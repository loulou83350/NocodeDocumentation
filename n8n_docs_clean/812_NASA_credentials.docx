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NASA credentials</w:t>
      </w:r>
    </w:p>
    <w:p>
      <w:pPr>
        <w:pStyle w:val="Heading1"/>
      </w:pPr>
      <w:r>
        <w:t>NASA credentials#</w:t>
      </w:r>
    </w:p>
    <w:p>
      <w:r>
        <w:t>You can use these credentials to authenticate the following nodes:</w:t>
      </w:r>
    </w:p>
    <w:p>
      <w:r>
        <w:t>• NASA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the Browse APIs section of the NASA Open APIs for more information about the service.</w:t>
      </w:r>
    </w:p>
    <w:p>
      <w:pPr>
        <w:pStyle w:val="Heading2"/>
      </w:pPr>
      <w:r>
        <w:t>Using an API key#</w:t>
      </w:r>
    </w:p>
    <w:p>
      <w:r>
        <w:t>To configure this credential, you'll need:</w:t>
      </w:r>
    </w:p>
    <w:p>
      <w:r>
        <w:t>• An API Key</w:t>
      </w:r>
    </w:p>
    <w:p>
      <w:r>
        <w:t>To generate an API key:</w:t>
      </w:r>
    </w:p>
    <w:p>
      <w:r>
        <w:t>• Go to the NASA Open APIs page.</w:t>
      </w:r>
    </w:p>
    <w:p>
      <w:r>
        <w:t>• Complete the fields in the Generate API Key section.</w:t>
      </w:r>
    </w:p>
    <w:p>
      <w:r>
        <w:t>• Copy the API Key and enter it in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