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node documentation</w:t>
      </w:r>
    </w:p>
    <w:p>
      <w:pPr>
        <w:pStyle w:val="Heading1"/>
      </w:pPr>
      <w:r>
        <w:t>MongoDB node#</w:t>
      </w:r>
    </w:p>
    <w:p>
      <w:r>
        <w:t>Use the MongoDB node to automate work in MongoDB, and integrate MongoDB with other applications. n8n has built-in support for a wide range of MongoDB features, including aggregating, updating, finding, deleting, and getting documents.</w:t>
      </w:r>
    </w:p>
    <w:p>
      <w:r>
        <w:t>On this page, you'll find a list of operations the MongoDB node supports and links to more resources.</w:t>
      </w:r>
    </w:p>
    <w:p>
      <w:r>
        <w:t>Credentials</w:t>
      </w:r>
    </w:p>
    <w:p>
      <w:r>
        <w:t>Refer to MongoDB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Aggregate documents</w:t>
      </w:r>
    </w:p>
    <w:p>
      <w:r>
        <w:t>• Delete documents</w:t>
      </w:r>
    </w:p>
    <w:p>
      <w:r>
        <w:t>• Find documents</w:t>
      </w:r>
    </w:p>
    <w:p>
      <w:r>
        <w:t>• Find and replace documents</w:t>
      </w:r>
    </w:p>
    <w:p>
      <w:r>
        <w:t>• Find and update documents</w:t>
      </w:r>
    </w:p>
    <w:p>
      <w:r>
        <w:t>• Insert documents</w:t>
      </w:r>
    </w:p>
    <w:p>
      <w:r>
        <w:t>• Update documents</w:t>
      </w:r>
    </w:p>
    <w:p>
      <w:pPr>
        <w:pStyle w:val="Heading2"/>
      </w:pPr>
      <w:r>
        <w:t>Templates and examples#</w:t>
      </w:r>
    </w:p>
    <w:p>
      <w:r>
        <w:t>by Miquel Colomer</w:t>
      </w:r>
    </w:p>
    <w:p>
      <w:r>
        <w:t>by amudhan</w:t>
      </w:r>
    </w:p>
    <w:p>
      <w:r>
        <w:t>by Lorena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