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Onfleet node documentation</w:t>
      </w:r>
    </w:p>
    <w:p>
      <w:pPr>
        <w:pStyle w:val="Heading1"/>
      </w:pPr>
      <w:r>
        <w:t>Onfleet node#</w:t>
      </w:r>
    </w:p>
    <w:p>
      <w:r>
        <w:t>Use the Onfleet node to automate work in Onfleet, and integrate Onfleet with other applications. n8n has built-in support for a wide range of Onfleet features, including creating and deleting tasks in Onfleet as well as retrieving organizations' details.</w:t>
      </w:r>
    </w:p>
    <w:p>
      <w:r>
        <w:t>On this page, you'll find a list of operations the Onfleet node supports and links to more resources.</w:t>
      </w:r>
    </w:p>
    <w:p>
      <w:r>
        <w:t>Credentials</w:t>
      </w:r>
    </w:p>
    <w:p>
      <w:r>
        <w:t>Refer to Onfleet credentials for guidance on setting up authentication.</w:t>
      </w:r>
    </w:p>
    <w:p>
      <w:pPr>
        <w:pStyle w:val="Heading2"/>
      </w:pPr>
      <w:r>
        <w:t>Operations#</w:t>
      </w:r>
    </w:p>
    <w:p>
      <w:r>
        <w:t>• Admin</w:t>
        <w:br/>
        <w:t>Create a new Onfleet admin</w:t>
        <w:br/>
        <w:t>Delete an Onfleet admin</w:t>
        <w:br/>
        <w:t>Get all Onfleet admins</w:t>
        <w:br/>
        <w:t>Update an Onfleet admin</w:t>
      </w:r>
    </w:p>
    <w:p>
      <w:r>
        <w:t>• Create a new Onfleet admin</w:t>
      </w:r>
    </w:p>
    <w:p>
      <w:r>
        <w:t>• Delete an Onfleet admin</w:t>
      </w:r>
    </w:p>
    <w:p>
      <w:r>
        <w:t>• Get all Onfleet admins</w:t>
      </w:r>
    </w:p>
    <w:p>
      <w:r>
        <w:t>• Update an Onfleet admin</w:t>
      </w:r>
    </w:p>
    <w:p>
      <w:r>
        <w:t>• Container</w:t>
        <w:br/>
        <w:t>Add task at index (or append)</w:t>
        <w:br/>
        <w:t>Get container information</w:t>
        <w:br/>
        <w:t>Fully replace a container's tasks</w:t>
      </w:r>
    </w:p>
    <w:p>
      <w:r>
        <w:t>• Add task at index (or append)</w:t>
      </w:r>
    </w:p>
    <w:p>
      <w:r>
        <w:t>• Get container information</w:t>
      </w:r>
    </w:p>
    <w:p>
      <w:r>
        <w:t>• Fully replace a container's tasks</w:t>
      </w:r>
    </w:p>
    <w:p>
      <w:r>
        <w:t>• Destination</w:t>
        <w:br/>
        <w:t>Create a new destination</w:t>
        <w:br/>
        <w:t>Get a specific destination</w:t>
      </w:r>
    </w:p>
    <w:p>
      <w:r>
        <w:t>• Create a new destination</w:t>
      </w:r>
    </w:p>
    <w:p>
      <w:r>
        <w:t>• Get a specific destination</w:t>
      </w:r>
    </w:p>
    <w:p>
      <w:r>
        <w:t>• Hub</w:t>
        <w:br/>
        <w:t>Create a new Onfleet hub</w:t>
        <w:br/>
        <w:t>Get all Onfleet hubs</w:t>
        <w:br/>
        <w:t>Update an Onfleet hub</w:t>
      </w:r>
    </w:p>
    <w:p>
      <w:r>
        <w:t>• Create a new Onfleet hub</w:t>
      </w:r>
    </w:p>
    <w:p>
      <w:r>
        <w:t>• Get all Onfleet hubs</w:t>
      </w:r>
    </w:p>
    <w:p>
      <w:r>
        <w:t>• Update an Onfleet hub</w:t>
      </w:r>
    </w:p>
    <w:p>
      <w:r>
        <w:t>• Organization</w:t>
        <w:br/>
        <w:t>Retrieve your own organization's details</w:t>
        <w:br/>
        <w:t>Retrieve the details of an organization with which you are connected</w:t>
      </w:r>
    </w:p>
    <w:p>
      <w:r>
        <w:t>• Retrieve your own organization's details</w:t>
      </w:r>
    </w:p>
    <w:p>
      <w:r>
        <w:t>• Retrieve the details of an organization with which you are connected</w:t>
      </w:r>
    </w:p>
    <w:p>
      <w:r>
        <w:t>• Recipient</w:t>
        <w:br/>
        <w:t>Create a new Onfleet recipient</w:t>
        <w:br/>
        <w:t>Get a specific Onfleet recipient</w:t>
        <w:br/>
        <w:t>Update an Onfleet recipient</w:t>
      </w:r>
    </w:p>
    <w:p>
      <w:r>
        <w:t>• Create a new Onfleet recipient</w:t>
      </w:r>
    </w:p>
    <w:p>
      <w:r>
        <w:t>• Get a specific Onfleet recipient</w:t>
      </w:r>
    </w:p>
    <w:p>
      <w:r>
        <w:t>• Update an Onfleet recipient</w:t>
      </w:r>
    </w:p>
    <w:p>
      <w:r>
        <w:t>• Task</w:t>
        <w:br/>
        <w:t>Create a new Onfleet task</w:t>
        <w:br/>
        <w:t>Clone an Onfleet task</w:t>
        <w:br/>
        <w:t>Force-complete a started Onfleet task</w:t>
        <w:br/>
        <w:t>Delete an Onfleet task</w:t>
        <w:br/>
        <w:t>Get all Onfleet tasks</w:t>
        <w:br/>
        <w:t>Get a specific Onfleet task</w:t>
        <w:br/>
        <w:t>Update an Onfleet task</w:t>
      </w:r>
    </w:p>
    <w:p>
      <w:r>
        <w:t>• Create a new Onfleet task</w:t>
      </w:r>
    </w:p>
    <w:p>
      <w:r>
        <w:t>• Clone an Onfleet task</w:t>
      </w:r>
    </w:p>
    <w:p>
      <w:r>
        <w:t>• Force-complete a started Onfleet task</w:t>
      </w:r>
    </w:p>
    <w:p>
      <w:r>
        <w:t>• Delete an Onfleet task</w:t>
      </w:r>
    </w:p>
    <w:p>
      <w:r>
        <w:t>• Get all Onfleet tasks</w:t>
      </w:r>
    </w:p>
    <w:p>
      <w:r>
        <w:t>• Get a specific Onfleet task</w:t>
      </w:r>
    </w:p>
    <w:p>
      <w:r>
        <w:t>• Update an Onfleet task</w:t>
      </w:r>
    </w:p>
    <w:p>
      <w:r>
        <w:t>• Team</w:t>
        <w:br/>
        <w:t>Automatically dispatch tasks assigned to a team to on-duty drivers</w:t>
        <w:br/>
        <w:t>Create a new Onfleet team</w:t>
        <w:br/>
        <w:t>Delete an Onfleet team</w:t>
        <w:br/>
        <w:t>Get a specific Onfleet team</w:t>
        <w:br/>
        <w:t>Get all Onfleet teams</w:t>
        <w:br/>
        <w:t>Get estimated times for upcoming tasks for a team, returns a selected driver</w:t>
        <w:br/>
        <w:t>Update an Onfleet team</w:t>
      </w:r>
    </w:p>
    <w:p>
      <w:r>
        <w:t>• Automatically dispatch tasks assigned to a team to on-duty drivers</w:t>
      </w:r>
    </w:p>
    <w:p>
      <w:r>
        <w:t>• Create a new Onfleet team</w:t>
      </w:r>
    </w:p>
    <w:p>
      <w:r>
        <w:t>• Delete an Onfleet team</w:t>
      </w:r>
    </w:p>
    <w:p>
      <w:r>
        <w:t>• Get a specific Onfleet team</w:t>
      </w:r>
    </w:p>
    <w:p>
      <w:r>
        <w:t>• Get all Onfleet teams</w:t>
      </w:r>
    </w:p>
    <w:p>
      <w:r>
        <w:t>• Get estimated times for upcoming tasks for a team, returns a selected driver</w:t>
      </w:r>
    </w:p>
    <w:p>
      <w:r>
        <w:t>• Update an Onfleet team</w:t>
      </w:r>
    </w:p>
    <w:p>
      <w:r>
        <w:t>• Worker</w:t>
        <w:br/>
        <w:t>Create a new Onfleet worker</w:t>
        <w:br/>
        <w:t>Delete an Onfleet worker</w:t>
        <w:br/>
        <w:t>Get a specific Onfleet worker</w:t>
        <w:br/>
        <w:t>Get all Onfleet workers</w:t>
        <w:br/>
        <w:t>Get a specific Onfleet worker schedule</w:t>
        <w:br/>
        <w:t>Update an Onfleet worker</w:t>
      </w:r>
    </w:p>
    <w:p>
      <w:r>
        <w:t>• Create a new Onfleet worker</w:t>
      </w:r>
    </w:p>
    <w:p>
      <w:r>
        <w:t>• Delete an Onfleet worker</w:t>
      </w:r>
    </w:p>
    <w:p>
      <w:r>
        <w:t>• Get a specific Onfleet worker</w:t>
      </w:r>
    </w:p>
    <w:p>
      <w:r>
        <w:t>• Get all Onfleet workers</w:t>
      </w:r>
    </w:p>
    <w:p>
      <w:r>
        <w:t>• Get a specific Onfleet worker schedule</w:t>
      </w:r>
    </w:p>
    <w:p>
      <w:r>
        <w:t>• Update an Onfleet worker</w:t>
      </w:r>
    </w:p>
    <w:p>
      <w:pPr>
        <w:pStyle w:val="Heading2"/>
      </w:pPr>
      <w:r>
        <w:t>Templates and examples#</w:t>
      </w:r>
    </w:p>
    <w:p>
      <w:r>
        <w:t>by James Li</w:t>
      </w:r>
    </w:p>
    <w:p>
      <w:r>
        <w:t>by James Li</w:t>
      </w:r>
    </w:p>
    <w:p>
      <w:r>
        <w:t>by James 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