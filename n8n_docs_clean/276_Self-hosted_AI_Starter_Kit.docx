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Self-hosted AI Starter Kit</w:t>
      </w:r>
    </w:p>
    <w:p>
      <w:pPr>
        <w:pStyle w:val="Heading1"/>
      </w:pPr>
      <w:r>
        <w:t>Self-hosted AI Starter Kit#</w:t>
      </w:r>
    </w:p>
    <w:p>
      <w:r>
        <w:t>The Self-hosted AI Starter Kit is an open, docker compose template that bootstraps a fully featured Local AI and Low Code development environment.</w:t>
      </w:r>
    </w:p>
    <w:p>
      <w:r>
        <w:t>Curated by n8n, it combines the self-hosted n8n platform with a list of compatible AI products and components to get you started building self-hosted AI workflows.</w:t>
      </w:r>
    </w:p>
    <w:p>
      <w:pPr>
        <w:pStyle w:val="Heading2"/>
      </w:pPr>
      <w:r>
        <w:t>What’s included#</w:t>
      </w:r>
    </w:p>
    <w:p>
      <w:r>
        <w:t>✅ Self-hosted n8n: Low-code platform with over 400 integrations and advanced AI components.</w:t>
      </w:r>
    </w:p>
    <w:p>
      <w:r>
        <w:t>✅ Ollama: Cross-platform LLM platform to install and run the latest local LLMs.</w:t>
      </w:r>
    </w:p>
    <w:p>
      <w:r>
        <w:t>✅ Qdrant: Open-source, high performance vector store with a comprehensive API.</w:t>
      </w:r>
    </w:p>
    <w:p>
      <w:r>
        <w:t>✅ PostgreSQL: The workhorse of the Data Engineering world, handles large amounts of data safely.</w:t>
      </w:r>
    </w:p>
    <w:p>
      <w:pPr>
        <w:pStyle w:val="Heading2"/>
      </w:pPr>
      <w:r>
        <w:t>What you can build#</w:t>
      </w:r>
    </w:p>
    <w:p>
      <w:r>
        <w:t>⭐️ AI Agents that can schedule appointments</w:t>
      </w:r>
    </w:p>
    <w:p>
      <w:r>
        <w:t>⭐️ Summaries of company PDFs without leaking data</w:t>
      </w:r>
    </w:p>
    <w:p>
      <w:r>
        <w:t>⭐️ Smarter Slackbots for company communications and IT-ops</w:t>
      </w:r>
    </w:p>
    <w:p>
      <w:r>
        <w:t>⭐️ Private, low-cost analyses of financial documents</w:t>
      </w:r>
    </w:p>
    <w:p>
      <w:pPr>
        <w:pStyle w:val="Heading2"/>
      </w:pPr>
      <w:r>
        <w:t>Get the kit#</w:t>
      </w:r>
    </w:p>
    <w:p>
      <w:r>
        <w:t>Head to the GitHub repository to clone the repo and get started!</w:t>
      </w:r>
    </w:p>
    <w:p>
      <w:r>
        <w:t>For testing only</w:t>
      </w:r>
    </w:p>
    <w:p>
      <w:r>
        <w:t>n8n designed this kit to help you get started with self-hosted AI workflows. While it’s not fully optimized for production environments, it combines robust components that work well together for proof-of-concept projects. Customize it to meet your needs. Secure and harden it before using in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