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Asana credentials</w:t>
      </w:r>
    </w:p>
    <w:p>
      <w:pPr>
        <w:pStyle w:val="Heading1"/>
      </w:pPr>
      <w:r>
        <w:t>Asana credentials#</w:t>
      </w:r>
    </w:p>
    <w:p>
      <w:r>
        <w:t>You can use these credentials to authenticate the following nodes:</w:t>
      </w:r>
    </w:p>
    <w:p>
      <w:r>
        <w:t>• Asana</w:t>
      </w:r>
    </w:p>
    <w:p>
      <w:r>
        <w:t>• Asana Trigger</w:t>
      </w:r>
    </w:p>
    <w:p>
      <w:pPr>
        <w:pStyle w:val="Heading2"/>
      </w:pPr>
      <w:r>
        <w:t>Supported authentication methods#</w:t>
      </w:r>
    </w:p>
    <w:p>
      <w:r>
        <w:t>• Access token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Asana's Developer Guides for more information about working with the service.</w:t>
      </w:r>
    </w:p>
    <w:p>
      <w:pPr>
        <w:pStyle w:val="Heading2"/>
      </w:pPr>
      <w:r>
        <w:t>Using Access token#</w:t>
      </w:r>
    </w:p>
    <w:p>
      <w:r>
        <w:t>To configure this credential, you'll need an Asana account and:</w:t>
      </w:r>
    </w:p>
    <w:p>
      <w:r>
        <w:t>• A Personal Access Token (PAT)</w:t>
      </w:r>
    </w:p>
    <w:p>
      <w:r>
        <w:t>To get your PAT:</w:t>
      </w:r>
    </w:p>
    <w:p>
      <w:r>
        <w:t>• Open the Asana developer console.</w:t>
      </w:r>
    </w:p>
    <w:p>
      <w:r>
        <w:t>• In the Personal access tokens section, select Create new token.</w:t>
      </w:r>
    </w:p>
    <w:p>
      <w:r>
        <w:t>• Enter a Token name,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Check the box to agree to the Asana API terms.</w:t>
      </w:r>
    </w:p>
    <w:p>
      <w:r>
        <w:t>• Select Create token.</w:t>
      </w:r>
    </w:p>
    <w:p>
      <w:r>
        <w:t>• Copy the token and enter it as the Access Token in your n8n credential.</w:t>
      </w:r>
    </w:p>
    <w:p>
      <w:r>
        <w:t>Refer to the Asana Quick start guide for more information.</w:t>
      </w:r>
    </w:p>
    <w:p>
      <w:pPr>
        <w:pStyle w:val="Heading2"/>
      </w:pPr>
      <w:r>
        <w:t>Using OAuth2#</w:t>
      </w:r>
    </w:p>
    <w:p>
      <w:r>
        <w:t>To configure this credential, you'll need an Asana account.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If you're self-hosting n8n, you'll need to register an application to set up OAuth:</w:t>
      </w:r>
    </w:p>
    <w:p>
      <w:r>
        <w:t>• Open the Asana developer console.</w:t>
      </w:r>
    </w:p>
    <w:p>
      <w:r>
        <w:t>• In the My apps section, select Create new app.</w:t>
      </w:r>
    </w:p>
    <w:p>
      <w:r>
        <w:t>• Enter an App name for your application,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Select a purpose for your app.</w:t>
      </w:r>
    </w:p>
    <w:p>
      <w:r>
        <w:t>• Check the box to agree to the Asana API terms.</w:t>
      </w:r>
    </w:p>
    <w:p>
      <w:r>
        <w:t>• Select Create app. The page opens to the app's Basic Information.</w:t>
      </w:r>
    </w:p>
    <w:p>
      <w:r>
        <w:t>• Select OAuth from the left menu.</w:t>
      </w:r>
    </w:p>
    <w:p>
      <w:r>
        <w:t>• In n8n, copy the OAuth Redirect URL.</w:t>
      </w:r>
    </w:p>
    <w:p>
      <w:r>
        <w:t>• In Asana, select Add redirect URL and enter the URL you copied from n8n.</w:t>
      </w:r>
    </w:p>
    <w:p>
      <w:r>
        <w:t>• Copy the Client ID from Asana and enter it in your n8n credential.</w:t>
      </w:r>
    </w:p>
    <w:p>
      <w:r>
        <w:t>• Copy the Client Secret from Asana and enter it in your n8n credential.</w:t>
      </w:r>
    </w:p>
    <w:p>
      <w:r>
        <w:t>Refer to the Asana OAuth register an application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