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Form.io Trigger credentials</w:t>
      </w:r>
    </w:p>
    <w:p>
      <w:pPr>
        <w:pStyle w:val="Heading1"/>
      </w:pPr>
      <w:r>
        <w:t>Form.io Trigger credentials#</w:t>
      </w:r>
    </w:p>
    <w:p>
      <w:r>
        <w:t>You can use these credentials to authenticate the following nodes:</w:t>
      </w:r>
    </w:p>
    <w:p>
      <w:r>
        <w:t>• Form.io Trigger</w:t>
      </w:r>
    </w:p>
    <w:p>
      <w:pPr>
        <w:pStyle w:val="Heading2"/>
      </w:pPr>
      <w:r>
        <w:t>Supported authentication methods#</w:t>
      </w:r>
    </w:p>
    <w:p>
      <w:r>
        <w:t>• Basic auth</w:t>
      </w:r>
    </w:p>
    <w:p>
      <w:pPr>
        <w:pStyle w:val="Heading2"/>
      </w:pPr>
      <w:r>
        <w:t>Related resources#</w:t>
      </w:r>
    </w:p>
    <w:p>
      <w:r>
        <w:t>Refer to Form.io's API documentation for more information about the service.</w:t>
      </w:r>
    </w:p>
    <w:p>
      <w:pPr>
        <w:pStyle w:val="Heading2"/>
      </w:pPr>
      <w:r>
        <w:t>Using basic auth#</w:t>
      </w:r>
    </w:p>
    <w:p>
      <w:r>
        <w:t>To configure this credential, you'll need a Form.io account and:</w:t>
      </w:r>
    </w:p>
    <w:p>
      <w:r>
        <w:t>• Your Environment</w:t>
      </w:r>
    </w:p>
    <w:p>
      <w:r>
        <w:t>• Your login Email address</w:t>
      </w:r>
    </w:p>
    <w:p>
      <w:r>
        <w:t>• Your Password</w:t>
      </w:r>
    </w:p>
    <w:p>
      <w:r>
        <w:t>To set up the credential:</w:t>
      </w:r>
    </w:p>
    <w:p>
      <w:r>
        <w:t>• Select your Environment:</w:t>
        <w:br/>
        <w:t>Choose Cloud hosted if you aren't hosting Form.io yourself.</w:t>
        <w:br/>
        <w:t>Choose Self-hosted if you're hosting Form.io yourself. Then add:</w:t>
        <w:br/>
        <w:t>Your Self-Hosted Domain. Use only the domain itself. For example, if you view a form at https://yourserver.com/yourproject/manage/view, the Self-Hosted Domain is https://yourserver.com.</w:t>
      </w:r>
    </w:p>
    <w:p>
      <w:r>
        <w:t>• Choose Cloud hosted if you aren't hosting Form.io yourself.</w:t>
      </w:r>
    </w:p>
    <w:p>
      <w:r>
        <w:t>• Choose Self-hosted if you're hosting Form.io yourself. Then add:</w:t>
        <w:br/>
        <w:t>Your Self-Hosted Domain. Use only the domain itself. For example, if you view a form at https://yourserver.com/yourproject/manage/view, the Self-Hosted Domain is https://yourserver.com.</w:t>
      </w:r>
    </w:p>
    <w:p>
      <w:r>
        <w:t>• Your Self-Hosted Domain. Use only the domain itself. For example, if you view a form at https://yourserver.com/yourproject/manage/view, the Self-Hosted Domain is https://yourserver.com.</w:t>
      </w:r>
    </w:p>
    <w:p>
      <w:r>
        <w:rPr>
          <w:rFonts w:ascii="Courier New" w:hAnsi="Courier New"/>
          <w:sz w:val="18"/>
        </w:rPr>
        <w:t>https://yourserver.com/yourproject/manage/view</w:t>
      </w:r>
    </w:p>
    <w:p>
      <w:r>
        <w:rPr>
          <w:rFonts w:ascii="Courier New" w:hAnsi="Courier New"/>
          <w:sz w:val="18"/>
        </w:rPr>
        <w:t>https://yourserver.com</w:t>
      </w:r>
    </w:p>
    <w:p>
      <w:r>
        <w:t>• Enter the Email address you use to log in to Form.io.</w:t>
      </w:r>
    </w:p>
    <w:p>
      <w:r>
        <w:t>• Enter the Password you use to log in to Form.io.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