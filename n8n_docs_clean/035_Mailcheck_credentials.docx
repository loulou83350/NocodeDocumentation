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Mailcheck credentials</w:t>
      </w:r>
    </w:p>
    <w:p>
      <w:pPr>
        <w:pStyle w:val="Heading1"/>
      </w:pPr>
      <w:r>
        <w:t>Mailcheck credentials#</w:t>
      </w:r>
    </w:p>
    <w:p>
      <w:r>
        <w:t>You can use these credentials to authenticate the following nodes:</w:t>
      </w:r>
    </w:p>
    <w:p>
      <w:r>
        <w:t>• Mailcheck</w:t>
      </w:r>
    </w:p>
    <w:p>
      <w:pPr>
        <w:pStyle w:val="Heading2"/>
      </w:pPr>
      <w:r>
        <w:t>Prerequisites#</w:t>
      </w:r>
    </w:p>
    <w:p>
      <w:r>
        <w:t>Create a Mailcheck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Mailcheck's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an API Key in the API section of your dashboard. Refer to Mailcheck's How to create an API key documentation for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