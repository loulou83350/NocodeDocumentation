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Jira Software node documentation</w:t>
      </w:r>
    </w:p>
    <w:p>
      <w:pPr>
        <w:pStyle w:val="Heading1"/>
      </w:pPr>
      <w:r>
        <w:t>Jira Software node#</w:t>
      </w:r>
    </w:p>
    <w:p>
      <w:r>
        <w:t>Use the Jira Software node to automate work in Jira, and integrate Jira with other applications. n8n has built-in support for a wide range of Jira features, including creating, updating, deleting, and getting issues, and users.</w:t>
      </w:r>
    </w:p>
    <w:p>
      <w:r>
        <w:t>On this page, you'll find a list of operations the Jira Software node supports and links to more resources.</w:t>
      </w:r>
    </w:p>
    <w:p>
      <w:r>
        <w:t>Credentials</w:t>
      </w:r>
    </w:p>
    <w:p>
      <w:r>
        <w:t>Refer to Jira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Issue</w:t>
        <w:br/>
        <w:t>Get issue changelog</w:t>
        <w:br/>
        <w:t>Create a new issue</w:t>
        <w:br/>
        <w:t>Delete an issue</w:t>
        <w:br/>
        <w:t>Get an issue</w:t>
        <w:br/>
        <w:t>Get all issues</w:t>
        <w:br/>
        <w:t>Create an email notification for an issue and add it to the mail queue</w:t>
        <w:br/>
        <w:t>Return either all transitions or a transition that can be performed by the user on an issue, based on the issue's status</w:t>
        <w:br/>
        <w:t>Update an issue</w:t>
      </w:r>
    </w:p>
    <w:p>
      <w:r>
        <w:t>• Get issue changelog</w:t>
      </w:r>
    </w:p>
    <w:p>
      <w:r>
        <w:t>• Create a new issue</w:t>
      </w:r>
    </w:p>
    <w:p>
      <w:r>
        <w:t>• Delete an issue</w:t>
      </w:r>
    </w:p>
    <w:p>
      <w:r>
        <w:t>• Get an issue</w:t>
      </w:r>
    </w:p>
    <w:p>
      <w:r>
        <w:t>• Get all issues</w:t>
      </w:r>
    </w:p>
    <w:p>
      <w:r>
        <w:t>• Create an email notification for an issue and add it to the mail queue</w:t>
      </w:r>
    </w:p>
    <w:p>
      <w:r>
        <w:t>• Return either all transitions or a transition that can be performed by the user on an issue, based on the issue's status</w:t>
      </w:r>
    </w:p>
    <w:p>
      <w:r>
        <w:t>• Update an issue</w:t>
      </w:r>
    </w:p>
    <w:p>
      <w:r>
        <w:t>• Issue Attachment</w:t>
        <w:br/>
        <w:t>Add attachment to issue</w:t>
        <w:br/>
        <w:t>Get an attachment</w:t>
        <w:br/>
        <w:t>Get all attachments</w:t>
        <w:br/>
        <w:t>Remove an attachment</w:t>
      </w:r>
    </w:p>
    <w:p>
      <w:r>
        <w:t>• Add attachment to issue</w:t>
      </w:r>
    </w:p>
    <w:p>
      <w:r>
        <w:t>• Get an attachment</w:t>
      </w:r>
    </w:p>
    <w:p>
      <w:r>
        <w:t>• Get all attachments</w:t>
      </w:r>
    </w:p>
    <w:p>
      <w:r>
        <w:t>• Remove an attachment</w:t>
      </w:r>
    </w:p>
    <w:p>
      <w:r>
        <w:t>• Issue Comment</w:t>
        <w:br/>
        <w:t>Add comment to issue</w:t>
        <w:br/>
        <w:t>Get a comment</w:t>
        <w:br/>
        <w:t>Get all comments</w:t>
        <w:br/>
        <w:t>Remove a comment</w:t>
        <w:br/>
        <w:t>Update a comment</w:t>
      </w:r>
    </w:p>
    <w:p>
      <w:r>
        <w:t>• Add comment to issue</w:t>
      </w:r>
    </w:p>
    <w:p>
      <w:r>
        <w:t>• Get a comment</w:t>
      </w:r>
    </w:p>
    <w:p>
      <w:r>
        <w:t>• Get all comments</w:t>
      </w:r>
    </w:p>
    <w:p>
      <w:r>
        <w:t>• Remove a comment</w:t>
      </w:r>
    </w:p>
    <w:p>
      <w:r>
        <w:t>• Update a comment</w:t>
      </w:r>
    </w:p>
    <w:p>
      <w:r>
        <w:t>• User</w:t>
        <w:br/>
        <w:t>Create a new user.</w:t>
        <w:br/>
        <w:t>Delete a user.</w:t>
        <w:br/>
        <w:t>Retrieve a user.</w:t>
      </w:r>
    </w:p>
    <w:p>
      <w:r>
        <w:t>• Create a new user.</w:t>
      </w:r>
    </w:p>
    <w:p>
      <w:r>
        <w:t>• Delete a user.</w:t>
      </w:r>
    </w:p>
    <w:p>
      <w:r>
        <w:t>• Retrieve a user.</w:t>
      </w:r>
    </w:p>
    <w:p>
      <w:pPr>
        <w:pStyle w:val="Heading2"/>
      </w:pPr>
      <w:r>
        <w:t>Templates and examples#</w:t>
      </w:r>
    </w:p>
    <w:p>
      <w:r>
        <w:t>by Jimleuk</w:t>
      </w:r>
    </w:p>
    <w:p>
      <w:r>
        <w:t>by tanaypant</w:t>
      </w:r>
    </w:p>
    <w:p>
      <w:r>
        <w:t>by Angel Menendez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Related resources#</w:t>
      </w:r>
    </w:p>
    <w:p>
      <w:r>
        <w:t>Refer to the official JQL documentation about Jira Query Language (JQL) to learn more about it.</w:t>
      </w:r>
    </w:p>
    <w:p>
      <w:pPr>
        <w:pStyle w:val="Heading2"/>
      </w:pPr>
      <w:r>
        <w:t>Fetch issues for a specific project#</w:t>
      </w:r>
    </w:p>
    <w:p>
      <w:r>
        <w:t>The Get All operation returns all the issues from Jira. To fetch issues for a particular project, you need to use Jira Query Language (JQL).</w:t>
      </w:r>
    </w:p>
    <w:p>
      <w:r>
        <w:t>For example, if you want to receive all the issues of a project named n8n, you'd do something like this:</w:t>
      </w:r>
    </w:p>
    <w:p>
      <w:r>
        <w:rPr>
          <w:rFonts w:ascii="Courier New" w:hAnsi="Courier New"/>
          <w:sz w:val="18"/>
        </w:rPr>
        <w:t>n8n</w:t>
      </w:r>
    </w:p>
    <w:p>
      <w:r>
        <w:t>• Select Get All from the Operation dropdown list.</w:t>
      </w:r>
    </w:p>
    <w:p>
      <w:r>
        <w:t>• Toggle Return All to true.</w:t>
      </w:r>
    </w:p>
    <w:p>
      <w:r>
        <w:t>• Select Add Option and select JQL.</w:t>
      </w:r>
    </w:p>
    <w:p>
      <w:r>
        <w:t>• Enter project=n8n in the JQL field.</w:t>
      </w:r>
    </w:p>
    <w:p>
      <w:r>
        <w:rPr>
          <w:rFonts w:ascii="Courier New" w:hAnsi="Courier New"/>
          <w:sz w:val="18"/>
        </w:rPr>
        <w:t>project=n8n</w:t>
      </w:r>
    </w:p>
    <w:p>
      <w:r>
        <w:t>This query will fetch all the issues in the project named n8n. Enter the name of your project instead of n8n to fetch all the issues for your project.</w:t>
      </w:r>
    </w:p>
    <w:p>
      <w:r>
        <w:rPr>
          <w:rFonts w:ascii="Courier New" w:hAnsi="Courier New"/>
          <w:sz w:val="18"/>
        </w:rPr>
        <w:t>n8n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