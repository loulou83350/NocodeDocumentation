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Twist node documentation</w:t>
      </w:r>
    </w:p>
    <w:p>
      <w:pPr>
        <w:pStyle w:val="Heading1"/>
      </w:pPr>
      <w:r>
        <w:t>Twist node#</w:t>
      </w:r>
    </w:p>
    <w:p>
      <w:r>
        <w:t>Use the Twist node to automate work in Twist, and integrate Twist with other applications. n8n has built-in support for a wide range of Twist features, including creating conversations in a channel, as well as creating and deleting comments on a thread.</w:t>
      </w:r>
    </w:p>
    <w:p>
      <w:r>
        <w:t>On this page, you'll find a list of operations the Twist node supports and links to more resources.</w:t>
      </w:r>
    </w:p>
    <w:p>
      <w:r>
        <w:t>Credentials</w:t>
      </w:r>
    </w:p>
    <w:p>
      <w:r>
        <w:t>Refer to Twist credentials for guidance on setting up authentication.</w:t>
      </w:r>
    </w:p>
    <w:p>
      <w:pPr>
        <w:pStyle w:val="Heading2"/>
      </w:pPr>
      <w:r>
        <w:t>Operations#</w:t>
      </w:r>
    </w:p>
    <w:p>
      <w:r>
        <w:t>• Channel</w:t>
        <w:br/>
        <w:t>Archive a channel</w:t>
        <w:br/>
        <w:t>Initiates a public or private channel-based conversation</w:t>
        <w:br/>
        <w:t>Delete a channel</w:t>
        <w:br/>
        <w:t>Get information about a channel</w:t>
        <w:br/>
        <w:t>Get all channels</w:t>
        <w:br/>
        <w:t>Unarchive a channel</w:t>
        <w:br/>
        <w:t>Update a channel</w:t>
      </w:r>
    </w:p>
    <w:p>
      <w:r>
        <w:t>• Archive a channel</w:t>
      </w:r>
    </w:p>
    <w:p>
      <w:r>
        <w:t>• Initiates a public or private channel-based conversation</w:t>
      </w:r>
    </w:p>
    <w:p>
      <w:r>
        <w:t>• Delete a channel</w:t>
      </w:r>
    </w:p>
    <w:p>
      <w:r>
        <w:t>• Get information about a channel</w:t>
      </w:r>
    </w:p>
    <w:p>
      <w:r>
        <w:t>• Get all channels</w:t>
      </w:r>
    </w:p>
    <w:p>
      <w:r>
        <w:t>• Unarchive a channel</w:t>
      </w:r>
    </w:p>
    <w:p>
      <w:r>
        <w:t>• Update a channel</w:t>
      </w:r>
    </w:p>
    <w:p>
      <w:r>
        <w:t>• Comment</w:t>
        <w:br/>
        <w:t>Create a new comment to a thread</w:t>
        <w:br/>
        <w:t>Delete a comment</w:t>
        <w:br/>
        <w:t>Get information about a comment</w:t>
        <w:br/>
        <w:t>Get all comments</w:t>
        <w:br/>
        <w:t>Update a comment</w:t>
      </w:r>
    </w:p>
    <w:p>
      <w:r>
        <w:t>• Create a new comment to a thread</w:t>
      </w:r>
    </w:p>
    <w:p>
      <w:r>
        <w:t>• Delete a comment</w:t>
      </w:r>
    </w:p>
    <w:p>
      <w:r>
        <w:t>• Get information about a comment</w:t>
      </w:r>
    </w:p>
    <w:p>
      <w:r>
        <w:t>• Get all comments</w:t>
      </w:r>
    </w:p>
    <w:p>
      <w:r>
        <w:t>• Update a comment</w:t>
      </w:r>
    </w:p>
    <w:p>
      <w:r>
        <w:t>• Message Conversation</w:t>
        <w:br/>
        <w:t>Create a message in a conversation</w:t>
        <w:br/>
        <w:t>Delete a message in a conversation</w:t>
        <w:br/>
        <w:t>Get a message in a conversation</w:t>
        <w:br/>
        <w:t>Get all messages in a conversation</w:t>
        <w:br/>
        <w:t>Update a message in a conversation</w:t>
      </w:r>
    </w:p>
    <w:p>
      <w:r>
        <w:t>• Create a message in a conversation</w:t>
      </w:r>
    </w:p>
    <w:p>
      <w:r>
        <w:t>• Delete a message in a conversation</w:t>
      </w:r>
    </w:p>
    <w:p>
      <w:r>
        <w:t>• Get a message in a conversation</w:t>
      </w:r>
    </w:p>
    <w:p>
      <w:r>
        <w:t>• Get all messages in a conversation</w:t>
      </w:r>
    </w:p>
    <w:p>
      <w:r>
        <w:t>• Update a message in a conversation</w:t>
      </w:r>
    </w:p>
    <w:p>
      <w:r>
        <w:t>• Thread</w:t>
        <w:br/>
        <w:t>Create a new thread in a channel</w:t>
        <w:br/>
        <w:t>Delete a thread</w:t>
        <w:br/>
        <w:t>Get information about a thread</w:t>
        <w:br/>
        <w:t>Get all threads</w:t>
        <w:br/>
        <w:t>Update a thread</w:t>
      </w:r>
    </w:p>
    <w:p>
      <w:r>
        <w:t>• Create a new thread in a channel</w:t>
      </w:r>
    </w:p>
    <w:p>
      <w:r>
        <w:t>• Delete a thread</w:t>
      </w:r>
    </w:p>
    <w:p>
      <w:r>
        <w:t>• Get information about a thread</w:t>
      </w:r>
    </w:p>
    <w:p>
      <w:r>
        <w:t>• Get all threads</w:t>
      </w:r>
    </w:p>
    <w:p>
      <w:r>
        <w:t>• Update a thread</w:t>
      </w:r>
    </w:p>
    <w:p>
      <w:pPr>
        <w:pStyle w:val="Heading2"/>
      </w:pPr>
      <w:r>
        <w:t>Templates and examples#</w:t>
      </w:r>
    </w:p>
    <w:p>
      <w:r>
        <w:t>Browse Twist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p>
      <w:pPr>
        <w:pStyle w:val="Heading2"/>
      </w:pPr>
      <w:r>
        <w:t>Get the User ID#</w:t>
      </w:r>
    </w:p>
    <w:p>
      <w:r>
        <w:t>To get the User ID for a user:</w:t>
      </w:r>
    </w:p>
    <w:p>
      <w:r>
        <w:t>• Open the Team tab.</w:t>
      </w:r>
    </w:p>
    <w:p>
      <w:r>
        <w:t>• Select a user's avatar.</w:t>
      </w:r>
    </w:p>
    <w:p>
      <w:r>
        <w:t>• Copy the string of characters located after /u/ in your Twist URL. This string is the User ID. For example, if the URL is https://twist.com/a/4qw45/people/u/475370 the User ID is 475370.</w:t>
      </w:r>
    </w:p>
    <w:p>
      <w:r>
        <w:rPr>
          <w:rFonts w:ascii="Courier New" w:hAnsi="Courier New"/>
          <w:sz w:val="18"/>
        </w:rPr>
        <w:t>/u/</w:t>
      </w:r>
    </w:p>
    <w:p>
      <w:r>
        <w:rPr>
          <w:rFonts w:ascii="Courier New" w:hAnsi="Courier New"/>
          <w:sz w:val="18"/>
        </w:rPr>
        <w:t>https://twist.com/a/4qw45/people/u/475370</w:t>
      </w:r>
    </w:p>
    <w:p>
      <w:r>
        <w:rPr>
          <w:rFonts w:ascii="Courier New" w:hAnsi="Courier New"/>
          <w:sz w:val="18"/>
        </w:rPr>
        <w:t>475370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