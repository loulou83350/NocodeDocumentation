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SSH</w:t>
      </w:r>
    </w:p>
    <w:p>
      <w:pPr>
        <w:pStyle w:val="Heading1"/>
      </w:pPr>
      <w:r>
        <w:t>SSH#</w:t>
      </w:r>
    </w:p>
    <w:p>
      <w:r>
        <w:t>The SSH node is useful for executing commands using the Secure Shell Protocol.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Execute a command</w:t>
      </w:r>
    </w:p>
    <w:p>
      <w:r>
        <w:t>• Download a file</w:t>
      </w:r>
    </w:p>
    <w:p>
      <w:r>
        <w:t>• Upload a file</w:t>
      </w:r>
    </w:p>
    <w:p>
      <w:r>
        <w:t>Uploading files</w:t>
      </w:r>
    </w:p>
    <w:p>
      <w:r>
        <w:t>To attach a file for upload, you will need to use an extra node such as the Read/Write Files from Disk node or the HTTP Request node to pass the file as a data property.</w:t>
      </w:r>
    </w:p>
    <w:p>
      <w:pPr>
        <w:pStyle w:val="Heading3"/>
      </w:pPr>
      <w:r>
        <w:t>Execute Command#</w:t>
      </w:r>
    </w:p>
    <w:p>
      <w:r>
        <w:t>Configure this operation with these parameters:</w:t>
      </w:r>
    </w:p>
    <w:p>
      <w:r>
        <w:t>• Credential to connect with: Select an existing or create a new SSH credential to connect with.</w:t>
      </w:r>
    </w:p>
    <w:p>
      <w:r>
        <w:t>• Command: Enter the command to execute on the remote device.</w:t>
      </w:r>
    </w:p>
    <w:p>
      <w:r>
        <w:t>• Working Directory: Enter the directory where n8n should execute the command.</w:t>
      </w:r>
    </w:p>
    <w:p>
      <w:pPr>
        <w:pStyle w:val="Heading3"/>
      </w:pPr>
      <w:r>
        <w:t>Download File#</w:t>
      </w:r>
    </w:p>
    <w:p>
      <w:r>
        <w:t>• Credential to connect with: Select an existing or create a new SSH credential to connect with.</w:t>
      </w:r>
    </w:p>
    <w:p>
      <w:r>
        <w:t>• Path: Enter the path for the file you want to download. This path must include the file name. The downloaded file will use this file name. To use a different name, use the File Name option. Refer to Download File options for more information.</w:t>
      </w:r>
    </w:p>
    <w:p>
      <w:r>
        <w:t>• File Property: Enter the name of the object property that holds the binary data you want to download.</w:t>
      </w:r>
    </w:p>
    <w:p>
      <w:r>
        <w:t>You can further configure this operation with the File Name option. Use this option to override the binary data file name to a name of your choice.</w:t>
      </w:r>
    </w:p>
    <w:p>
      <w:pPr>
        <w:pStyle w:val="Heading3"/>
      </w:pPr>
      <w:r>
        <w:t>Upload File#</w:t>
      </w:r>
    </w:p>
    <w:p>
      <w:r>
        <w:t>• Credential to connect with: Select an existing or create a new SSH credential to connect with.</w:t>
      </w:r>
    </w:p>
    <w:p>
      <w:r>
        <w:t>• Input Binary Field: Enter the name of the input binary field that contains the file you want to upload.</w:t>
      </w:r>
    </w:p>
    <w:p>
      <w:r>
        <w:t>• Target Directory: The directory to upload the file to. The name of the file is taken from the binary data file name. To enter a different name, use the File Name option. Refer to Upload File options for more information.</w:t>
      </w:r>
    </w:p>
    <w:p>
      <w:r>
        <w:t>You can further configure this operation with the File Name option. Use this option to override the binary data file name to a name of your choice.</w:t>
      </w:r>
    </w:p>
    <w:p>
      <w:pPr>
        <w:pStyle w:val="Heading2"/>
      </w:pPr>
      <w:r>
        <w:t>Templates and examples#</w:t>
      </w:r>
    </w:p>
    <w:p>
      <w:r>
        <w:t>by Hostinger</w:t>
      </w:r>
    </w:p>
    <w:p>
      <w:r>
        <w:t>by Muzaffer AKYIL</w:t>
      </w:r>
    </w:p>
    <w:p>
      <w:r>
        <w:t>by Hostinger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