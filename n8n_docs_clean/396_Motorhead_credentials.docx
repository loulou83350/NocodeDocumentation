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Motorhead credentials</w:t>
      </w:r>
    </w:p>
    <w:p>
      <w:pPr>
        <w:pStyle w:val="Heading1"/>
      </w:pPr>
      <w:r>
        <w:t>Motorhead credentials#</w:t>
      </w:r>
    </w:p>
    <w:p>
      <w:r>
        <w:t>You can use these credentials to authenticate the following nodes:</w:t>
      </w:r>
    </w:p>
    <w:p>
      <w:r>
        <w:t>• Motorhead</w:t>
      </w:r>
    </w:p>
    <w:p>
      <w:pPr>
        <w:pStyle w:val="Heading2"/>
      </w:pPr>
      <w:r>
        <w:t>Supported authentication methods#</w:t>
      </w:r>
    </w:p>
    <w:p>
      <w:r>
        <w:t>• API key</w:t>
      </w:r>
    </w:p>
    <w:p>
      <w:pPr>
        <w:pStyle w:val="Heading2"/>
      </w:pPr>
      <w:r>
        <w:t>Related resources#</w:t>
      </w:r>
    </w:p>
    <w:p>
      <w:r>
        <w:t>Refer to Motorhead's API documentation for more information about the service.</w:t>
      </w:r>
    </w:p>
    <w:p>
      <w:r>
        <w:t>View n8n's Advanced AI documentation.</w:t>
      </w:r>
    </w:p>
    <w:p>
      <w:pPr>
        <w:pStyle w:val="Heading2"/>
      </w:pPr>
      <w:r>
        <w:t>Using API key#</w:t>
      </w:r>
    </w:p>
    <w:p>
      <w:r>
        <w:t>To configure this credential, you'll need a Motorhead account and:</w:t>
      </w:r>
    </w:p>
    <w:p>
      <w:r>
        <w:t>• Your Host URL</w:t>
      </w:r>
    </w:p>
    <w:p>
      <w:r>
        <w:t>• An API Key</w:t>
      </w:r>
    </w:p>
    <w:p>
      <w:r>
        <w:t>• A Client ID</w:t>
      </w:r>
    </w:p>
    <w:p>
      <w:r>
        <w:t>To set it up, you'll generate an API key:</w:t>
      </w:r>
    </w:p>
    <w:p>
      <w:r>
        <w:t>• If you're self-hosting Motorhead, update the Host URL to match your Motorhead URL.</w:t>
      </w:r>
    </w:p>
    <w:p>
      <w:r>
        <w:t>• In Motorhead, go to Settings &gt; Organization.</w:t>
      </w:r>
    </w:p>
    <w:p>
      <w:r>
        <w:t>• In the API Keys section, select Create.</w:t>
      </w:r>
    </w:p>
    <w:p>
      <w:r>
        <w:t>• Enter a Name for your API Key, like n8n integration.</w:t>
      </w:r>
    </w:p>
    <w:p>
      <w:r>
        <w:rPr>
          <w:rFonts w:ascii="Courier New" w:hAnsi="Courier New"/>
          <w:sz w:val="18"/>
        </w:rPr>
        <w:t>n8n integration</w:t>
      </w:r>
    </w:p>
    <w:p>
      <w:r>
        <w:t>• Select Generate.</w:t>
      </w:r>
    </w:p>
    <w:p>
      <w:r>
        <w:t>• Copy the apiKey and enter it in your n8n credential.</w:t>
      </w:r>
    </w:p>
    <w:p>
      <w:r>
        <w:t>• Return to the API key list.</w:t>
      </w:r>
    </w:p>
    <w:p>
      <w:r>
        <w:t>• Copy the clientID for the key and enter it as the Client ID in your n8n credential.</w:t>
      </w:r>
    </w:p>
    <w:p>
      <w:r>
        <w:t>Refer to Generate an API key for more information.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