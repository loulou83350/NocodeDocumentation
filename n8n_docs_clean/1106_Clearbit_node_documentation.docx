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Clearbit node documentation</w:t>
      </w:r>
    </w:p>
    <w:p>
      <w:pPr>
        <w:pStyle w:val="Heading1"/>
      </w:pPr>
      <w:r>
        <w:t>Clearbit node#</w:t>
      </w:r>
    </w:p>
    <w:p>
      <w:r>
        <w:t>Use the Clearbit node to automate work in Clearbit, and integrate Clearbit with other applications. n8n has built-in support for a wide range of Clearbit features, including autocompleting and looking up companies and persons.</w:t>
      </w:r>
    </w:p>
    <w:p>
      <w:r>
        <w:t>On this page, you'll find a list of operations the Clearbit node supports and links to more resources.</w:t>
      </w:r>
    </w:p>
    <w:p>
      <w:r>
        <w:t>Credentials</w:t>
      </w:r>
    </w:p>
    <w:p>
      <w:r>
        <w:t>Refer to Clearbit credentials for guidance on setting up authentication.</w:t>
      </w:r>
    </w:p>
    <w:p>
      <w:pPr>
        <w:pStyle w:val="Heading2"/>
      </w:pPr>
      <w:r>
        <w:t>Operations#</w:t>
      </w:r>
    </w:p>
    <w:p>
      <w:r>
        <w:t>• Company</w:t>
        <w:br/>
        <w:t>Auto-complete company names and retrieve logo and domain</w:t>
        <w:br/>
        <w:t>Look up person and company data based on an email or domain</w:t>
      </w:r>
    </w:p>
    <w:p>
      <w:r>
        <w:t>• Auto-complete company names and retrieve logo and domain</w:t>
      </w:r>
    </w:p>
    <w:p>
      <w:r>
        <w:t>• Look up person and company data based on an email or domain</w:t>
      </w:r>
    </w:p>
    <w:p>
      <w:r>
        <w:t>• Person</w:t>
        <w:br/>
        <w:t>Look up a person and company data based on an email or domain</w:t>
      </w:r>
    </w:p>
    <w:p>
      <w:r>
        <w:t>• Look up a person and company data based on an email or domain</w:t>
      </w:r>
    </w:p>
    <w:p>
      <w:pPr>
        <w:pStyle w:val="Heading2"/>
      </w:pPr>
      <w:r>
        <w:t>Templates and examples#</w:t>
      </w:r>
    </w:p>
    <w:p>
      <w:r>
        <w:t>by Milorad Filipović</w:t>
      </w:r>
    </w:p>
    <w:p>
      <w:r>
        <w:t>by Niklas Hatje</w:t>
      </w:r>
    </w:p>
    <w:p>
      <w:r>
        <w:t>by Milorad Filipović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