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Update your n8n Cloud version</w:t>
      </w:r>
    </w:p>
    <w:p>
      <w:pPr>
        <w:pStyle w:val="Heading1"/>
      </w:pPr>
      <w:r>
        <w:t>Update your Cloud version#</w:t>
      </w:r>
    </w:p>
    <w:p>
      <w:r>
        <w:t>n8n recommends regularly updating your Cloud version. Check the Release notes to learn more about changes.</w:t>
      </w:r>
    </w:p>
    <w:p>
      <w:r>
        <w:t>Info</w:t>
      </w:r>
    </w:p>
    <w:p>
      <w:r>
        <w:t>Only instance owners can upgrade n8n Cloud versions. Contact your instance owner if you don't have permission to update n8n Cloud.</w:t>
      </w:r>
    </w:p>
    <w:p>
      <w:r>
        <w:t>• Log in to the n8n Cloud dashboard</w:t>
      </w:r>
    </w:p>
    <w:p>
      <w:r>
        <w:t>• On your dashboard, select Manage.</w:t>
      </w:r>
    </w:p>
    <w:p>
      <w:r>
        <w:t>• Use the n8n version dropdown to select your preferred release version:</w:t>
        <w:br/>
        <w:t>Latest Stable: recommended for most users.</w:t>
        <w:br/>
        <w:t>Latest Beta: get the newest n8n. This may be unstable.</w:t>
      </w:r>
    </w:p>
    <w:p>
      <w:r>
        <w:t>• Latest Stable: recommended for most users.</w:t>
      </w:r>
    </w:p>
    <w:p>
      <w:r>
        <w:t>• Latest Beta: get the newest n8n. This may be unstable.</w:t>
      </w:r>
    </w:p>
    <w:p>
      <w:r>
        <w:t>• Select Save Changes to restart your n8n instance and perform the update.</w:t>
      </w:r>
    </w:p>
    <w:p>
      <w:r>
        <w:t>• In the confirmation modal, select Confirm.</w:t>
      </w:r>
    </w:p>
    <w:p>
      <w:pPr>
        <w:pStyle w:val="Heading2"/>
      </w:pPr>
      <w:r>
        <w:t>Best practices for updating#</w:t>
      </w:r>
    </w:p>
    <w:p>
      <w:r>
        <w:t>• Update frequently: this avoids having to jump multiple versions at once, reducing the risk of a disruptive update. Try to update at least once a month.</w:t>
      </w:r>
    </w:p>
    <w:p>
      <w:r>
        <w:t>• Check the Release notes for breaking changes.</w:t>
      </w:r>
    </w:p>
    <w:p>
      <w:r>
        <w:t>• Use Environments to create a test version of your instance. Test the update there first.</w:t>
      </w:r>
    </w:p>
    <w:p>
      <w:pPr>
        <w:pStyle w:val="Heading2"/>
      </w:pPr>
      <w:r>
        <w:t>Automatic update#</w:t>
      </w:r>
    </w:p>
    <w:p>
      <w:r>
        <w:t>n8n automatically updates outdated Cloud instances.</w:t>
      </w:r>
    </w:p>
    <w:p>
      <w:r>
        <w:t>If you don't update you instance for 120 days, n8n emails you to warn you to update. After a further 30 days, n8n automatically updates your instance.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