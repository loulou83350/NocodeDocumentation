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Postmark credentials</w:t>
      </w:r>
    </w:p>
    <w:p>
      <w:pPr>
        <w:pStyle w:val="Heading1"/>
      </w:pPr>
      <w:r>
        <w:t>Postmark credentials#</w:t>
      </w:r>
    </w:p>
    <w:p>
      <w:r>
        <w:t>You can use these credentials to authenticate the following nodes:</w:t>
      </w:r>
    </w:p>
    <w:p>
      <w:r>
        <w:t>• Postmark Trigger</w:t>
      </w:r>
    </w:p>
    <w:p>
      <w:pPr>
        <w:pStyle w:val="Heading2"/>
      </w:pPr>
      <w:r>
        <w:t>Prerequisites#</w:t>
      </w:r>
    </w:p>
    <w:p>
      <w:r>
        <w:t>Create a Postmark account on a Postmark server.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Postmark's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 Server API Token: The Server API token is accessible by Account Owners, Account Admins, and users who have Server Admin privileges on a server. Get yours from the API Tokens tab under your Postmark server. Refer to API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