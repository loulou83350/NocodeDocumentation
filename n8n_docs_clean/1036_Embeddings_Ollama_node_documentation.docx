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Embeddings Ollama node documentation</w:t>
      </w:r>
    </w:p>
    <w:p>
      <w:pPr>
        <w:pStyle w:val="Heading1"/>
      </w:pPr>
      <w:r>
        <w:t>Embeddings Ollama node#</w:t>
      </w:r>
    </w:p>
    <w:p>
      <w:r>
        <w:t>Use the Embeddings Ollama node to generate embeddings for a given text.</w:t>
      </w:r>
    </w:p>
    <w:p>
      <w:r>
        <w:t>On this page, you'll find the node parameters for the Embeddings Ollama node, and links to more resources.</w:t>
      </w:r>
    </w:p>
    <w:p>
      <w:r>
        <w:t>Credentials</w:t>
      </w:r>
    </w:p>
    <w:p>
      <w:r>
        <w:t>You can find authentication information for this node here.</w:t>
      </w:r>
    </w:p>
    <w:p>
      <w:r>
        <w:t>Parameter resolution in sub-nodes</w:t>
      </w:r>
    </w:p>
    <w:p>
      <w:r>
        <w:t>Sub-nodes behave differently to other nodes when processing multiple items using an expression.</w:t>
      </w:r>
    </w:p>
    <w:p>
      <w:r>
        <w:t>Most nodes, including root nodes, take any number of items as input, process these items, and output the results. You can use expressions to refer to input items, and the node resolves the expression for each item in turn. For example, given an input of five name values, the expression {{ $json.name }} resolves to each name in turn.</w:t>
      </w:r>
    </w:p>
    <w:p>
      <w:r>
        <w:rPr>
          <w:rFonts w:ascii="Courier New" w:hAnsi="Courier New"/>
          <w:sz w:val="18"/>
        </w:rPr>
        <w:t>name</w:t>
      </w:r>
    </w:p>
    <w:p>
      <w:r>
        <w:rPr>
          <w:rFonts w:ascii="Courier New" w:hAnsi="Courier New"/>
          <w:sz w:val="18"/>
        </w:rPr>
        <w:t>{{ $json.name }}</w:t>
      </w:r>
    </w:p>
    <w:p>
      <w:r>
        <w:t>In sub-nodes, the expression always resolves to the first item. For example, given an input of five name values, the expression {{ $json.name }} always resolves to the first name.</w:t>
      </w:r>
    </w:p>
    <w:p>
      <w:r>
        <w:rPr>
          <w:rFonts w:ascii="Courier New" w:hAnsi="Courier New"/>
          <w:sz w:val="18"/>
        </w:rPr>
        <w:t>name</w:t>
      </w:r>
    </w:p>
    <w:p>
      <w:r>
        <w:rPr>
          <w:rFonts w:ascii="Courier New" w:hAnsi="Courier New"/>
          <w:sz w:val="18"/>
        </w:rPr>
        <w:t>{{ $json.name }}</w:t>
      </w:r>
    </w:p>
    <w:p>
      <w:pPr>
        <w:pStyle w:val="Heading2"/>
      </w:pPr>
      <w:r>
        <w:t>Node parameters#</w:t>
      </w:r>
    </w:p>
    <w:p>
      <w:r>
        <w:t>• Model: Select the model to use to generate the embedding. Choose from:</w:t>
        <w:br/>
        <w:t>all-minilm (384 Dimensions)</w:t>
        <w:br/>
        <w:t>nomic-embed-text (768 Dimensions)</w:t>
      </w:r>
    </w:p>
    <w:p>
      <w:r>
        <w:t>• all-minilm (384 Dimensions)</w:t>
      </w:r>
    </w:p>
    <w:p>
      <w:r>
        <w:t>• nomic-embed-text (768 Dimensions)</w:t>
      </w:r>
    </w:p>
    <w:p>
      <w:r>
        <w:t>Learn more about available models in Ollama's models documentation.</w:t>
      </w:r>
    </w:p>
    <w:p>
      <w:pPr>
        <w:pStyle w:val="Heading2"/>
      </w:pPr>
      <w:r>
        <w:t>Templates and examples#</w:t>
      </w:r>
    </w:p>
    <w:p>
      <w:r>
        <w:t>Browse Embeddings Ollama integration templates, or search all templates</w:t>
      </w:r>
    </w:p>
    <w:p>
      <w:pPr>
        <w:pStyle w:val="Heading2"/>
      </w:pPr>
      <w:r>
        <w:t>Related resources#</w:t>
      </w:r>
    </w:p>
    <w:p>
      <w:r>
        <w:t>Refer to Langchain's Ollama embeddings documentation for more information about the service.</w:t>
      </w:r>
    </w:p>
    <w:p>
      <w:r>
        <w:t>View n8n's Advanced AI documentation.</w:t>
      </w:r>
    </w:p>
    <w:p>
      <w:pPr>
        <w:pStyle w:val="Heading2"/>
      </w:pPr>
      <w:r>
        <w:t>AI glossary#</w:t>
      </w:r>
    </w:p>
    <w:p>
      <w:r>
        <w:t>• completion: Completions are the responses generated by a model like GPT.</w:t>
      </w:r>
    </w:p>
    <w:p>
      <w:r>
        <w:t>• hallucinations: Hallucination in AI is when an LLM (large language model) mistakenly perceives patterns or objects that don't exist.</w:t>
      </w:r>
    </w:p>
    <w:p>
      <w:r>
        <w:t>• vector database: A vector database stores mathematical representations of information. Use with embeddings and retrievers to create a database that your AI can access when answering questions.</w:t>
      </w:r>
    </w:p>
    <w:p>
      <w:r>
        <w:t>• vector store: A vector store, or vector database, stores mathematical representations of information. Use with embeddings and retrievers to create a database that your AI can access when answering questions.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