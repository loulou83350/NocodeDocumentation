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Zep credentials</w:t>
      </w:r>
    </w:p>
    <w:p>
      <w:pPr>
        <w:pStyle w:val="Heading1"/>
      </w:pPr>
      <w:r>
        <w:t>Zep credentials#</w:t>
      </w:r>
    </w:p>
    <w:p>
      <w:r>
        <w:t>You can use these credentials to authenticate the following nodes:</w:t>
      </w:r>
    </w:p>
    <w:p>
      <w:r>
        <w:t>• Zep</w:t>
      </w:r>
    </w:p>
    <w:p>
      <w:r>
        <w:t>• Zep Vector Store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Zep's Cloud SDK documentation and Open Source SDK documentation for more information about the service. Refer to Zep's REST API documentation for information about the API.</w:t>
      </w:r>
    </w:p>
    <w:p>
      <w:r>
        <w:t>View n8n's Advanced AI documentation.</w:t>
      </w:r>
    </w:p>
    <w:p>
      <w:pPr>
        <w:pStyle w:val="Heading2"/>
      </w:pPr>
      <w:r>
        <w:t>Using API key#</w:t>
      </w:r>
    </w:p>
    <w:p>
      <w:r>
        <w:t>To configure this credential, you'll need a Zep server with at least one project and:</w:t>
      </w:r>
    </w:p>
    <w:p>
      <w:r>
        <w:t>• An API URL</w:t>
      </w:r>
    </w:p>
    <w:p>
      <w:r>
        <w:t>• An API Key</w:t>
      </w:r>
    </w:p>
    <w:p>
      <w:r>
        <w:t>Setup depends on whether you're using Zep Cloud or self-hosted Zep Open Source.</w:t>
      </w:r>
    </w:p>
    <w:p>
      <w:pPr>
        <w:pStyle w:val="Heading3"/>
      </w:pPr>
      <w:r>
        <w:t>Zep Cloud setup#</w:t>
      </w:r>
    </w:p>
    <w:p>
      <w:r>
        <w:t>Follow these instructions if you're using Zep Cloud:</w:t>
      </w:r>
    </w:p>
    <w:p>
      <w:r>
        <w:t>• In Zep, open the Project Settings.</w:t>
      </w:r>
    </w:p>
    <w:p>
      <w:r>
        <w:t>• In the Project Keys section, select Add Key.</w:t>
      </w:r>
    </w:p>
    <w:p>
      <w:r>
        <w:t>• Enter a Key Name,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Create.</w:t>
      </w:r>
    </w:p>
    <w:p>
      <w:r>
        <w:t>• Copy the key and enter it in your n8n integration as the API Key.</w:t>
      </w:r>
    </w:p>
    <w:p>
      <w:r>
        <w:t>• Turn on the Cloud toggle.</w:t>
      </w:r>
    </w:p>
    <w:p>
      <w:pPr>
        <w:pStyle w:val="Heading3"/>
      </w:pPr>
      <w:r>
        <w:t>Self-hosted Zep Open Source setup#</w:t>
      </w:r>
    </w:p>
    <w:p>
      <w:r>
        <w:t>Follow these instructions if you're self-hosting Zep Open Source:</w:t>
      </w:r>
    </w:p>
    <w:p>
      <w:r>
        <w:t>• Enter the JWT token for your Zep server as the API Key in n8n.</w:t>
        <w:br/>
        <w:t>If you haven't generated a JWT token for your Zep server before, refer to Zep's Configuring Authentication for instructions.</w:t>
      </w:r>
    </w:p>
    <w:p>
      <w:r>
        <w:t>• If you haven't generated a JWT token for your Zep server before, refer to Zep's Configuring Authentication for instructions.</w:t>
      </w:r>
    </w:p>
    <w:p>
      <w:r>
        <w:t>• Make sure the Cloud toggle is off.</w:t>
      </w:r>
    </w:p>
    <w:p>
      <w:r>
        <w:t>• Enter the URL for your Zep server as the API URL.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