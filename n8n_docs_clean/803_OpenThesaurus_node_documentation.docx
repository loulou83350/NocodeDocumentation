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OpenThesaurus node documentation</w:t>
      </w:r>
    </w:p>
    <w:p>
      <w:pPr>
        <w:pStyle w:val="Heading1"/>
      </w:pPr>
      <w:r>
        <w:t>OpenThesaurus node#</w:t>
      </w:r>
    </w:p>
    <w:p>
      <w:r>
        <w:t>Use the OpenThesaurus node to automate work in OpenThesaurus, and integrate OpenThesaurus with other applications. n8n supports synonym look-up for German words.</w:t>
      </w:r>
    </w:p>
    <w:p>
      <w:r>
        <w:t>On this page, you'll find a list of operations the OpenThesaurus node supports and links to more resources.</w:t>
      </w:r>
    </w:p>
    <w:p>
      <w:r>
        <w:t>Credentials</w:t>
      </w:r>
    </w:p>
    <w:p>
      <w:r>
        <w:t>OpenThesaurus node doesn't require authentication.</w:t>
      </w:r>
    </w:p>
    <w:p>
      <w:pPr>
        <w:pStyle w:val="Heading2"/>
      </w:pPr>
      <w:r>
        <w:t>Operations#</w:t>
      </w:r>
    </w:p>
    <w:p>
      <w:r>
        <w:t>• Get synonyms for a German word in German</w:t>
      </w:r>
    </w:p>
    <w:p>
      <w:pPr>
        <w:pStyle w:val="Heading2"/>
      </w:pPr>
      <w:r>
        <w:t>Templates and examples#</w:t>
      </w:r>
    </w:p>
    <w:p>
      <w:r>
        <w:t>Browse OpenThesaurus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