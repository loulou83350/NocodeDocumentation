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Mistral Cloud credentials</w:t>
      </w:r>
    </w:p>
    <w:p>
      <w:pPr>
        <w:pStyle w:val="Heading1"/>
      </w:pPr>
      <w:r>
        <w:t>Mistral Cloud credentials#</w:t>
      </w:r>
    </w:p>
    <w:p>
      <w:r>
        <w:t>You can use these credentials to authenticate the following nodes:</w:t>
      </w:r>
    </w:p>
    <w:p>
      <w:r>
        <w:t>• Mistral Cloud</w:t>
      </w:r>
    </w:p>
    <w:p>
      <w:r>
        <w:t>• Embeddings Mistral Cloud</w:t>
      </w:r>
    </w:p>
    <w:p>
      <w:pPr>
        <w:pStyle w:val="Heading2"/>
      </w:pPr>
      <w:r>
        <w:t>Prerequisites#</w:t>
      </w:r>
    </w:p>
    <w:p>
      <w:r>
        <w:t>• Create a Mistral La Plateforme account.</w:t>
      </w:r>
    </w:p>
    <w:p>
      <w:r>
        <w:t>• You must add payment information in Workspace &gt; Billing and activate payments to enable API keys. Refer to Account setup for more information.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Mistral's API documentation for more information about the APIs.</w:t>
      </w:r>
    </w:p>
    <w:p>
      <w:r>
        <w:t>View n8n's Advanced AI documentation.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</w:t>
      </w:r>
    </w:p>
    <w:p>
      <w:r>
        <w:t>Once you've added payment information to your Mistral Cloud account:</w:t>
      </w:r>
    </w:p>
    <w:p>
      <w:r>
        <w:t>• Sign in to your Mistral account.</w:t>
      </w:r>
    </w:p>
    <w:p>
      <w:r>
        <w:t>• Go to the API Keys page.</w:t>
      </w:r>
    </w:p>
    <w:p>
      <w:r>
        <w:t>• Select Create new key.</w:t>
      </w:r>
    </w:p>
    <w:p>
      <w:r>
        <w:t>• Copy the API key and enter it in your n8n credential.</w:t>
      </w:r>
    </w:p>
    <w:p>
      <w:r>
        <w:t>Refer to Account setup for more information.</w:t>
      </w:r>
    </w:p>
    <w:p>
      <w:r>
        <w:t>Paid account required</w:t>
      </w:r>
    </w:p>
    <w:p>
      <w:r>
        <w:t>Mistral requires you to add payment information and activate payments to use API keys. Refer to the Prerequisites section above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