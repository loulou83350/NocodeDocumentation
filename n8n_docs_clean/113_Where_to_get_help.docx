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Where to get help</w:t>
      </w:r>
    </w:p>
    <w:p>
      <w:pPr>
        <w:pStyle w:val="Heading1"/>
      </w:pPr>
      <w:r>
        <w:t>Get help with n8n#</w:t>
      </w:r>
    </w:p>
    <w:p>
      <w:r>
        <w:t>If you need more help with n8n, you can ask for support in the forum. This is the best source of answers, as both the n8n support team and community members can help.</w:t>
      </w:r>
    </w:p>
    <w:p>
      <w:r>
        <w:t>If your Cloud instance is having issues, or if you're an enterprise customer who needs support, you can contact help@n8n.io.</w:t>
      </w:r>
    </w:p>
    <w:p>
      <w:pPr>
        <w:pStyle w:val="Heading2"/>
      </w:pPr>
      <w:r>
        <w:t>Use the About n8n debug tool#</w:t>
      </w:r>
    </w:p>
    <w:p>
      <w:r>
        <w:t>Whether you're posting to the forum or emailing customer support, you'll get help faster if you provide details about your n8n instance in your first post or email.</w:t>
      </w:r>
    </w:p>
    <w:p>
      <w:r>
        <w:t>The fastest way to do this is to use the About n8n debug tool:</w:t>
      </w:r>
    </w:p>
    <w:p>
      <w:r>
        <w:t>• Open the left-side panel.</w:t>
      </w:r>
    </w:p>
    <w:p>
      <w:r>
        <w:t>• Select Help.</w:t>
      </w:r>
    </w:p>
    <w:p>
      <w:r>
        <w:t>• Select About n8n.</w:t>
      </w:r>
    </w:p>
    <w:p>
      <w:r>
        <w:t>• The About n8n modal opens to display your current information.</w:t>
      </w:r>
    </w:p>
    <w:p>
      <w:r>
        <w:t>• Select Copy debug information to copy your information.</w:t>
      </w:r>
    </w:p>
    <w:p>
      <w:r>
        <w:t>• n8n recommends pasting this information into your forum post or support email.</w:t>
      </w:r>
    </w:p>
    <w:p>
      <w:r>
        <w:t>Don't see Copy debug?</w:t>
      </w:r>
    </w:p>
    <w:p>
      <w:r>
        <w:t>The Copy debug option is available beginning in n8n version 1.49.0.</w:t>
      </w:r>
    </w:p>
    <w:p>
      <w:r>
        <w:t>If you're using an earlier version of n8n, n8n recommends manually providing this information:</w:t>
      </w:r>
    </w:p>
    <w:p>
      <w:r>
        <w:t>• n8n version</w:t>
      </w:r>
    </w:p>
    <w:p>
      <w:r>
        <w:t>• Database</w:t>
      </w:r>
    </w:p>
    <w:p>
      <w:r>
        <w:t>• n8n EXECUTIONS_PROCESS setting</w:t>
      </w:r>
    </w:p>
    <w:p>
      <w:r>
        <w:t>• Running n8n via (Docker, npm, n8n cloud)</w:t>
      </w:r>
    </w:p>
    <w:p>
      <w:r>
        <w:t>• Operating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