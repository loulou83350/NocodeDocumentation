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Home Assistant node documentation</w:t>
      </w:r>
    </w:p>
    <w:p>
      <w:pPr>
        <w:pStyle w:val="Heading1"/>
      </w:pPr>
      <w:r>
        <w:t>Home Assistant node#</w:t>
      </w:r>
    </w:p>
    <w:p>
      <w:r>
        <w:t>Use the Home Assistant node to automate work in Home Assistant, and integrate Home Assistant with other applications. n8n has built-in support for a wide range of Home Assistant features, including getting, creating, and checking camera proxies, configurations, logs, services, and templates.</w:t>
      </w:r>
    </w:p>
    <w:p>
      <w:r>
        <w:t>On this page, you'll find a list of operations the Home Assistant node supports and links to more resources.</w:t>
      </w:r>
    </w:p>
    <w:p>
      <w:r>
        <w:t>Credentials</w:t>
      </w:r>
    </w:p>
    <w:p>
      <w:r>
        <w:t>Refer to Home Assistant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Camera Proxy</w:t>
        <w:br/>
        <w:t>Get the camera screenshot</w:t>
      </w:r>
    </w:p>
    <w:p>
      <w:r>
        <w:t>• Get the camera screenshot</w:t>
      </w:r>
    </w:p>
    <w:p>
      <w:r>
        <w:t>• Config</w:t>
        <w:br/>
        <w:t>Get the configuration</w:t>
        <w:br/>
        <w:t>Check the configuration</w:t>
      </w:r>
    </w:p>
    <w:p>
      <w:r>
        <w:t>• Get the configuration</w:t>
      </w:r>
    </w:p>
    <w:p>
      <w:r>
        <w:t>• Check the configuration</w:t>
      </w:r>
    </w:p>
    <w:p>
      <w:r>
        <w:t>• Event</w:t>
        <w:br/>
        <w:t>Create an event</w:t>
        <w:br/>
        <w:t>Get all events</w:t>
      </w:r>
    </w:p>
    <w:p>
      <w:r>
        <w:t>• Create an event</w:t>
      </w:r>
    </w:p>
    <w:p>
      <w:r>
        <w:t>• Get all events</w:t>
      </w:r>
    </w:p>
    <w:p>
      <w:r>
        <w:t>• Log</w:t>
        <w:br/>
        <w:t>Get a log for a specific entity</w:t>
        <w:br/>
        <w:t>Get all logs</w:t>
      </w:r>
    </w:p>
    <w:p>
      <w:r>
        <w:t>• Get a log for a specific entity</w:t>
      </w:r>
    </w:p>
    <w:p>
      <w:r>
        <w:t>• Get all logs</w:t>
      </w:r>
    </w:p>
    <w:p>
      <w:r>
        <w:t>• Service</w:t>
        <w:br/>
        <w:t>Call a service within a specific domain</w:t>
        <w:br/>
        <w:t>Get all services</w:t>
      </w:r>
    </w:p>
    <w:p>
      <w:r>
        <w:t>• Call a service within a specific domain</w:t>
      </w:r>
    </w:p>
    <w:p>
      <w:r>
        <w:t>• Get all services</w:t>
      </w:r>
    </w:p>
    <w:p>
      <w:r>
        <w:t>• State</w:t>
        <w:br/>
        <w:t>Create a new record, or update the current one if it already exists (upsert)</w:t>
        <w:br/>
        <w:t>Get a state for a specific entity</w:t>
        <w:br/>
        <w:t>Get all states</w:t>
      </w:r>
    </w:p>
    <w:p>
      <w:r>
        <w:t>• Create a new record, or update the current one if it already exists (upsert)</w:t>
      </w:r>
    </w:p>
    <w:p>
      <w:r>
        <w:t>• Get a state for a specific entity</w:t>
      </w:r>
    </w:p>
    <w:p>
      <w:r>
        <w:t>• Get all states</w:t>
      </w:r>
    </w:p>
    <w:p>
      <w:r>
        <w:t>• Template</w:t>
        <w:br/>
        <w:t>Create a template</w:t>
      </w:r>
    </w:p>
    <w:p>
      <w:r>
        <w:t>• Create a template</w:t>
      </w:r>
    </w:p>
    <w:p>
      <w:pPr>
        <w:pStyle w:val="Heading2"/>
      </w:pPr>
      <w:r>
        <w:t>Templates and examples#</w:t>
      </w:r>
    </w:p>
    <w:p>
      <w:r>
        <w:t>Browse Home Assistant integration templates, or search all templates</w:t>
      </w:r>
    </w:p>
    <w:p>
      <w:pPr>
        <w:pStyle w:val="Heading2"/>
      </w:pPr>
      <w:r>
        <w:t>Related resources#</w:t>
      </w:r>
    </w:p>
    <w:p>
      <w:r>
        <w:t>Refer to Home Assistant's documentation for more information about the service.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