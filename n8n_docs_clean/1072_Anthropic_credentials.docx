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Anthropic credentials</w:t>
      </w:r>
    </w:p>
    <w:p>
      <w:pPr>
        <w:pStyle w:val="Heading1"/>
      </w:pPr>
      <w:r>
        <w:t>Anthropic credentials#</w:t>
      </w:r>
    </w:p>
    <w:p>
      <w:r>
        <w:t>You can use these credentials to authenticate the following nodes:</w:t>
      </w:r>
    </w:p>
    <w:p>
      <w:r>
        <w:t>• Anthropic Chat Model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Anthropic's documentation for more information about the service.</w:t>
      </w:r>
    </w:p>
    <w:p>
      <w:r>
        <w:t>View n8n's Advanced AI documentation.</w:t>
      </w:r>
    </w:p>
    <w:p>
      <w:pPr>
        <w:pStyle w:val="Heading2"/>
      </w:pPr>
      <w:r>
        <w:t>Using API key#</w:t>
      </w:r>
    </w:p>
    <w:p>
      <w:r>
        <w:t>To configure this credential, you'll need an Anthropic Console account with access to Claude.</w:t>
      </w:r>
    </w:p>
    <w:p>
      <w:r>
        <w:t>Then:</w:t>
      </w:r>
    </w:p>
    <w:p>
      <w:r>
        <w:t>• In the Anthropic Console, open Settings &gt; API Keys.</w:t>
      </w:r>
    </w:p>
    <w:p>
      <w:r>
        <w:t>• Select + Create Key.</w:t>
      </w:r>
    </w:p>
    <w:p>
      <w:r>
        <w:t>• Give your key a Name, like n8n-integration.</w:t>
      </w:r>
    </w:p>
    <w:p>
      <w:r>
        <w:rPr>
          <w:rFonts w:ascii="Courier New" w:hAnsi="Courier New"/>
          <w:sz w:val="18"/>
        </w:rPr>
        <w:t>n8n-integration</w:t>
      </w:r>
    </w:p>
    <w:p>
      <w:r>
        <w:t>• Select Copy Key to copy the key.</w:t>
      </w:r>
    </w:p>
    <w:p>
      <w:r>
        <w:t>• Enter this as the API Key in your n8n credential.</w:t>
      </w:r>
    </w:p>
    <w:p>
      <w:r>
        <w:t>Refer to Anthropic's Intro to Claude and Quickstart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