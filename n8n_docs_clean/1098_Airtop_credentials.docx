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Airtop credentials</w:t>
      </w:r>
    </w:p>
    <w:p>
      <w:pPr>
        <w:pStyle w:val="Heading1"/>
      </w:pPr>
      <w:r>
        <w:t>Airtop credentials#</w:t>
      </w:r>
    </w:p>
    <w:p>
      <w:r>
        <w:t>You can use these credentials to authenticate the following nodes:</w:t>
      </w:r>
    </w:p>
    <w:p>
      <w:r>
        <w:t>• Airtop</w:t>
      </w:r>
    </w:p>
    <w:p>
      <w:pPr>
        <w:pStyle w:val="Heading2"/>
      </w:pPr>
      <w:r>
        <w:t>Prerequisites#</w:t>
      </w:r>
    </w:p>
    <w:p>
      <w:r>
        <w:t>Create an Airtop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Airtop's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 an Airtop account and an API key. To generate a new key:</w:t>
      </w:r>
    </w:p>
    <w:p>
      <w:r>
        <w:t>• Log in to the Airtop Portal.</w:t>
      </w:r>
    </w:p>
    <w:p>
      <w:r>
        <w:t>• Go to API Keys.</w:t>
      </w:r>
    </w:p>
    <w:p>
      <w:r>
        <w:t>• Select the + Create new key button.</w:t>
      </w:r>
    </w:p>
    <w:p>
      <w:r>
        <w:t>• Enter a name for the API key.</w:t>
      </w:r>
    </w:p>
    <w:p>
      <w:r>
        <w:t>• Select the generated key to copy the key.</w:t>
      </w:r>
    </w:p>
    <w:p>
      <w:r>
        <w:t>• Enter this as the API Key in your n8n credential.</w:t>
      </w:r>
    </w:p>
    <w:p>
      <w:r>
        <w:t>Refer to Airtop's Support for assistance if you have any issues creating your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