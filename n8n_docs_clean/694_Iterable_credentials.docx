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Iterable credentials</w:t>
      </w:r>
    </w:p>
    <w:p>
      <w:pPr>
        <w:pStyle w:val="Heading1"/>
      </w:pPr>
      <w:r>
        <w:t>Iterable credentials#</w:t>
      </w:r>
    </w:p>
    <w:p>
      <w:r>
        <w:t>You can use these credentials to authenticate the following nodes:</w:t>
      </w:r>
    </w:p>
    <w:p>
      <w:r>
        <w:t>• Iterable</w:t>
      </w:r>
    </w:p>
    <w:p>
      <w:pPr>
        <w:pStyle w:val="Heading2"/>
      </w:pPr>
      <w:r>
        <w:t>Prerequisites#</w:t>
      </w:r>
    </w:p>
    <w:p>
      <w:r>
        <w:t>Create an Iterable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Iterable's API documentation for more information about the service:</w:t>
      </w:r>
    </w:p>
    <w:p>
      <w:r>
        <w:t>• US-based Iterable projects</w:t>
      </w:r>
    </w:p>
    <w:p>
      <w:r>
        <w:t>• Europe-based Iterable projects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Iterable's Creating API keys documentation for instructions on creating API 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