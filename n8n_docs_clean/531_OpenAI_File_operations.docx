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OpenAI File operations</w:t>
      </w:r>
    </w:p>
    <w:p>
      <w:pPr>
        <w:pStyle w:val="Heading1"/>
      </w:pPr>
      <w:r>
        <w:t>OpenAI File operations#</w:t>
      </w:r>
    </w:p>
    <w:p>
      <w:r>
        <w:t>Use this operation to create, delete, list, message, or update a file in OpenAI. Refer to OpenAI for more information on the OpenAI node itself.</w:t>
      </w:r>
    </w:p>
    <w:p>
      <w:pPr>
        <w:pStyle w:val="Heading2"/>
      </w:pPr>
      <w:r>
        <w:t>Delete a File#</w:t>
      </w:r>
    </w:p>
    <w:p>
      <w:r>
        <w:t>Use this operation to delete a file from the server.</w:t>
      </w:r>
    </w:p>
    <w:p>
      <w:r>
        <w:t>Enter these parameters:</w:t>
      </w:r>
    </w:p>
    <w:p>
      <w:r>
        <w:t>• Credential to connect with: Create or select an existing OpenAI credential.</w:t>
      </w:r>
    </w:p>
    <w:p>
      <w:r>
        <w:t>• Resource: Select File.</w:t>
      </w:r>
    </w:p>
    <w:p>
      <w:r>
        <w:t>• Operation: Select Delete a File.</w:t>
      </w:r>
    </w:p>
    <w:p>
      <w:r>
        <w:t>• File: Enter the ID of the file to use for this operation or select the file name from the dropdown.</w:t>
      </w:r>
    </w:p>
    <w:p>
      <w:r>
        <w:t>Refer to Delete file | OpenAI documentation for more information.</w:t>
      </w:r>
    </w:p>
    <w:p>
      <w:pPr>
        <w:pStyle w:val="Heading2"/>
      </w:pPr>
      <w:r>
        <w:t>List Files#</w:t>
      </w:r>
    </w:p>
    <w:p>
      <w:r>
        <w:t>Use this operation to list files that belong to the user's organization.</w:t>
      </w:r>
    </w:p>
    <w:p>
      <w:r>
        <w:t>Enter these parameters:</w:t>
      </w:r>
    </w:p>
    <w:p>
      <w:r>
        <w:t>• Credential to connect with: Create or select an existing OpenAI credential.</w:t>
      </w:r>
    </w:p>
    <w:p>
      <w:r>
        <w:t>• Resource: Select File.</w:t>
      </w:r>
    </w:p>
    <w:p>
      <w:r>
        <w:t>• Operation: Select List Files.</w:t>
      </w:r>
    </w:p>
    <w:p>
      <w:pPr>
        <w:pStyle w:val="Heading3"/>
      </w:pPr>
      <w:r>
        <w:t>Options#</w:t>
      </w:r>
    </w:p>
    <w:p>
      <w:r>
        <w:t>• Purpose: Use this to only return files with the given purpose. Use Assistants to return only files related to Assistants and Message operations. Use Fine-Tune for files related to Fine-tuning.</w:t>
      </w:r>
    </w:p>
    <w:p>
      <w:r>
        <w:t>Refer to List files | OpenAI documentation for more information.</w:t>
      </w:r>
    </w:p>
    <w:p>
      <w:pPr>
        <w:pStyle w:val="Heading2"/>
      </w:pPr>
      <w:r>
        <w:t>Upload a File#</w:t>
      </w:r>
    </w:p>
    <w:p>
      <w:r>
        <w:t>Use this operation to upload a file. This can be used across various operations.</w:t>
      </w:r>
    </w:p>
    <w:p>
      <w:r>
        <w:t>Enter these parameters:</w:t>
      </w:r>
    </w:p>
    <w:p>
      <w:r>
        <w:t>• Credential to connect with: Create or select an existing OpenAI credential.</w:t>
      </w:r>
    </w:p>
    <w:p>
      <w:r>
        <w:t>• Resource: Select File.</w:t>
      </w:r>
    </w:p>
    <w:p>
      <w:r>
        <w:t>• Operation: Select Upload a File.</w:t>
      </w:r>
    </w:p>
    <w:p>
      <w:r>
        <w:t>• Input Data Field Name: Defaults to data. Enter the name of the binary property which contains the file. The size of individual files can be a maximum of 512 MB or 2 million tokens for Assistants.</w:t>
      </w:r>
    </w:p>
    <w:p>
      <w:r>
        <w:rPr>
          <w:rFonts w:ascii="Courier New" w:hAnsi="Courier New"/>
          <w:sz w:val="18"/>
        </w:rPr>
        <w:t>data</w:t>
      </w:r>
    </w:p>
    <w:p>
      <w:pPr>
        <w:pStyle w:val="Heading3"/>
      </w:pPr>
      <w:r>
        <w:t>Options#</w:t>
      </w:r>
    </w:p>
    <w:p>
      <w:r>
        <w:t>• Purpose: Enter the intended purpose of the uploaded file. Use Assistants for files associated with Assistants and Message operations. Use Fine-Tune for Fine-tuning.</w:t>
      </w:r>
    </w:p>
    <w:p>
      <w:r>
        <w:t>Refer to Upload file | OpenAI documentation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