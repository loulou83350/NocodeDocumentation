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Lemlist credentials</w:t>
      </w:r>
    </w:p>
    <w:p>
      <w:pPr>
        <w:pStyle w:val="Heading1"/>
      </w:pPr>
      <w:r>
        <w:t>Lemlist credentials#</w:t>
      </w:r>
    </w:p>
    <w:p>
      <w:r>
        <w:t>You can use these credentials to authenticate the following nodes:</w:t>
      </w:r>
    </w:p>
    <w:p>
      <w:r>
        <w:t>• Lemlist</w:t>
      </w:r>
    </w:p>
    <w:p>
      <w:r>
        <w:t>• Lemlist Trigger</w:t>
      </w:r>
    </w:p>
    <w:p>
      <w:pPr>
        <w:pStyle w:val="Heading2"/>
      </w:pPr>
      <w:r>
        <w:t>Prerequisites#</w:t>
      </w:r>
    </w:p>
    <w:p>
      <w:r>
        <w:t>Create an account on a Lemlist instance.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Lemlist's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Access your API key in Settings &gt; Integrations. Refer to the API Authentication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