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 (Formerly Twitter) node documentation</w:t>
      </w:r>
    </w:p>
    <w:p>
      <w:pPr>
        <w:pStyle w:val="Heading1"/>
      </w:pPr>
      <w:r>
        <w:t>X (Formerly Twitter) node#</w:t>
      </w:r>
    </w:p>
    <w:p>
      <w:r>
        <w:t>Use the X node to automate work in X and integrate X with other applications. n8n has built-in support for a wide range of X features, including creating direct messages and deleting, searching, liking, and retweeting a tweet.</w:t>
      </w:r>
    </w:p>
    <w:p>
      <w:r>
        <w:t>On this page, you'll find a list of operations the X node supports and links to more resources.</w:t>
      </w:r>
    </w:p>
    <w:p>
      <w:r>
        <w:t>Credentials</w:t>
      </w:r>
    </w:p>
    <w:p>
      <w:r>
        <w:t>Refer to X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Direct Message</w:t>
        <w:br/>
        <w:t>Create a direct message</w:t>
      </w:r>
    </w:p>
    <w:p>
      <w:r>
        <w:t>• Create a direct message</w:t>
      </w:r>
    </w:p>
    <w:p>
      <w:r>
        <w:t>• Tweet</w:t>
        <w:br/>
        <w:t>Create or reply a tweet</w:t>
        <w:br/>
        <w:t>Delete a tweet</w:t>
        <w:br/>
        <w:t>Search tweets</w:t>
        <w:br/>
        <w:t>Like a tweet</w:t>
        <w:br/>
        <w:t>Retweet a tweet</w:t>
      </w:r>
    </w:p>
    <w:p>
      <w:r>
        <w:t>• Create or reply a tweet</w:t>
      </w:r>
    </w:p>
    <w:p>
      <w:r>
        <w:t>• Delete a tweet</w:t>
      </w:r>
    </w:p>
    <w:p>
      <w:r>
        <w:t>• Search tweets</w:t>
      </w:r>
    </w:p>
    <w:p>
      <w:r>
        <w:t>• Like a tweet</w:t>
      </w:r>
    </w:p>
    <w:p>
      <w:r>
        <w:t>• Retweet a tweet</w:t>
      </w:r>
    </w:p>
    <w:p>
      <w:pPr>
        <w:pStyle w:val="Heading2"/>
      </w:pPr>
      <w:r>
        <w:t>Templates and examples#</w:t>
      </w:r>
    </w:p>
    <w:p>
      <w:r>
        <w:t>by Amjid Ali</w:t>
      </w:r>
    </w:p>
    <w:p>
      <w:r>
        <w:t>by Joseph LePage</w:t>
      </w:r>
    </w:p>
    <w:p>
      <w:r>
        <w:t>by Alex Kim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