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APITemplate.io credentials</w:t>
      </w:r>
    </w:p>
    <w:p>
      <w:pPr>
        <w:pStyle w:val="Heading1"/>
      </w:pPr>
      <w:r>
        <w:t>APITemplate.io credentials#</w:t>
      </w:r>
    </w:p>
    <w:p>
      <w:r>
        <w:t>You can use these credentials to authenticate the following nodes:</w:t>
      </w:r>
    </w:p>
    <w:p>
      <w:r>
        <w:t>• APITemplate.io</w:t>
      </w:r>
    </w:p>
    <w:p>
      <w:pPr>
        <w:pStyle w:val="Heading2"/>
      </w:pPr>
      <w:r>
        <w:t>Prerequisites#</w:t>
      </w:r>
    </w:p>
    <w:p>
      <w:r>
        <w:t>Create an APITemplate.io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APITemplate.io's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Once you've created an APITemplate.io account, go to API Integration to copy the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