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 installation</w:t>
      </w:r>
    </w:p>
    <w:p>
      <w:pPr>
        <w:pStyle w:val="Heading1"/>
      </w:pPr>
      <w:r>
        <w:t>Install community nodes in the n8n app#</w:t>
      </w:r>
    </w:p>
    <w:p>
      <w:r>
        <w:t>Limited to n8n instance owners</w:t>
      </w:r>
    </w:p>
    <w:p>
      <w:r>
        <w:t>Only the n8n instance owner can install and manage community nodes. The instance owner is the person who sets up and manages user management.</w:t>
      </w:r>
    </w:p>
    <w:p>
      <w:pPr>
        <w:pStyle w:val="Heading2"/>
      </w:pPr>
      <w:r>
        <w:t>Install a community node#</w:t>
      </w:r>
    </w:p>
    <w:p>
      <w:r>
        <w:t>To install a community node:</w:t>
      </w:r>
    </w:p>
    <w:p>
      <w:r>
        <w:t>• Go to Settings &gt; Community Nodes.</w:t>
      </w:r>
    </w:p>
    <w:p>
      <w:r>
        <w:t>• Select Install.</w:t>
      </w:r>
    </w:p>
    <w:p>
      <w:r>
        <w:t>• Find the node you want to install:</w:t>
        <w:br/>
        <w:t>Select Browse. n8n takes you to an npm search results page, showing all npm packages tagged with the keyword n8n-community-node-package.</w:t>
        <w:br/>
        <w:t>Browse the list of results. You can filter the results or add more keywords.</w:t>
        <w:br/>
        <w:t>Once you find the package you want, make a note of the package name. If you want to install a specific version, make a note of the version number as well.</w:t>
        <w:br/>
        <w:t>Return to n8n.</w:t>
      </w:r>
    </w:p>
    <w:p>
      <w:r>
        <w:t>• Select Browse. n8n takes you to an npm search results page, showing all npm packages tagged with the keyword n8n-community-node-package.</w:t>
      </w:r>
    </w:p>
    <w:p>
      <w:r>
        <w:rPr>
          <w:rFonts w:ascii="Courier New" w:hAnsi="Courier New"/>
          <w:sz w:val="18"/>
        </w:rPr>
        <w:t>n8n-community-node-package</w:t>
      </w:r>
    </w:p>
    <w:p>
      <w:r>
        <w:t>• Browse the list of results. You can filter the results or add more keywords.</w:t>
      </w:r>
    </w:p>
    <w:p>
      <w:r>
        <w:t>• Once you find the package you want, make a note of the package name. If you want to install a specific version, make a note of the version number as well.</w:t>
      </w:r>
    </w:p>
    <w:p>
      <w:r>
        <w:t>• Return to n8n.</w:t>
      </w:r>
    </w:p>
    <w:p>
      <w:r>
        <w:t>• Enter the npm package name, and version number if required. For example, consider a community node designed to access a weather API called "Storms." The package name is n8n-node-storms, and it has three major versions.</w:t>
        <w:br/>
        <w:t>To install the latest version of a package called n8n-node-weather: enter n8n-nodes-storms in Enter npm package name.</w:t>
        <w:br/>
        <w:t>To install version 2.3: enter n8n-node-storms@2.3 in Enter npm package name.</w:t>
      </w:r>
    </w:p>
    <w:p>
      <w:r>
        <w:t>• To install the latest version of a package called n8n-node-weather: enter n8n-nodes-storms in Enter npm package name.</w:t>
      </w:r>
    </w:p>
    <w:p>
      <w:r>
        <w:rPr>
          <w:rFonts w:ascii="Courier New" w:hAnsi="Courier New"/>
          <w:sz w:val="18"/>
        </w:rPr>
        <w:t>n8n-nodes-storms</w:t>
      </w:r>
    </w:p>
    <w:p>
      <w:r>
        <w:t>• To install version 2.3: enter n8n-node-storms@2.3 in Enter npm package name.</w:t>
      </w:r>
    </w:p>
    <w:p>
      <w:r>
        <w:rPr>
          <w:rFonts w:ascii="Courier New" w:hAnsi="Courier New"/>
          <w:sz w:val="18"/>
        </w:rPr>
        <w:t>n8n-node-storms@2.3</w:t>
      </w:r>
    </w:p>
    <w:p>
      <w:r>
        <w:t>• Agree to the risks of using community nodes: select I understand the risks of installing unverified code from a public source.</w:t>
      </w:r>
    </w:p>
    <w:p>
      <w:r>
        <w:t>• Select Install. n8n installs the node, and returns to the Community Nodes list in Settings.</w:t>
      </w:r>
    </w:p>
    <w:p>
      <w:r>
        <w:t>Nodes on the blocklist</w:t>
      </w:r>
    </w:p>
    <w:p>
      <w:r>
        <w:t>n8n maintains a blocklist of community nodes that it prevents you from installing. Refer to n8n community node blocklist for more information.</w:t>
      </w:r>
    </w:p>
    <w:p>
      <w:pPr>
        <w:pStyle w:val="Heading2"/>
      </w:pPr>
      <w:r>
        <w:t>Uninstall a community node#</w:t>
      </w:r>
    </w:p>
    <w:p>
      <w:r>
        <w:t>To uninstall a community node:</w:t>
      </w:r>
    </w:p>
    <w:p>
      <w:r>
        <w:t>• Go to Settings &gt; Community nodes.</w:t>
      </w:r>
    </w:p>
    <w:p>
      <w:r>
        <w:t>• On the node you want to install, select Options .</w:t>
      </w:r>
    </w:p>
    <w:p>
      <w:r>
        <w:t>• Select Uninstall package.</w:t>
      </w:r>
    </w:p>
    <w:p>
      <w:r>
        <w:t>• Select Uninstall Package in the confirmation modal.</w:t>
      </w:r>
    </w:p>
    <w:p>
      <w:pPr>
        <w:pStyle w:val="Heading2"/>
      </w:pPr>
      <w:r>
        <w:t>Upgrade a community node#</w:t>
      </w:r>
    </w:p>
    <w:p>
      <w:r>
        <w:t>Breaking changes in versions</w:t>
      </w:r>
    </w:p>
    <w:p>
      <w:r>
        <w:t>Node developers may introduce breaking changes in new versions of their nodes. A breaking change is an update that breaks previous functionality. Depending on the node versioning approach that a node developer chooses, upgrading to a version with a breaking change could cause all workflows using the node to break. Be careful when upgrading your nodes. If you find that an upgrade causes issues, you can downgrade.</w:t>
      </w:r>
    </w:p>
    <w:p>
      <w:pPr>
        <w:pStyle w:val="Heading3"/>
      </w:pPr>
      <w:r>
        <w:t>Upgrade to the latest version#</w:t>
      </w:r>
    </w:p>
    <w:p>
      <w:r>
        <w:t>You can upgrade community nodes to the latest version from the node list in Settings &gt; community nodes.</w:t>
      </w:r>
    </w:p>
    <w:p>
      <w:r>
        <w:t>When a new version of a community node is available, n8n displays an Update button on the node. Click the button to upgrade to the latest version.</w:t>
      </w:r>
    </w:p>
    <w:p>
      <w:pPr>
        <w:pStyle w:val="Heading3"/>
      </w:pPr>
      <w:r>
        <w:t>Upgrade to a specific version#</w:t>
      </w:r>
    </w:p>
    <w:p>
      <w:r>
        <w:t>To upgrade to a specific version (a version other than the latest), uninstall the node, then reinstall it, making sure to specify the target version. Follow the Installation instructions for more guidance.</w:t>
      </w:r>
    </w:p>
    <w:p>
      <w:pPr>
        <w:pStyle w:val="Heading2"/>
      </w:pPr>
      <w:r>
        <w:t>Downgrade a community node#</w:t>
      </w:r>
    </w:p>
    <w:p>
      <w:r>
        <w:t>If there is a problem with a particular version of a community node, you may want to roll back to a previous version.</w:t>
      </w:r>
    </w:p>
    <w:p>
      <w:r>
        <w:t>To do this, uninstall the community node, then reinstall it, targeting a specific node version. Follow the Installation instructions for more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