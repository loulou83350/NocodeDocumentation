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ClickUp node documentation</w:t>
      </w:r>
    </w:p>
    <w:p>
      <w:pPr>
        <w:pStyle w:val="Heading1"/>
      </w:pPr>
      <w:r>
        <w:t>ClickUp node#</w:t>
      </w:r>
    </w:p>
    <w:p>
      <w:r>
        <w:t>Use the ClickUp node to automate work in ClickUp, and integrate ClickUp with other applications. n8n has built-in support for a wide range of ClickUp features, including creating, getting, deleting, and updating folders, checklists, tags, comments, and goals.</w:t>
      </w:r>
    </w:p>
    <w:p>
      <w:r>
        <w:t>On this page, you'll find a list of operations the ClickUp node supports and links to more resources.</w:t>
      </w:r>
    </w:p>
    <w:p>
      <w:r>
        <w:t>Credentials</w:t>
      </w:r>
    </w:p>
    <w:p>
      <w:r>
        <w:t>Refer to ClickUp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Checklist</w:t>
        <w:br/>
        <w:t>Create a checklist</w:t>
        <w:br/>
        <w:t>Delete a checklist</w:t>
        <w:br/>
        <w:t>Update a checklist</w:t>
      </w:r>
    </w:p>
    <w:p>
      <w:r>
        <w:t>• Create a checklist</w:t>
      </w:r>
    </w:p>
    <w:p>
      <w:r>
        <w:t>• Delete a checklist</w:t>
      </w:r>
    </w:p>
    <w:p>
      <w:r>
        <w:t>• Update a checklist</w:t>
      </w:r>
    </w:p>
    <w:p>
      <w:r>
        <w:t>• Checklist Item</w:t>
        <w:br/>
        <w:t>Create a checklist item</w:t>
        <w:br/>
        <w:t>Delete a checklist item</w:t>
        <w:br/>
        <w:t>Update a checklist item</w:t>
      </w:r>
    </w:p>
    <w:p>
      <w:r>
        <w:t>• Create a checklist item</w:t>
      </w:r>
    </w:p>
    <w:p>
      <w:r>
        <w:t>• Delete a checklist item</w:t>
      </w:r>
    </w:p>
    <w:p>
      <w:r>
        <w:t>• Update a checklist item</w:t>
      </w:r>
    </w:p>
    <w:p>
      <w:r>
        <w:t>• Comment</w:t>
        <w:br/>
        <w:t>Create a comment</w:t>
        <w:br/>
        <w:t>Delete a comment</w:t>
        <w:br/>
        <w:t>Get all comments</w:t>
        <w:br/>
        <w:t>Update a comment</w:t>
      </w:r>
    </w:p>
    <w:p>
      <w:r>
        <w:t>• Create a comment</w:t>
      </w:r>
    </w:p>
    <w:p>
      <w:r>
        <w:t>• Delete a comment</w:t>
      </w:r>
    </w:p>
    <w:p>
      <w:r>
        <w:t>• Get all comments</w:t>
      </w:r>
    </w:p>
    <w:p>
      <w:r>
        <w:t>• Update a comment</w:t>
      </w:r>
    </w:p>
    <w:p>
      <w:r>
        <w:t>• Folder</w:t>
        <w:br/>
        <w:t>Create a folder</w:t>
        <w:br/>
        <w:t>Delete a folder</w:t>
        <w:br/>
        <w:t>Get a folder</w:t>
        <w:br/>
        <w:t>Get all folders</w:t>
        <w:br/>
        <w:t>Update a folder</w:t>
      </w:r>
    </w:p>
    <w:p>
      <w:r>
        <w:t>• Create a folder</w:t>
      </w:r>
    </w:p>
    <w:p>
      <w:r>
        <w:t>• Delete a folder</w:t>
      </w:r>
    </w:p>
    <w:p>
      <w:r>
        <w:t>• Get a folder</w:t>
      </w:r>
    </w:p>
    <w:p>
      <w:r>
        <w:t>• Get all folders</w:t>
      </w:r>
    </w:p>
    <w:p>
      <w:r>
        <w:t>• Update a folder</w:t>
      </w:r>
    </w:p>
    <w:p>
      <w:r>
        <w:t>• Goal</w:t>
        <w:br/>
        <w:t>Create a goal</w:t>
        <w:br/>
        <w:t>Delete a goal</w:t>
        <w:br/>
        <w:t>Get a goal</w:t>
        <w:br/>
        <w:t>Get all goals</w:t>
        <w:br/>
        <w:t>Update a goal</w:t>
      </w:r>
    </w:p>
    <w:p>
      <w:r>
        <w:t>• Create a goal</w:t>
      </w:r>
    </w:p>
    <w:p>
      <w:r>
        <w:t>• Delete a goal</w:t>
      </w:r>
    </w:p>
    <w:p>
      <w:r>
        <w:t>• Get a goal</w:t>
      </w:r>
    </w:p>
    <w:p>
      <w:r>
        <w:t>• Get all goals</w:t>
      </w:r>
    </w:p>
    <w:p>
      <w:r>
        <w:t>• Update a goal</w:t>
      </w:r>
    </w:p>
    <w:p>
      <w:r>
        <w:t>• Goal Key Result</w:t>
        <w:br/>
        <w:t>Create a key result</w:t>
        <w:br/>
        <w:t>Delete a key result</w:t>
        <w:br/>
        <w:t>Update a key result</w:t>
      </w:r>
    </w:p>
    <w:p>
      <w:r>
        <w:t>• Create a key result</w:t>
      </w:r>
    </w:p>
    <w:p>
      <w:r>
        <w:t>• Delete a key result</w:t>
      </w:r>
    </w:p>
    <w:p>
      <w:r>
        <w:t>• Update a key result</w:t>
      </w:r>
    </w:p>
    <w:p>
      <w:r>
        <w:t>• List</w:t>
        <w:br/>
        <w:t>Create a list</w:t>
        <w:br/>
        <w:t>Retrieve list's custom fields</w:t>
        <w:br/>
        <w:t>Delete a list</w:t>
        <w:br/>
        <w:t>Get a list</w:t>
        <w:br/>
        <w:t>Get all lists</w:t>
        <w:br/>
        <w:t>Get list members</w:t>
        <w:br/>
        <w:t>Update a list</w:t>
      </w:r>
    </w:p>
    <w:p>
      <w:r>
        <w:t>• Create a list</w:t>
      </w:r>
    </w:p>
    <w:p>
      <w:r>
        <w:t>• Retrieve list's custom fields</w:t>
      </w:r>
    </w:p>
    <w:p>
      <w:r>
        <w:t>• Delete a list</w:t>
      </w:r>
    </w:p>
    <w:p>
      <w:r>
        <w:t>• Get a list</w:t>
      </w:r>
    </w:p>
    <w:p>
      <w:r>
        <w:t>• Get all lists</w:t>
      </w:r>
    </w:p>
    <w:p>
      <w:r>
        <w:t>• Get list members</w:t>
      </w:r>
    </w:p>
    <w:p>
      <w:r>
        <w:t>• Update a list</w:t>
      </w:r>
    </w:p>
    <w:p>
      <w:r>
        <w:t>• Space Tag</w:t>
        <w:br/>
        <w:t>Create a space tag</w:t>
        <w:br/>
        <w:t>Delete a space tag</w:t>
        <w:br/>
        <w:t>Get all space tags</w:t>
        <w:br/>
        <w:t>Update a space tag</w:t>
      </w:r>
    </w:p>
    <w:p>
      <w:r>
        <w:t>• Create a space tag</w:t>
      </w:r>
    </w:p>
    <w:p>
      <w:r>
        <w:t>• Delete a space tag</w:t>
      </w:r>
    </w:p>
    <w:p>
      <w:r>
        <w:t>• Get all space tags</w:t>
      </w:r>
    </w:p>
    <w:p>
      <w:r>
        <w:t>• Update a space tag</w:t>
      </w:r>
    </w:p>
    <w:p>
      <w:r>
        <w:t>• Task</w:t>
        <w:br/>
        <w:t>Create a task</w:t>
        <w:br/>
        <w:t>Delete a task</w:t>
        <w:br/>
        <w:t>Get a task</w:t>
        <w:br/>
        <w:t>Get all tasks</w:t>
        <w:br/>
        <w:t>Get task members</w:t>
        <w:br/>
        <w:t>Set a custom field</w:t>
        <w:br/>
        <w:t>Update a task</w:t>
      </w:r>
    </w:p>
    <w:p>
      <w:r>
        <w:t>• Create a task</w:t>
      </w:r>
    </w:p>
    <w:p>
      <w:r>
        <w:t>• Delete a task</w:t>
      </w:r>
    </w:p>
    <w:p>
      <w:r>
        <w:t>• Get a task</w:t>
      </w:r>
    </w:p>
    <w:p>
      <w:r>
        <w:t>• Get all tasks</w:t>
      </w:r>
    </w:p>
    <w:p>
      <w:r>
        <w:t>• Get task members</w:t>
      </w:r>
    </w:p>
    <w:p>
      <w:r>
        <w:t>• Set a custom field</w:t>
      </w:r>
    </w:p>
    <w:p>
      <w:r>
        <w:t>• Update a task</w:t>
      </w:r>
    </w:p>
    <w:p>
      <w:r>
        <w:t>• Task List</w:t>
        <w:br/>
        <w:t>Add a task to a list</w:t>
        <w:br/>
        <w:t>Remove a task from a list</w:t>
      </w:r>
    </w:p>
    <w:p>
      <w:r>
        <w:t>• Add a task to a list</w:t>
      </w:r>
    </w:p>
    <w:p>
      <w:r>
        <w:t>• Remove a task from a list</w:t>
      </w:r>
    </w:p>
    <w:p>
      <w:r>
        <w:t>• Task Tag</w:t>
        <w:br/>
        <w:t>Add a tag to a task</w:t>
        <w:br/>
        <w:t>Remove a tag from a task</w:t>
      </w:r>
    </w:p>
    <w:p>
      <w:r>
        <w:t>• Add a tag to a task</w:t>
      </w:r>
    </w:p>
    <w:p>
      <w:r>
        <w:t>• Remove a tag from a task</w:t>
      </w:r>
    </w:p>
    <w:p>
      <w:r>
        <w:t>• Task Dependency</w:t>
        <w:br/>
        <w:t>Create a task dependency</w:t>
        <w:br/>
        <w:t>Delete a task dependency</w:t>
      </w:r>
    </w:p>
    <w:p>
      <w:r>
        <w:t>• Create a task dependency</w:t>
      </w:r>
    </w:p>
    <w:p>
      <w:r>
        <w:t>• Delete a task dependency</w:t>
      </w:r>
    </w:p>
    <w:p>
      <w:r>
        <w:t>• Time Entry</w:t>
        <w:br/>
        <w:t>Create a time entry</w:t>
        <w:br/>
        <w:t>Delete a time entry</w:t>
        <w:br/>
        <w:t>Get a time entry</w:t>
        <w:br/>
        <w:t>Get all time entries</w:t>
        <w:br/>
        <w:t>Start a time entry</w:t>
        <w:br/>
        <w:t>Stop the current running timer</w:t>
        <w:br/>
        <w:t>Update a time Entry</w:t>
      </w:r>
    </w:p>
    <w:p>
      <w:r>
        <w:t>• Create a time entry</w:t>
      </w:r>
    </w:p>
    <w:p>
      <w:r>
        <w:t>• Delete a time entry</w:t>
      </w:r>
    </w:p>
    <w:p>
      <w:r>
        <w:t>• Get a time entry</w:t>
      </w:r>
    </w:p>
    <w:p>
      <w:r>
        <w:t>• Get all time entries</w:t>
      </w:r>
    </w:p>
    <w:p>
      <w:r>
        <w:t>• Start a time entry</w:t>
      </w:r>
    </w:p>
    <w:p>
      <w:r>
        <w:t>• Stop the current running timer</w:t>
      </w:r>
    </w:p>
    <w:p>
      <w:r>
        <w:t>• Update a time Entry</w:t>
      </w:r>
    </w:p>
    <w:p>
      <w:r>
        <w:t>• Time Entry Tag</w:t>
        <w:br/>
        <w:t>Add tag to time entry</w:t>
        <w:br/>
        <w:t>Get all time entry tags</w:t>
        <w:br/>
        <w:t>Remove tag from time entry</w:t>
      </w:r>
    </w:p>
    <w:p>
      <w:r>
        <w:t>• Add tag to time entry</w:t>
      </w:r>
    </w:p>
    <w:p>
      <w:r>
        <w:t>• Get all time entry tags</w:t>
      </w:r>
    </w:p>
    <w:p>
      <w:r>
        <w:t>• Remove tag from time entry</w:t>
      </w:r>
    </w:p>
    <w:p>
      <w:pPr>
        <w:pStyle w:val="Heading2"/>
      </w:pPr>
      <w:r>
        <w:t>Templates and examples#</w:t>
      </w:r>
    </w:p>
    <w:p>
      <w:r>
        <w:t>by Friedemann Schuetz</w:t>
      </w:r>
    </w:p>
    <w:p>
      <w:r>
        <w:t>by tanaypant</w:t>
      </w:r>
    </w:p>
    <w:p>
      <w:r>
        <w:t>by n8n Team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