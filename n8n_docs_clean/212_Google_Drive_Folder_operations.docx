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Drive Folder operations</w:t>
      </w:r>
    </w:p>
    <w:p>
      <w:pPr>
        <w:pStyle w:val="Heading1"/>
      </w:pPr>
      <w:r>
        <w:t>Google Drive Folder operations#</w:t>
      </w:r>
    </w:p>
    <w:p>
      <w:r>
        <w:t>Use this operation to create, delete, and share folders in Google Drive. Refer to Google Drive for more information on the Google Drive node itself.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Create a folder#</w:t>
      </w:r>
    </w:p>
    <w:p>
      <w:r>
        <w:t>Use this operation to create a new folder in a drive.</w:t>
      </w:r>
    </w:p>
    <w:p>
      <w:r>
        <w:t>Enter these parameters: - Credential to connect with: Create or select an existing Google Drive credentials. - Resource: Select Folder. - Operation: Select Create. - Folder Name: The name to use for the new folder. - Parent Drive: Select From list to choose the drive from the dropdown list, By URL to enter the URL of the drive, or By ID to enter the driveId. - Parent Folder: Select From list to choose the folder from the dropdown list, By URL to enter the URL of the folder, or By ID to enter the folderId.</w:t>
      </w:r>
    </w:p>
    <w:p>
      <w:r>
        <w:rPr>
          <w:rFonts w:ascii="Courier New" w:hAnsi="Courier New"/>
          <w:sz w:val="18"/>
        </w:rPr>
        <w:t>driveId</w:t>
      </w:r>
    </w:p>
    <w:p>
      <w:r>
        <w:rPr>
          <w:rFonts w:ascii="Courier New" w:hAnsi="Courier New"/>
          <w:sz w:val="18"/>
        </w:rPr>
        <w:t>folderId</w:t>
      </w:r>
    </w:p>
    <w:p>
      <w:r>
        <w:t>You can find the driveId and folderID by visiting the shared drive or folder in your browser and copying the last URL component: https://drive.google.com/drive/u/1/folders/driveId.</w:t>
      </w:r>
    </w:p>
    <w:p>
      <w:r>
        <w:rPr>
          <w:rFonts w:ascii="Courier New" w:hAnsi="Courier New"/>
          <w:sz w:val="18"/>
        </w:rPr>
        <w:t>driveId</w:t>
      </w:r>
    </w:p>
    <w:p>
      <w:r>
        <w:rPr>
          <w:rFonts w:ascii="Courier New" w:hAnsi="Courier New"/>
          <w:sz w:val="18"/>
        </w:rPr>
        <w:t>folderID</w:t>
      </w:r>
    </w:p>
    <w:p>
      <w:r>
        <w:rPr>
          <w:rFonts w:ascii="Courier New" w:hAnsi="Courier New"/>
          <w:sz w:val="18"/>
        </w:rPr>
        <w:t>https://drive.google.com/drive/u/1/folders/driveId</w:t>
      </w:r>
    </w:p>
    <w:p>
      <w:pPr>
        <w:pStyle w:val="Heading3"/>
      </w:pPr>
      <w:r>
        <w:t>Options#</w:t>
      </w:r>
    </w:p>
    <w:p>
      <w:r>
        <w:t>• Simplify Output: Choose whether to return a simplified version of the response instead of including all fields.</w:t>
      </w:r>
    </w:p>
    <w:p>
      <w:r>
        <w:t>• Folder Color: The color of the folder as an RGB hex string.</w:t>
      </w:r>
    </w:p>
    <w:p>
      <w:r>
        <w:t>Refer to the Method: files.insert | Google Drive API documentation for more information.</w:t>
      </w:r>
    </w:p>
    <w:p>
      <w:pPr>
        <w:pStyle w:val="Heading2"/>
      </w:pPr>
      <w:r>
        <w:t>Delete a folder#</w:t>
      </w:r>
    </w:p>
    <w:p>
      <w:r>
        <w:t>Use this operation to delete a folder from a drive.</w:t>
      </w:r>
    </w:p>
    <w:p>
      <w:r>
        <w:t>Enter these parameters:</w:t>
      </w:r>
    </w:p>
    <w:p>
      <w:r>
        <w:t>• Credential to connect with: Create or select an existing Google Drive credentials.</w:t>
      </w:r>
    </w:p>
    <w:p>
      <w:r>
        <w:t>• Resource: Select Folder.</w:t>
      </w:r>
    </w:p>
    <w:p>
      <w:r>
        <w:t>• Operation: Select Delete.</w:t>
      </w:r>
    </w:p>
    <w:p>
      <w:r>
        <w:t>• Folder: Choose a folder you want to delete.</w:t>
        <w:br/>
        <w:t>Select From list to choose the folder from the dropdown list, By URL to enter the URL of the folder, or By ID to enter the folderId.</w:t>
        <w:br/>
        <w:t>You can find the folderId in a Google Drive folder URL: https://drive.google.com/drive/u/0/folders/folderID.</w:t>
      </w:r>
    </w:p>
    <w:p>
      <w:r>
        <w:t>• Select From list to choose the folder from the dropdown list, By URL to enter the URL of the folder, or By ID to enter the folderId.</w:t>
      </w:r>
    </w:p>
    <w:p>
      <w:r>
        <w:rPr>
          <w:rFonts w:ascii="Courier New" w:hAnsi="Courier New"/>
          <w:sz w:val="18"/>
        </w:rPr>
        <w:t>folderId</w:t>
      </w:r>
    </w:p>
    <w:p>
      <w:r>
        <w:t>• You can find the folderId in a Google Drive folder URL: https://drive.google.com/drive/u/0/folders/folderID.</w:t>
      </w:r>
    </w:p>
    <w:p>
      <w:r>
        <w:rPr>
          <w:rFonts w:ascii="Courier New" w:hAnsi="Courier New"/>
          <w:sz w:val="18"/>
        </w:rPr>
        <w:t>folderId</w:t>
      </w:r>
    </w:p>
    <w:p>
      <w:r>
        <w:rPr>
          <w:rFonts w:ascii="Courier New" w:hAnsi="Courier New"/>
          <w:sz w:val="18"/>
        </w:rPr>
        <w:t>https://drive.google.com/drive/u/0/folders/folderID</w:t>
      </w:r>
    </w:p>
    <w:p>
      <w:pPr>
        <w:pStyle w:val="Heading3"/>
      </w:pPr>
      <w:r>
        <w:t>Options#</w:t>
      </w:r>
    </w:p>
    <w:p>
      <w:r>
        <w:t>• Delete Permanently: Choose whether to delete the folder now instead of moving it to the trash.</w:t>
      </w:r>
    </w:p>
    <w:p>
      <w:r>
        <w:t>Refer to the Method: files.delete | Google Drive API documentation for more information.</w:t>
      </w:r>
    </w:p>
    <w:p>
      <w:pPr>
        <w:pStyle w:val="Heading2"/>
      </w:pPr>
      <w:r>
        <w:t>Share a folder#</w:t>
      </w:r>
    </w:p>
    <w:p>
      <w:r>
        <w:t>Use this operation to add sharing permissions to a folder.</w:t>
      </w:r>
    </w:p>
    <w:p>
      <w:r>
        <w:t>Enter these parameters:</w:t>
      </w:r>
    </w:p>
    <w:p>
      <w:r>
        <w:t>• Credential to connect with: Create or select an existing Google Drive credentials.</w:t>
      </w:r>
    </w:p>
    <w:p>
      <w:r>
        <w:t>• Resource: Select Folder.</w:t>
      </w:r>
    </w:p>
    <w:p>
      <w:r>
        <w:t>• Operation: Select Share.</w:t>
      </w:r>
    </w:p>
    <w:p>
      <w:r>
        <w:t>• Folder: Choose a file you want to move.</w:t>
        <w:br/>
        <w:t>Select From list to choose the folder from the dropdown list, By URL to enter the URL of the folder, or By ID to enter the folderId.</w:t>
        <w:br/>
        <w:t>You can find the folderId in a Google Drive folder URL: https://drive.google.com/drive/u/0/folders/folderID.</w:t>
      </w:r>
    </w:p>
    <w:p>
      <w:r>
        <w:t>• Select From list to choose the folder from the dropdown list, By URL to enter the URL of the folder, or By ID to enter the folderId.</w:t>
      </w:r>
    </w:p>
    <w:p>
      <w:r>
        <w:rPr>
          <w:rFonts w:ascii="Courier New" w:hAnsi="Courier New"/>
          <w:sz w:val="18"/>
        </w:rPr>
        <w:t>folderId</w:t>
      </w:r>
    </w:p>
    <w:p>
      <w:r>
        <w:t>• You can find the folderId in a Google Drive folder URL: https://drive.google.com/drive/u/0/folders/folderID.</w:t>
      </w:r>
    </w:p>
    <w:p>
      <w:r>
        <w:rPr>
          <w:rFonts w:ascii="Courier New" w:hAnsi="Courier New"/>
          <w:sz w:val="18"/>
        </w:rPr>
        <w:t>folderId</w:t>
      </w:r>
    </w:p>
    <w:p>
      <w:r>
        <w:rPr>
          <w:rFonts w:ascii="Courier New" w:hAnsi="Courier New"/>
          <w:sz w:val="18"/>
        </w:rPr>
        <w:t>https://drive.google.com/drive/u/0/folders/folderID</w:t>
      </w:r>
    </w:p>
    <w:p>
      <w:r>
        <w:t>• Permissions: The permissions to add to the folder:</w:t>
        <w:br/>
        <w:t>Role: Select what users can do with the folder. Can be one of Commenter, File Organizer, Organizer, Owner, Reader, Writer.</w:t>
        <w:br/>
        <w:t>Type: Select the scope of the new permission:</w:t>
        <w:br/>
        <w:t>User: Grant permission to a specific user, defined by entering their Email Address.</w:t>
        <w:br/>
        <w:t>Group: Grant permission to a specific group, defined by entering its Email Address.</w:t>
        <w:br/>
        <w:t>Domain: Grant permission to a complete domain, defined by the Domain.</w:t>
        <w:br/>
        <w:t>Anyone: Grant permission to anyone. Can optionally Allow File Discovery to make the file discoverable through search.</w:t>
      </w:r>
    </w:p>
    <w:p>
      <w:r>
        <w:t>• Role: Select what users can do with the folder. Can be one of Commenter, File Organizer, Organizer, Owner, Reader, Writer.</w:t>
      </w:r>
    </w:p>
    <w:p>
      <w:r>
        <w:t>• Type: Select the scope of the new permission:</w:t>
        <w:br/>
        <w:t>User: Grant permission to a specific user, defined by entering their Email Address.</w:t>
        <w:br/>
        <w:t>Group: Grant permission to a specific group, defined by entering its Email Address.</w:t>
        <w:br/>
        <w:t>Domain: Grant permission to a complete domain, defined by the Domain.</w:t>
        <w:br/>
        <w:t>Anyone: Grant permission to anyone. Can optionally Allow File Discovery to make the file discoverable through search.</w:t>
      </w:r>
    </w:p>
    <w:p>
      <w:r>
        <w:t>• User: Grant permission to a specific user, defined by entering their Email Address.</w:t>
      </w:r>
    </w:p>
    <w:p>
      <w:r>
        <w:t>• Group: Grant permission to a specific group, defined by entering its Email Address.</w:t>
      </w:r>
    </w:p>
    <w:p>
      <w:r>
        <w:t>• Domain: Grant permission to a complete domain, defined by the Domain.</w:t>
      </w:r>
    </w:p>
    <w:p>
      <w:r>
        <w:t>• Anyone: Grant permission to anyone. Can optionally Allow File Discovery to make the file discoverable through search.</w:t>
      </w:r>
    </w:p>
    <w:p>
      <w:pPr>
        <w:pStyle w:val="Heading3"/>
      </w:pPr>
      <w:r>
        <w:t>Options#</w:t>
      </w:r>
    </w:p>
    <w:p>
      <w:r>
        <w:t>• Email Message: A plain text custom message to include in the notification email.</w:t>
      </w:r>
    </w:p>
    <w:p>
      <w:r>
        <w:t>• Move to New Owners Root: Available when trying to transfer ownership while sharing an item not in a shared drive. When enabled, moves the folder to the new owner's My Drive root folder.</w:t>
      </w:r>
    </w:p>
    <w:p>
      <w:r>
        <w:t>• Send Notification Email: Whether to send a notification email when sharing to users or groups.</w:t>
      </w:r>
    </w:p>
    <w:p>
      <w:r>
        <w:t>• Transfer Ownership: Whether to transfer ownership to the specified user and downgrade the current owner to writer permissions.</w:t>
      </w:r>
    </w:p>
    <w:p>
      <w:r>
        <w:t>• Use Domain Admin Access: Whether to perform the action as a domain administrator.</w:t>
      </w:r>
    </w:p>
    <w:p>
      <w:r>
        <w:t>Refer to the REST Resources: files | Google Drive API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