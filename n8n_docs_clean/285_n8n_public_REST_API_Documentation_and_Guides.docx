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n8n public REST API Documentation and Guides</w:t>
      </w:r>
    </w:p>
    <w:p>
      <w:pPr>
        <w:pStyle w:val="Heading1"/>
      </w:pPr>
      <w:r>
        <w:t>n8n public REST API#</w:t>
      </w:r>
    </w:p>
    <w:p>
      <w:r>
        <w:t>Feature availability</w:t>
      </w:r>
    </w:p>
    <w:p>
      <w:r>
        <w:t>The n8n API isn't available during the free trial. Please upgrade to access this feature.</w:t>
      </w:r>
    </w:p>
    <w:p>
      <w:r>
        <w:t>Using n8n's public API, you can programmatically perform many of the same tasks as you can in the GUI. This section introduces n8n's REST API, including:</w:t>
      </w:r>
    </w:p>
    <w:p>
      <w:r>
        <w:t>• How to authenticate</w:t>
      </w:r>
    </w:p>
    <w:p>
      <w:r>
        <w:t>• Paginating results</w:t>
      </w:r>
    </w:p>
    <w:p>
      <w:r>
        <w:t>• Using the built-in API playground (self-hosted n8n only)</w:t>
      </w:r>
    </w:p>
    <w:p>
      <w:r>
        <w:t>• Endpoint reference</w:t>
      </w:r>
    </w:p>
    <w:p>
      <w:r>
        <w:t>n8n provides an n8n API node to access the API in your workflows.</w:t>
      </w:r>
    </w:p>
    <w:p>
      <w:pPr>
        <w:pStyle w:val="Heading2"/>
      </w:pPr>
      <w:r>
        <w:t>Learn about REST APIs#</w:t>
      </w:r>
    </w:p>
    <w:p>
      <w:r>
        <w:t>The API documentation assumes you are familiar with REST APIs. If you're not, these resources may be helpful:</w:t>
      </w:r>
    </w:p>
    <w:p>
      <w:r>
        <w:t>• KnowledgeOwl's guide to working with APIs: a basic introduction, including examples of how to call REST APIs.</w:t>
      </w:r>
    </w:p>
    <w:p>
      <w:r>
        <w:t>• IBM Cloud Learn Hub - What is an Application Programming Interface (API): this gives a general, but technical, introduction to APIs.</w:t>
      </w:r>
    </w:p>
    <w:p>
      <w:r>
        <w:t>• IBM Cloud Learn Hub - What is a REST API?: more detailed information about REST APIs.</w:t>
      </w:r>
    </w:p>
    <w:p>
      <w:r>
        <w:t>• MDN web docs - An overview of HTTP: REST APIs work over HTTP and use HTTP verbs, or methods, to specify the action to perform.</w:t>
      </w:r>
    </w:p>
    <w:p>
      <w:r>
        <w:t>Use the API playground (self-hosted n8n only)</w:t>
      </w:r>
    </w:p>
    <w:p>
      <w:r>
        <w:t>Trying out the API in the playground can help you understand how APIs work. If you're worried about changing live data, consider setting up a test workflow, or test n8n instance, to explore safely.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