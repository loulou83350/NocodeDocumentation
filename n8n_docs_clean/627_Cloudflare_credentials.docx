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Cloudflare credentials</w:t>
      </w:r>
    </w:p>
    <w:p>
      <w:pPr>
        <w:pStyle w:val="Heading1"/>
      </w:pPr>
      <w:r>
        <w:t>Cloudflare credentials#</w:t>
      </w:r>
    </w:p>
    <w:p>
      <w:r>
        <w:t>You can use these credentials to authenticate the following nodes:</w:t>
      </w:r>
    </w:p>
    <w:p>
      <w:r>
        <w:t>• Cloudflare node</w:t>
      </w:r>
    </w:p>
    <w:p>
      <w:pPr>
        <w:pStyle w:val="Heading2"/>
      </w:pPr>
      <w:r>
        <w:t>Prerequisites#</w:t>
      </w:r>
    </w:p>
    <w:p>
      <w:r>
        <w:t>• Create a Cloudflare account.</w:t>
      </w:r>
    </w:p>
    <w:p>
      <w:r>
        <w:t>• Add a domain.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Cloudflare's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Follow the Cloudflare documentation to create an API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