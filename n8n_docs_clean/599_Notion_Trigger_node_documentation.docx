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Notion Trigger node documentation</w:t>
      </w:r>
    </w:p>
    <w:p>
      <w:pPr>
        <w:pStyle w:val="Heading1"/>
      </w:pPr>
      <w:r>
        <w:t>Notion Trigger node#</w:t>
      </w:r>
    </w:p>
    <w:p>
      <w:r>
        <w:t>Notion is an all-in-one workspace for your notes, tasks, wikis, and databases.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Notion Trigger integrations page.</w:t>
      </w:r>
    </w:p>
    <w:p>
      <w:pPr>
        <w:pStyle w:val="Heading2"/>
      </w:pPr>
      <w:r>
        <w:t>Events#</w:t>
      </w:r>
    </w:p>
    <w:p>
      <w:r>
        <w:t>• Page added to database</w:t>
      </w:r>
    </w:p>
    <w:p>
      <w:r>
        <w:t>• Page updated in database</w:t>
      </w:r>
    </w:p>
    <w:p>
      <w:pPr>
        <w:pStyle w:val="Heading2"/>
      </w:pPr>
      <w:r>
        <w:t>Related resources#</w:t>
      </w:r>
    </w:p>
    <w:p>
      <w:r>
        <w:t>n8n provides an app node for Notion. You can find the node docs here.</w:t>
      </w:r>
    </w:p>
    <w:p>
      <w:r>
        <w:t>View example workflows and related content on n8n's website.</w:t>
      </w:r>
    </w:p>
    <w:p>
      <w:r>
        <w:t>Refer to Notion's documentation for details about their API.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