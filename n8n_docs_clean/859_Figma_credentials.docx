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Figma credentials</w:t>
      </w:r>
    </w:p>
    <w:p>
      <w:pPr>
        <w:pStyle w:val="Heading1"/>
      </w:pPr>
      <w:r>
        <w:t>Figma credentials#</w:t>
      </w:r>
    </w:p>
    <w:p>
      <w:r>
        <w:t>You can use these credentials to authenticate the following nodes:</w:t>
      </w:r>
    </w:p>
    <w:p>
      <w:r>
        <w:t>• Figma Trigger (Beta)</w:t>
      </w:r>
    </w:p>
    <w:p>
      <w:pPr>
        <w:pStyle w:val="Heading2"/>
      </w:pPr>
      <w:r>
        <w:t>Prerequisites#</w:t>
      </w:r>
    </w:p>
    <w:p>
      <w:r>
        <w:t>Create a Figma account. You need an admin or owner level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Figma's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 Personal Access Token (PAT): Refer to the Figma API Access Tokens documentation for instructions on generating a Personal Access Token.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