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Keap credentials</w:t>
      </w:r>
    </w:p>
    <w:p>
      <w:pPr>
        <w:pStyle w:val="Heading1"/>
      </w:pPr>
      <w:r>
        <w:t>Keap credentials#</w:t>
      </w:r>
    </w:p>
    <w:p>
      <w:r>
        <w:t>You can use these credentials to authenticate the following nodes:</w:t>
      </w:r>
    </w:p>
    <w:p>
      <w:r>
        <w:t>• Keap</w:t>
      </w:r>
    </w:p>
    <w:p>
      <w:r>
        <w:t>• Keap Trigger</w:t>
      </w:r>
    </w:p>
    <w:p>
      <w:pPr>
        <w:pStyle w:val="Heading2"/>
      </w:pPr>
      <w:r>
        <w:t>Prerequisites#</w:t>
      </w:r>
    </w:p>
    <w:p>
      <w:r>
        <w:t>Create a Keap developer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Keap's REST API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 or need more detail on what's happening in the OAuth web flow, refer to the instructions in the Getting Started with OAuth2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