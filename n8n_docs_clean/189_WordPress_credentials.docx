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WordPress credentials</w:t>
      </w:r>
    </w:p>
    <w:p>
      <w:pPr>
        <w:pStyle w:val="Heading1"/>
      </w:pPr>
      <w:r>
        <w:t>WordPress credentials#</w:t>
      </w:r>
    </w:p>
    <w:p>
      <w:r>
        <w:t>You can use these credentials to authenticate the following nodes:</w:t>
      </w:r>
    </w:p>
    <w:p>
      <w:r>
        <w:t>• WordPress</w:t>
      </w:r>
    </w:p>
    <w:p>
      <w:pPr>
        <w:pStyle w:val="Heading2"/>
      </w:pPr>
      <w:r>
        <w:t>Prerequisites#</w:t>
      </w:r>
    </w:p>
    <w:p>
      <w:r>
        <w:t>• Create a WordPress account or deploy WordPress on a server.</w:t>
      </w:r>
    </w:p>
    <w:p>
      <w:pPr>
        <w:pStyle w:val="Heading2"/>
      </w:pPr>
      <w:r>
        <w:t>Supported authentication methods#</w:t>
      </w:r>
    </w:p>
    <w:p>
      <w:r>
        <w:t>• Basic auth</w:t>
      </w:r>
    </w:p>
    <w:p>
      <w:pPr>
        <w:pStyle w:val="Heading2"/>
      </w:pPr>
      <w:r>
        <w:t>Related resources#</w:t>
      </w:r>
    </w:p>
    <w:p>
      <w:r>
        <w:t>Refer to WordPress's API documentation for more information about the service.</w:t>
      </w:r>
    </w:p>
    <w:p>
      <w:pPr>
        <w:pStyle w:val="Heading2"/>
      </w:pPr>
      <w:r>
        <w:t>Using basic auth#</w:t>
      </w:r>
    </w:p>
    <w:p>
      <w:r>
        <w:t>To configure this credential, you'll need:</w:t>
      </w:r>
    </w:p>
    <w:p>
      <w:r>
        <w:t>• Your WordPress Username</w:t>
      </w:r>
    </w:p>
    <w:p>
      <w:r>
        <w:t>• A WordPress application Password</w:t>
      </w:r>
    </w:p>
    <w:p>
      <w:r>
        <w:t>• Your WordPress URL</w:t>
      </w:r>
    </w:p>
    <w:p>
      <w:r>
        <w:t>• Decide whether to Ignore SSL Issues</w:t>
      </w:r>
    </w:p>
    <w:p>
      <w:r>
        <w:t>Using this credential involves three steps:</w:t>
      </w:r>
    </w:p>
    <w:p>
      <w:r>
        <w:t>• Enable two-step authentication.</w:t>
      </w:r>
    </w:p>
    <w:p>
      <w:r>
        <w:t>• Create an application password.</w:t>
      </w:r>
    </w:p>
    <w:p>
      <w:r>
        <w:t>• Set up the credential.</w:t>
      </w:r>
    </w:p>
    <w:p>
      <w:r>
        <w:t>Refer to the detailed instructions below for each step.</w:t>
      </w:r>
    </w:p>
    <w:p>
      <w:pPr>
        <w:pStyle w:val="Heading3"/>
      </w:pPr>
      <w:r>
        <w:t>Enable two-step authentication#</w:t>
      </w:r>
    </w:p>
    <w:p>
      <w:r>
        <w:t>To generate an application password, you must first enable Two-Step Authentication in WordPress. If you've already done this, skip to the next section.</w:t>
      </w:r>
    </w:p>
    <w:p>
      <w:r>
        <w:t>• Open your WordPress profile.</w:t>
      </w:r>
    </w:p>
    <w:p>
      <w:r>
        <w:t>• Select Security from the left menu.</w:t>
      </w:r>
    </w:p>
    <w:p>
      <w:r>
        <w:t>• Select Two-Step Authentication. The Two-Step Authentication page opens.</w:t>
      </w:r>
    </w:p>
    <w:p>
      <w:r>
        <w:t>• If Two-Step Authentication isn't enabled, you must enable it.</w:t>
      </w:r>
    </w:p>
    <w:p>
      <w:r>
        <w:t>• Choose whether to enable it using an authenticator app or SMS codes and follow the on-screen instructions.</w:t>
      </w:r>
    </w:p>
    <w:p>
      <w:r>
        <w:t>Refer to WordPress's Enable Two-Step Authentication for detailed instructions.</w:t>
      </w:r>
    </w:p>
    <w:p>
      <w:pPr>
        <w:pStyle w:val="Heading3"/>
      </w:pPr>
      <w:r>
        <w:t>Create an application password#</w:t>
      </w:r>
    </w:p>
    <w:p>
      <w:r>
        <w:t>With Two-Step Authentication enabled, you can now generate an application password:</w:t>
      </w:r>
    </w:p>
    <w:p>
      <w:r>
        <w:t>• From the WordPress Security &gt; Two-Step Authentication page, select + Add new application password in the Application passwords section.</w:t>
      </w:r>
    </w:p>
    <w:p>
      <w:r>
        <w:t>• Enter an Application name, like n8n integration.</w:t>
      </w:r>
    </w:p>
    <w:p>
      <w:r>
        <w:rPr>
          <w:rFonts w:ascii="Courier New" w:hAnsi="Courier New"/>
          <w:sz w:val="18"/>
        </w:rPr>
        <w:t>n8n integration</w:t>
      </w:r>
    </w:p>
    <w:p>
      <w:r>
        <w:t>• Select Generate Password.</w:t>
      </w:r>
    </w:p>
    <w:p>
      <w:r>
        <w:t>• Copy the password it generates. You'll use this in your n8n credential.</w:t>
      </w:r>
    </w:p>
    <w:p>
      <w:pPr>
        <w:pStyle w:val="Heading3"/>
      </w:pPr>
      <w:r>
        <w:t>Set up the credential#</w:t>
      </w:r>
    </w:p>
    <w:p>
      <w:r>
        <w:t>Congratulations! You're now ready to set up your n8n credential:</w:t>
      </w:r>
    </w:p>
    <w:p>
      <w:r>
        <w:t>• Enter your WordPress Username in your n8n credential.</w:t>
      </w:r>
    </w:p>
    <w:p>
      <w:r>
        <w:t>• Enter the application password you copied above as the Password in your n8n credential.</w:t>
      </w:r>
    </w:p>
    <w:p>
      <w:r>
        <w:t>• Enter the URL of your WordPress site as the WordPress URL.</w:t>
      </w:r>
    </w:p>
    <w:p>
      <w:r>
        <w:t>• Optional: Use the Ignore SSL Issues to choose whether you want the n8n credential to connect even if SSL certificate validation fails (turned on) or whether to respect SSL certificate validation (turned off).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