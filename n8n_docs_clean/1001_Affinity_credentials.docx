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Affinity credentials</w:t>
      </w:r>
    </w:p>
    <w:p>
      <w:pPr>
        <w:pStyle w:val="Heading1"/>
      </w:pPr>
      <w:r>
        <w:t>Affinity credentials#</w:t>
      </w:r>
    </w:p>
    <w:p>
      <w:r>
        <w:t>You can use these credentials to authenticate the following nodes:</w:t>
      </w:r>
    </w:p>
    <w:p>
      <w:r>
        <w:t>• Affinity</w:t>
      </w:r>
    </w:p>
    <w:p>
      <w:r>
        <w:t>• Affinity Trigger</w:t>
      </w:r>
    </w:p>
    <w:p>
      <w:pPr>
        <w:pStyle w:val="Heading2"/>
      </w:pPr>
      <w:r>
        <w:t>Prerequisites#</w:t>
      </w:r>
    </w:p>
    <w:p>
      <w:r>
        <w:t>Create an Affinity account at the Scale, Advanced, or Enterprise subscription tiers.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Affinity's API documentation for more information about working with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Refer to How to obtain your Affinity API key documentation to get your API key.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