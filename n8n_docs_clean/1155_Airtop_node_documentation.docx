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Airtop node documentation</w:t>
      </w:r>
    </w:p>
    <w:p>
      <w:pPr>
        <w:pStyle w:val="Heading1"/>
      </w:pPr>
      <w:r>
        <w:t>Airtop node#</w:t>
      </w:r>
    </w:p>
    <w:p>
      <w:r>
        <w:t>Use the Airtop node to automate work in Airtop, and integrate Airtop with other applications. n8n has built-in support for a wide range of Airtop features, enabling you to control a cloud-based web browser for tasks like querying, scraping, and interacting with web pages.</w:t>
      </w:r>
    </w:p>
    <w:p>
      <w:r>
        <w:t>On this page, you'll find a list of operations the Airtop node supports, and links to more resources.</w:t>
      </w:r>
    </w:p>
    <w:p>
      <w:r>
        <w:t>Credentials</w:t>
      </w:r>
    </w:p>
    <w:p>
      <w:r>
        <w:t>Refer to Airtop credentials for guidance on setting up authentication.</w:t>
      </w:r>
    </w:p>
    <w:p>
      <w:pPr>
        <w:pStyle w:val="Heading2"/>
      </w:pPr>
      <w:r>
        <w:t>Operations#</w:t>
      </w:r>
    </w:p>
    <w:p>
      <w:r>
        <w:t>• Session</w:t>
        <w:br/>
        <w:t>Create session</w:t>
        <w:br/>
        <w:t>Save profile on termination</w:t>
        <w:br/>
        <w:t>Terminate session</w:t>
      </w:r>
    </w:p>
    <w:p>
      <w:r>
        <w:t>• Create session</w:t>
      </w:r>
    </w:p>
    <w:p>
      <w:r>
        <w:t>• Save profile on termination</w:t>
      </w:r>
    </w:p>
    <w:p>
      <w:r>
        <w:t>• Terminate session</w:t>
      </w:r>
    </w:p>
    <w:p>
      <w:r>
        <w:t>• Window</w:t>
        <w:br/>
        <w:t>Create a new browser window</w:t>
        <w:br/>
        <w:t>Load URL</w:t>
        <w:br/>
        <w:t>Take screenshot</w:t>
        <w:br/>
        <w:t>Close window</w:t>
      </w:r>
    </w:p>
    <w:p>
      <w:r>
        <w:t>• Create a new browser window</w:t>
      </w:r>
    </w:p>
    <w:p>
      <w:r>
        <w:t>• Load URL</w:t>
      </w:r>
    </w:p>
    <w:p>
      <w:r>
        <w:t>• Take screenshot</w:t>
      </w:r>
    </w:p>
    <w:p>
      <w:r>
        <w:t>• Close window</w:t>
      </w:r>
    </w:p>
    <w:p>
      <w:r>
        <w:t>• Extraction</w:t>
        <w:br/>
        <w:t>Query page</w:t>
        <w:br/>
        <w:t>Query page with pagination</w:t>
        <w:br/>
        <w:t>Smart scrape page</w:t>
      </w:r>
    </w:p>
    <w:p>
      <w:r>
        <w:t>• Query page</w:t>
      </w:r>
    </w:p>
    <w:p>
      <w:r>
        <w:t>• Query page with pagination</w:t>
      </w:r>
    </w:p>
    <w:p>
      <w:r>
        <w:t>• Smart scrape page</w:t>
      </w:r>
    </w:p>
    <w:p>
      <w:r>
        <w:t>• Interaction</w:t>
        <w:br/>
        <w:t>Click an element</w:t>
        <w:br/>
        <w:t>Hover on an element</w:t>
        <w:br/>
        <w:t>Type</w:t>
      </w:r>
    </w:p>
    <w:p>
      <w:r>
        <w:t>• Click an element</w:t>
      </w:r>
    </w:p>
    <w:p>
      <w:r>
        <w:t>• Hover on an element</w:t>
      </w:r>
    </w:p>
    <w:p>
      <w:r>
        <w:t>• Type</w:t>
      </w:r>
    </w:p>
    <w:p>
      <w:pPr>
        <w:pStyle w:val="Heading2"/>
      </w:pPr>
      <w:r>
        <w:t>Templates and examples#</w:t>
      </w:r>
    </w:p>
    <w:p>
      <w:r>
        <w:t>Browse Airtop integration templates, or search all templates</w:t>
      </w:r>
    </w:p>
    <w:p>
      <w:pPr>
        <w:pStyle w:val="Heading2"/>
      </w:pPr>
      <w:r>
        <w:t>Related resources#</w:t>
      </w:r>
    </w:p>
    <w:p>
      <w:r>
        <w:t>Refer to Airtop's documentation for more information about the service.</w:t>
      </w:r>
    </w:p>
    <w:p>
      <w:pPr>
        <w:pStyle w:val="Heading2"/>
      </w:pPr>
      <w:r>
        <w:t>What to do if your operation isn't supported#</w:t>
      </w:r>
    </w:p>
    <w:p>
      <w:r>
        <w:t>If this node doesn't support the operation you want to do, you can use the HTTP Request node to call the service's API.</w:t>
      </w:r>
    </w:p>
    <w:p>
      <w:r>
        <w:t>You can use the credential you created for this service in the HTTP Request node:</w:t>
      </w:r>
    </w:p>
    <w:p>
      <w:r>
        <w:t>• In the HTTP Request node, select Authentication &gt; Predefined Credential Type.</w:t>
      </w:r>
    </w:p>
    <w:p>
      <w:r>
        <w:t>• Select the service you want to connect to.</w:t>
      </w:r>
    </w:p>
    <w:p>
      <w:r>
        <w:t>• Select your credential.</w:t>
      </w:r>
    </w:p>
    <w:p>
      <w:r>
        <w:t>Refer to Custom API operations for more information.</w:t>
      </w:r>
    </w:p>
    <w:p>
      <w:r>
        <w:t>Contact Airtop's Support for assistance or to create a feature request.</w:t>
      </w:r>
    </w:p>
    <w:p>
      <w:pPr>
        <w:pStyle w:val="Heading2"/>
      </w:pPr>
      <w:r>
        <w:t>Node reference#</w:t>
      </w:r>
    </w:p>
    <w:p>
      <w:pPr>
        <w:pStyle w:val="Heading3"/>
      </w:pPr>
      <w:r>
        <w:t>Create a session and window#</w:t>
      </w:r>
    </w:p>
    <w:p>
      <w:r>
        <w:t>Create an Airtop browser session to get a Session ID, then use it to create a new browser window. After this, you can use any extraction or interaction operation.</w:t>
      </w:r>
    </w:p>
    <w:p>
      <w:pPr>
        <w:pStyle w:val="Heading3"/>
      </w:pPr>
      <w:r>
        <w:t>Extract content#</w:t>
      </w:r>
    </w:p>
    <w:p>
      <w:r>
        <w:t>Extract content from a web browser using these operations:</w:t>
      </w:r>
    </w:p>
    <w:p>
      <w:r>
        <w:t>• Query page: Extract information from the current window.</w:t>
      </w:r>
    </w:p>
    <w:p>
      <w:r>
        <w:t>• Query page with pagination: Extract information from pages with pagination or infinite scrolling.</w:t>
      </w:r>
    </w:p>
    <w:p>
      <w:r>
        <w:t>• Smart scrape page: Get the window content as markdown.</w:t>
      </w:r>
    </w:p>
    <w:p>
      <w:r>
        <w:t>Get JSON responses by using the JSON Output Schema parameter in query operations.</w:t>
      </w:r>
    </w:p>
    <w:p>
      <w:pPr>
        <w:pStyle w:val="Heading3"/>
      </w:pPr>
      <w:r>
        <w:t>Interacting with pages#</w:t>
      </w:r>
    </w:p>
    <w:p>
      <w:r>
        <w:t>Click, hover, or type on elements by describing the element you want to interact with.</w:t>
      </w:r>
    </w:p>
    <w:p>
      <w:pPr>
        <w:pStyle w:val="Heading3"/>
      </w:pPr>
      <w:r>
        <w:t>Terminate a session#</w:t>
      </w:r>
    </w:p>
    <w:p>
      <w:r>
        <w:t>End your session to save resources. Sessions are automatically terminated based on the Idle Timeout set in the Create Session operation or can be manually terminated using the Terminate Session operation.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