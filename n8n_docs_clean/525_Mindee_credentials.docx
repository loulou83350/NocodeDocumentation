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Mindee credentials</w:t>
      </w:r>
    </w:p>
    <w:p>
      <w:pPr>
        <w:pStyle w:val="Heading1"/>
      </w:pPr>
      <w:r>
        <w:t>Mindee credentials#</w:t>
      </w:r>
    </w:p>
    <w:p>
      <w:r>
        <w:t>You can use these credentials to authenticate the following nodes:</w:t>
      </w:r>
    </w:p>
    <w:p>
      <w:r>
        <w:t>• Mindee</w:t>
      </w:r>
    </w:p>
    <w:p>
      <w:pPr>
        <w:pStyle w:val="Heading2"/>
      </w:pPr>
      <w:r>
        <w:t>Prerequisites#</w:t>
      </w:r>
    </w:p>
    <w:p>
      <w:r>
        <w:t>Create a Mindee account.</w:t>
      </w:r>
    </w:p>
    <w:p>
      <w:pPr>
        <w:pStyle w:val="Heading2"/>
      </w:pPr>
      <w:r>
        <w:t>Supported authentication methods#</w:t>
      </w:r>
    </w:p>
    <w:p>
      <w:r>
        <w:t>• Invoice API key: For use with the Invoice OCR API</w:t>
      </w:r>
    </w:p>
    <w:p>
      <w:r>
        <w:t>• Receipt API key: For use with the Receipt OCR API</w:t>
      </w:r>
    </w:p>
    <w:p>
      <w:pPr>
        <w:pStyle w:val="Heading2"/>
      </w:pPr>
      <w:r>
        <w:t>Related resources#</w:t>
      </w:r>
    </w:p>
    <w:p>
      <w:r>
        <w:t>Refer to Mindee's Invoice OCR API documentation and Mindee's Receipt OCR API documentation for more information about each service.</w:t>
      </w:r>
    </w:p>
    <w:p>
      <w:pPr>
        <w:pStyle w:val="Heading2"/>
      </w:pPr>
      <w:r>
        <w:t>Using invoice API key#</w:t>
      </w:r>
    </w:p>
    <w:p>
      <w:r>
        <w:t>To configure this credential, you'll need:</w:t>
      </w:r>
    </w:p>
    <w:p>
      <w:r>
        <w:t>• An API Key: Refer to the Mindee Create &amp; Manage API Keys documentation for instructions on creating API keys.</w:t>
      </w:r>
    </w:p>
    <w:p>
      <w:pPr>
        <w:pStyle w:val="Heading2"/>
      </w:pPr>
      <w:r>
        <w:t>Using receipt API key#</w:t>
      </w:r>
    </w:p>
    <w:p>
      <w:r>
        <w:t>To configure this credential, you'll need:</w:t>
      </w:r>
    </w:p>
    <w:p>
      <w:r>
        <w:t>• An API Key: Refer to the Mindee Create &amp; Manage API Keys documentation for instructions on creating API keys.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