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Process data using code</w:t>
      </w:r>
    </w:p>
    <w:p>
      <w:pPr>
        <w:pStyle w:val="Heading1"/>
      </w:pPr>
      <w:r>
        <w:t>Processing data with code#</w:t>
      </w:r>
    </w:p>
    <w:p>
      <w:pPr>
        <w:pStyle w:val="Heading2"/>
      </w:pPr>
      <w:r>
        <w:t>Function#</w:t>
      </w:r>
    </w:p>
    <w:p>
      <w:r>
        <w:t>A function is a block of code designed to perform a certain task. In n8n, you can write custom JavaScript or Python code snippets to add, remove, and update the data you receive from a node.</w:t>
      </w:r>
    </w:p>
    <w:p>
      <w:r>
        <w:t>The Code node gives you access to the incoming data and you can manipulate it. With this node you can create any function you want using JavaScript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