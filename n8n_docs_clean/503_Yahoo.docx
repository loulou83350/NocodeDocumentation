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Yahoo</w:t>
      </w:r>
    </w:p>
    <w:p>
      <w:pPr>
        <w:pStyle w:val="Heading1"/>
      </w:pPr>
      <w:r>
        <w:t>Yahoo Send Email credentials#</w:t>
      </w:r>
    </w:p>
    <w:p>
      <w:r>
        <w:t>Follow these steps to configure the Send Email credentials with a Yahoo account.</w:t>
      </w:r>
    </w:p>
    <w:p>
      <w:pPr>
        <w:pStyle w:val="Heading2"/>
      </w:pPr>
      <w:r>
        <w:t>Prerequisites#</w:t>
      </w:r>
    </w:p>
    <w:p>
      <w:r>
        <w:t>To follow these instructions, you must first generate an app password:</w:t>
      </w:r>
    </w:p>
    <w:p>
      <w:r>
        <w:t>• Log in to your Yahoo account Security page.</w:t>
      </w:r>
    </w:p>
    <w:p>
      <w:r>
        <w:t>• Select Generate app password or Generate and manage app passwords.</w:t>
      </w:r>
    </w:p>
    <w:p>
      <w:r>
        <w:t>• Select Get Started.</w:t>
      </w:r>
    </w:p>
    <w:p>
      <w:r>
        <w:t>• Enter an App name for your new app password, like n8n credential.</w:t>
      </w:r>
    </w:p>
    <w:p>
      <w:r>
        <w:rPr>
          <w:rFonts w:ascii="Courier New" w:hAnsi="Courier New"/>
          <w:sz w:val="18"/>
        </w:rPr>
        <w:t>n8n credential</w:t>
      </w:r>
    </w:p>
    <w:p>
      <w:r>
        <w:t>• Select Generate password.</w:t>
      </w:r>
    </w:p>
    <w:p>
      <w:r>
        <w:t>• Copy the generated app password. You'll use this in your n8n credential.</w:t>
      </w:r>
    </w:p>
    <w:p>
      <w:r>
        <w:t>Refer to Yahoo's Generate and manage 3rd-party app passwords for more information.</w:t>
      </w:r>
    </w:p>
    <w:p>
      <w:pPr>
        <w:pStyle w:val="Heading2"/>
      </w:pPr>
      <w:r>
        <w:t>Set up the credential#</w:t>
      </w:r>
    </w:p>
    <w:p>
      <w:r>
        <w:t>To configure the Send Email credential to use Yahoo Mail:</w:t>
      </w:r>
    </w:p>
    <w:p>
      <w:r>
        <w:t>• Enter your Yahoo email address as the User.</w:t>
      </w:r>
    </w:p>
    <w:p>
      <w:r>
        <w:t>• Enter the app password you generated above as the Password.</w:t>
      </w:r>
    </w:p>
    <w:p>
      <w:r>
        <w:t>• Enter smtp.mail.yahoo.com as the Host.</w:t>
      </w:r>
    </w:p>
    <w:p>
      <w:r>
        <w:rPr>
          <w:rFonts w:ascii="Courier New" w:hAnsi="Courier New"/>
          <w:sz w:val="18"/>
        </w:rPr>
        <w:t>smtp.mail.yahoo.com</w:t>
      </w:r>
    </w:p>
    <w:p>
      <w:r>
        <w:t>• For the Port:</w:t>
        <w:br/>
        <w:t>Keep the default 465 for SSL or if you're unsure what to use.</w:t>
        <w:br/>
        <w:t>Enter 587 for TLS.</w:t>
      </w:r>
    </w:p>
    <w:p>
      <w:r>
        <w:t>• Keep the default 465 for SSL or if you're unsure what to use.</w:t>
      </w:r>
    </w:p>
    <w:p>
      <w:r>
        <w:rPr>
          <w:rFonts w:ascii="Courier New" w:hAnsi="Courier New"/>
          <w:sz w:val="18"/>
        </w:rPr>
        <w:t>465</w:t>
      </w:r>
    </w:p>
    <w:p>
      <w:r>
        <w:t>• Enter 587 for TLS.</w:t>
      </w:r>
    </w:p>
    <w:p>
      <w:r>
        <w:rPr>
          <w:rFonts w:ascii="Courier New" w:hAnsi="Courier New"/>
          <w:sz w:val="18"/>
        </w:rPr>
        <w:t>587</w:t>
      </w:r>
    </w:p>
    <w:p>
      <w:r>
        <w:t>• Turn on the SSL/TLS toggle.</w:t>
      </w:r>
    </w:p>
    <w:p>
      <w:r>
        <w:t>Refer to IMAP server settings for Yahoo Mail for more information. If the settings above don't work for you, check with your email administrator.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