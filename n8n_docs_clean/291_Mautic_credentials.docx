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Mautic credentials</w:t>
      </w:r>
    </w:p>
    <w:p>
      <w:pPr>
        <w:pStyle w:val="Heading1"/>
      </w:pPr>
      <w:r>
        <w:t>Mautic credentials#</w:t>
      </w:r>
    </w:p>
    <w:p>
      <w:r>
        <w:t>You can use these credentials to authenticate the following nodes:</w:t>
      </w:r>
    </w:p>
    <w:p>
      <w:r>
        <w:t>• Mautic</w:t>
      </w:r>
    </w:p>
    <w:p>
      <w:r>
        <w:t>• Mautic Trigger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Mautic's API documentation for more information about the service.</w:t>
      </w:r>
    </w:p>
    <w:p>
      <w:pPr>
        <w:pStyle w:val="Heading2"/>
      </w:pPr>
      <w:r>
        <w:t>Using basic auth#</w:t>
      </w:r>
    </w:p>
    <w:p>
      <w:r>
        <w:t>API enabled</w:t>
      </w:r>
    </w:p>
    <w:p>
      <w:r>
        <w:t>To set up this credential, your Mautic instance must have the API enabled. Refer to Enable the API for instructions.</w:t>
      </w:r>
    </w:p>
    <w:p>
      <w:r>
        <w:t>To configure this credential, you'll need an account on a Mautic instance and:</w:t>
      </w:r>
    </w:p>
    <w:p>
      <w:r>
        <w:t>• Your URL</w:t>
      </w:r>
    </w:p>
    <w:p>
      <w:r>
        <w:t>• A Username</w:t>
      </w:r>
    </w:p>
    <w:p>
      <w:r>
        <w:t>• A Password</w:t>
      </w:r>
    </w:p>
    <w:p>
      <w:r>
        <w:t>To set it up:</w:t>
      </w:r>
    </w:p>
    <w:p>
      <w:r>
        <w:t>• In Mautic, go to Configuration &gt; API Settings.</w:t>
      </w:r>
    </w:p>
    <w:p>
      <w:r>
        <w:t>• If Enable HTTP basic auth? is set to No, change it to Yes and save. Refer to the API Settings documentation for more information.</w:t>
      </w:r>
    </w:p>
    <w:p>
      <w:r>
        <w:t>• In n8n, enter the Base URL of your Mautic instance.</w:t>
      </w:r>
    </w:p>
    <w:p>
      <w:r>
        <w:t>• Enter your Mautic Username.</w:t>
      </w:r>
    </w:p>
    <w:p>
      <w:r>
        <w:t>• Enter your Mautic Password.</w:t>
      </w:r>
    </w:p>
    <w:p>
      <w:pPr>
        <w:pStyle w:val="Heading2"/>
      </w:pPr>
      <w:r>
        <w:t>Using OAuth2#</w:t>
      </w:r>
    </w:p>
    <w:p>
      <w:r>
        <w:t>API enabled</w:t>
      </w:r>
    </w:p>
    <w:p>
      <w:r>
        <w:t>To set up this credential, your Mautic instance must have the API enabled. Refer to Enable the API for instructions.</w:t>
      </w:r>
    </w:p>
    <w:p>
      <w:r>
        <w:t>To configure this credential, you'll need an account on a Mautic instance and:</w:t>
      </w:r>
    </w:p>
    <w:p>
      <w:r>
        <w:t>• A Client ID: Generated when you create new API credentials.</w:t>
      </w:r>
    </w:p>
    <w:p>
      <w:r>
        <w:t>• A Client Secret: Generated when you create new API credentials.</w:t>
      </w:r>
    </w:p>
    <w:p>
      <w:r>
        <w:t>• Your URL</w:t>
      </w:r>
    </w:p>
    <w:p>
      <w:r>
        <w:t>To set it up:</w:t>
      </w:r>
    </w:p>
    <w:p>
      <w:r>
        <w:t>• In Mautic, go to Configuration &gt; Settings.</w:t>
      </w:r>
    </w:p>
    <w:p>
      <w:r>
        <w:t>• Select API Credentials.</w:t>
        <w:br/>
        <w:br/>
        <w:t>No API Credentials menu</w:t>
        <w:br/>
        <w:br/>
        <w:t>If you don't see the API Credentials option under Configuration &gt; Settings, be sure to Enable the API. If you've enabled the API and you still don't see the option, try manually clearing the cache.</w:t>
      </w:r>
    </w:p>
    <w:p>
      <w:r>
        <w:t>Select API Credentials.</w:t>
      </w:r>
    </w:p>
    <w:p>
      <w:r>
        <w:t>No API Credentials menu</w:t>
      </w:r>
    </w:p>
    <w:p>
      <w:r>
        <w:t>If you don't see the API Credentials option under Configuration &gt; Settings, be sure to Enable the API. If you've enabled the API and you still don't see the option, try manually clearing the cache.</w:t>
      </w:r>
    </w:p>
    <w:p>
      <w:r>
        <w:t>• Select the option to Create new client.</w:t>
      </w:r>
    </w:p>
    <w:p>
      <w:r>
        <w:t>Select the option to Create new client.</w:t>
      </w:r>
    </w:p>
    <w:p>
      <w:r>
        <w:t>• Select OAuth 2 as the Authorization Protocol.</w:t>
      </w:r>
    </w:p>
    <w:p>
      <w:r>
        <w:t>• Enter a Name for your credential,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In n8n, copy the OAuth Callback URL and enter it as the Redirect URI in Mautic.</w:t>
      </w:r>
    </w:p>
    <w:p>
      <w:r>
        <w:t>• Select Apply.</w:t>
      </w:r>
    </w:p>
    <w:p>
      <w:r>
        <w:t>• Copy the Client ID from Mautic and enter it in your n8n credential.</w:t>
      </w:r>
    </w:p>
    <w:p>
      <w:r>
        <w:t>• Copy the Client Secret from Mautic and enter it in your n8n credential.</w:t>
      </w:r>
    </w:p>
    <w:p>
      <w:r>
        <w:t>• Enter the Base URL of your Mautic instance.</w:t>
      </w:r>
    </w:p>
    <w:p>
      <w:r>
        <w:t>Refer to What is Mautic's API? for more information.</w:t>
      </w:r>
    </w:p>
    <w:p>
      <w:pPr>
        <w:pStyle w:val="Heading2"/>
      </w:pPr>
      <w:r>
        <w:t>Enable the API#</w:t>
      </w:r>
    </w:p>
    <w:p>
      <w:r>
        <w:t>To enable the API in your Mautic instance:</w:t>
      </w:r>
    </w:p>
    <w:p>
      <w:r>
        <w:t>• Go to Settings &gt; Configuration.</w:t>
      </w:r>
    </w:p>
    <w:p>
      <w:r>
        <w:t>• Select API Settings.</w:t>
      </w:r>
    </w:p>
    <w:p>
      <w:r>
        <w:t>• Set API enabled? to Yes.</w:t>
      </w:r>
    </w:p>
    <w:p>
      <w:r>
        <w:t>• Save your changes.</w:t>
      </w:r>
    </w:p>
    <w:p>
      <w:r>
        <w:t>Refer to How to use the Mautic API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