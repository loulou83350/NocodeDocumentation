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Push and pull</w:t>
      </w:r>
    </w:p>
    <w:p>
      <w:pPr>
        <w:pStyle w:val="Heading1"/>
      </w:pPr>
      <w:r>
        <w:t>Push and pull#</w:t>
      </w:r>
    </w:p>
    <w:p>
      <w:r>
        <w:t>If your n8n instance connects to a Git repository, you need to keep your work in sync with Git.</w:t>
      </w:r>
    </w:p>
    <w:p>
      <w:r>
        <w:t>This document assumes some familiarity with Git concepts and terminology. Refer to Git and n8n for an introduction to how n8n works with Git.</w:t>
      </w:r>
    </w:p>
    <w:p>
      <w:r>
        <w:t>Recommendation: don't push and pull to the same n8n instance</w:t>
      </w:r>
    </w:p>
    <w:p>
      <w:r>
        <w:t>You can push work from an instance to a branch, and pull to the same instance. n8n doesn't recommend this. To reduce the risk of merge conflicts and overwriting work, try to create a process where work goes in one direction: either to Git, or from Git, but not both.</w:t>
      </w:r>
    </w:p>
    <w:p>
      <w:pPr>
        <w:pStyle w:val="Heading2"/>
      </w:pPr>
      <w:r>
        <w:t>Fetch other people's work#</w:t>
      </w:r>
    </w:p>
    <w:p>
      <w:r>
        <w:t>Restricted feature</w:t>
      </w:r>
    </w:p>
    <w:p>
      <w:r>
        <w:t>Ordinary users can't fetch work from Git. You must be an n8n instance owner, admin, or project owner to fetch work from Git.</w:t>
      </w:r>
    </w:p>
    <w:p>
      <w:r>
        <w:t>To pull work from Git, select Pull  in the main menu.</w:t>
      </w:r>
    </w:p>
    <w:p>
      <w:r>
        <w:t>n8n may display a warning about overriding local changes. Select Pull and override to override your local work with the content in Git.</w:t>
      </w:r>
    </w:p>
    <w:p>
      <w:r>
        <w:t>When the changes include new variable or credential stubs, n8n notifies you that you need to populate the values for the items before using them.</w:t>
      </w:r>
    </w:p>
    <w:p>
      <w:r>
        <w:t>How deleted resources are handled</w:t>
      </w:r>
    </w:p>
    <w:p>
      <w:r>
        <w:t>When workflows, credentials, variables, and tags are deleted from the repository, your local versions of these resources aren't deleted automatically. Instead, when you pull repository changes, n8n notifies you about any outdated resources and asks if you'd like to delete them.</w:t>
      </w:r>
    </w:p>
    <w:p>
      <w:pPr>
        <w:pStyle w:val="Heading3"/>
      </w:pPr>
      <w:r>
        <w:t>Workflow and credential owner may change on pull#</w:t>
      </w:r>
    </w:p>
    <w:p>
      <w:r>
        <w:t>When you pull from Git to an n8n instance, n8n tries to assign workflows and credentials to a matching user or project.</w:t>
      </w:r>
    </w:p>
    <w:p>
      <w:r>
        <w:t>If the original owner is a user:</w:t>
      </w:r>
    </w:p>
    <w:p>
      <w:r>
        <w:t>If the same owner is available on both instances (matching email), the owner remains the same. If the original owner isn't on the new instance, n8n sets the user performing the pull as the workflow owner.</w:t>
      </w:r>
    </w:p>
    <w:p>
      <w:r>
        <w:t>If the original owner is a project:</w:t>
      </w:r>
    </w:p>
    <w:p>
      <w:r>
        <w:t>n8n tries to match the original project name to a project name on the new instance. If no matching project exists, n8n creates a new project with the name, assigns the current user as project owner, and imports the workflows and credentials to the project.</w:t>
      </w:r>
    </w:p>
    <w:p>
      <w:pPr>
        <w:pStyle w:val="Heading3"/>
      </w:pPr>
      <w:r>
        <w:t>Pulling may cause brief service interruption#</w:t>
      </w:r>
    </w:p>
    <w:p>
      <w:r>
        <w:t>If you pull changes to an active workflow, n8n sets the workflow to inactive while pulling, then reactivates it. This may result in a few seconds of downtime for the workflow.</w:t>
      </w:r>
    </w:p>
    <w:p>
      <w:pPr>
        <w:pStyle w:val="Heading2"/>
      </w:pPr>
      <w:r>
        <w:t>Send your work to Git#</w:t>
      </w:r>
    </w:p>
    <w:p>
      <w:r>
        <w:t>Restricted feature</w:t>
      </w:r>
    </w:p>
    <w:p>
      <w:r>
        <w:t>Ordinary users can't send work to Git. You must be an n8n instance owner, admin, or project owner to send work to Git.</w:t>
      </w:r>
    </w:p>
    <w:p>
      <w:r>
        <w:t>To push work to Git:</w:t>
      </w:r>
    </w:p>
    <w:p>
      <w:r>
        <w:t>• Select Push  in the main menu.</w:t>
        <w:br/>
        <w:br/>
        <w:t>View screenshot</w:t>
      </w:r>
    </w:p>
    <w:p>
      <w:r>
        <w:t>Select Push  in the main menu.</w:t>
      </w:r>
    </w:p>
    <w:p>
      <w:r>
        <w:t>• In the Commit and push changes modal, select which workflows you want to push. You can filter by status (new, modified, deleted) and search for workflows. n8n automatically pushes tags, and variable and credential stubs.</w:t>
      </w:r>
    </w:p>
    <w:p>
      <w:r>
        <w:t>In the Commit and push changes modal, select which workflows you want to push. You can filter by status (new, modified, deleted) and search for workflows. n8n automatically pushes tags, and variable and credential stubs.</w:t>
      </w:r>
    </w:p>
    <w:p>
      <w:r>
        <w:t>• Enter a commit message. This should be a one sentence description of the changes you're making.</w:t>
      </w:r>
    </w:p>
    <w:p>
      <w:r>
        <w:t>• Select Commit and Push. n8n sends the work to Git, and displays a success message on completion.</w:t>
      </w:r>
    </w:p>
    <w:p>
      <w:pPr>
        <w:pStyle w:val="Heading2"/>
      </w:pPr>
      <w:r>
        <w:t>What gets committed#</w:t>
      </w:r>
    </w:p>
    <w:p>
      <w:r>
        <w:t>n8n commits the following to Git:</w:t>
      </w:r>
    </w:p>
    <w:p>
      <w:r>
        <w:t>• Workflows, including their tags and the email address of the workflow owner. You can choose which workflows to push.</w:t>
      </w:r>
    </w:p>
    <w:p>
      <w:r>
        <w:t>• Credential stubs (ID, name, type)</w:t>
      </w:r>
    </w:p>
    <w:p>
      <w:r>
        <w:t>• Variable stubs (ID and name)</w:t>
      </w:r>
    </w:p>
    <w:p>
      <w:r>
        <w:t>• Projects</w:t>
      </w:r>
    </w:p>
    <w:p>
      <w:r>
        <w:t>• Folders</w:t>
      </w:r>
    </w:p>
    <w:p>
      <w:r>
        <w:t>You can programmatically Manage variables using the n8n API.</w:t>
      </w:r>
    </w:p>
    <w:p>
      <w:pPr>
        <w:pStyle w:val="Heading2"/>
      </w:pPr>
      <w:r>
        <w:t>Merge behaviors and conflicts#</w:t>
      </w:r>
    </w:p>
    <w:p>
      <w:r>
        <w:t>n8n's implementation of source control is opinionated. It resolves merge conflicts for credentials and variables automatically. n8n can't detect conflicts on workflows.</w:t>
      </w:r>
    </w:p>
    <w:p>
      <w:pPr>
        <w:pStyle w:val="Heading3"/>
      </w:pPr>
      <w:r>
        <w:t>Workflows#</w:t>
      </w:r>
    </w:p>
    <w:p>
      <w:r>
        <w:t>You have to explicitly tell n8n what to do about workflows when pushing or pulling. The Git repository acts as the source of truth.</w:t>
      </w:r>
    </w:p>
    <w:p>
      <w:r>
        <w:t>When pulling, you might get warned that your local copy of a workflow differs from Git, and if you accept, your local copy would be overridden. Be careful not to lose relevant changes when pulling.</w:t>
      </w:r>
    </w:p>
    <w:p>
      <w:r>
        <w:t>When you push, your local workflow will override what's in Git, so make sure that you have the most up to date version or you risk overriding recent changes.</w:t>
      </w:r>
    </w:p>
    <w:p>
      <w:r>
        <w:t>To prevent the issue described above, you should immediately push your changes to a workflow once you finish working on it. Then it's safe to pull.</w:t>
      </w:r>
    </w:p>
    <w:p>
      <w:r>
        <w:t>To avoid losing data:</w:t>
      </w:r>
    </w:p>
    <w:p>
      <w:r>
        <w:t>• Design your source control setup so that workflows flow in one direction. For example, make edits on a development instance, push to Git, then pull to production. Don't make edits on the production instance and push them.</w:t>
      </w:r>
    </w:p>
    <w:p>
      <w:r>
        <w:t>• Don't push all workflows. Select the ones you need.</w:t>
      </w:r>
    </w:p>
    <w:p>
      <w:r>
        <w:t>• Be cautious about manually editing files in the Git repository.</w:t>
      </w:r>
    </w:p>
    <w:p>
      <w:pPr>
        <w:pStyle w:val="Heading3"/>
      </w:pPr>
      <w:r>
        <w:t>Credentials, variables and workflow tags#</w:t>
      </w:r>
    </w:p>
    <w:p>
      <w:r>
        <w:t>Credentials and variables can't have merge issues, as n8n chooses the version to keep.</w:t>
      </w:r>
    </w:p>
    <w:p>
      <w:r>
        <w:t>On pull:</w:t>
      </w:r>
    </w:p>
    <w:p>
      <w:r>
        <w:t>• If the tag, variable or credential doesn't exist, n8n creates it.</w:t>
      </w:r>
    </w:p>
    <w:p>
      <w:r>
        <w:t>• If the tag, variable or credential already exists, n8n doesn't update it, unless:</w:t>
        <w:br/>
        <w:t>You set the value of a variable using the API or externally. The new value overwrites any existing value.</w:t>
        <w:br/>
        <w:t>The credential name has changed. n8n uses the version in Git.</w:t>
        <w:br/>
        <w:t>The name of a tag has changed. n8n updates the tag name. Be careful when renaming tags as tag names are unique and this could cause database issues when it comes to uniqueness during the pull process.</w:t>
      </w:r>
    </w:p>
    <w:p>
      <w:r>
        <w:t>• You set the value of a variable using the API or externally. The new value overwrites any existing value.</w:t>
      </w:r>
    </w:p>
    <w:p>
      <w:r>
        <w:t>• The credential name has changed. n8n uses the version in Git.</w:t>
      </w:r>
    </w:p>
    <w:p>
      <w:r>
        <w:t>• The name of a tag has changed. n8n updates the tag name. Be careful when renaming tags as tag names are unique and this could cause database issues when it comes to uniqueness during the pull process.</w:t>
      </w:r>
    </w:p>
    <w:p>
      <w:r>
        <w:t>On push:</w:t>
      </w:r>
    </w:p>
    <w:p>
      <w:r>
        <w:t>• n8n overwrites the entire variables and tags files.</w:t>
      </w:r>
    </w:p>
    <w:p>
      <w:r>
        <w:t>• If a credential already exists, n8n overwrites it with the changes, but doesn't apply these changes to existing credentials on pull.</w:t>
      </w:r>
    </w:p>
    <w:p>
      <w:r>
        <w:t>Manage credentials with an external secrets vault</w:t>
      </w:r>
    </w:p>
    <w:p>
      <w:r>
        <w:t>If you need different credentials on different n8n environments, use external secrets.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