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Trello credentials</w:t>
      </w:r>
    </w:p>
    <w:p>
      <w:pPr>
        <w:pStyle w:val="Heading1"/>
      </w:pPr>
      <w:r>
        <w:t>Trello credentials#</w:t>
      </w:r>
    </w:p>
    <w:p>
      <w:r>
        <w:t>You can use these credentials to authenticate the following nodes:</w:t>
      </w:r>
    </w:p>
    <w:p>
      <w:r>
        <w:t>• Trello</w:t>
      </w:r>
    </w:p>
    <w:p>
      <w:r>
        <w:t>• Trello Trigger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Trello's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 a Trello account and:</w:t>
      </w:r>
    </w:p>
    <w:p>
      <w:r>
        <w:t>• An API Key</w:t>
      </w:r>
    </w:p>
    <w:p>
      <w:r>
        <w:t>• An API Token</w:t>
      </w:r>
    </w:p>
    <w:p>
      <w:r>
        <w:t>To generate both the API Key and API Token, create a Trello Power-Up:</w:t>
      </w:r>
    </w:p>
    <w:p>
      <w:r>
        <w:t>• Open the Trello Power-Up Admin Portal.</w:t>
      </w:r>
    </w:p>
    <w:p>
      <w:r>
        <w:t>• Select New.</w:t>
      </w:r>
    </w:p>
    <w:p>
      <w:r>
        <w:t>• Enter a Name for your Power-Up,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the Workspace the Power-Up should have access to.</w:t>
      </w:r>
    </w:p>
    <w:p>
      <w:r>
        <w:t>• Leave the iframe connector URL blank.</w:t>
      </w:r>
    </w:p>
    <w:p>
      <w:r>
        <w:t>• Enter appropriate contact information.</w:t>
      </w:r>
    </w:p>
    <w:p>
      <w:r>
        <w:t>• Select Create.</w:t>
      </w:r>
    </w:p>
    <w:p>
      <w:r>
        <w:t>• This should open the Power-Up to the API Key page. (If it doesn't, open that page.)</w:t>
      </w:r>
    </w:p>
    <w:p>
      <w:r>
        <w:t>• Select Generate a new API Key.</w:t>
      </w:r>
    </w:p>
    <w:p>
      <w:r>
        <w:t>• Copy the API key from Trello and enter it in your n8n credential.</w:t>
      </w:r>
    </w:p>
    <w:p>
      <w:r>
        <w:t>• In your Trello API key page, enter your n8n base URL as an Allowed origin.</w:t>
      </w:r>
    </w:p>
    <w:p>
      <w:r>
        <w:t>• In Capabilities make sure to select the necessary options.</w:t>
      </w:r>
    </w:p>
    <w:p>
      <w:r>
        <w:t>• Select the Token link next to your Trello API Key.</w:t>
      </w:r>
    </w:p>
    <w:p>
      <w:r>
        <w:t>• When prompted, select Allow to grant all the permissions asked for.</w:t>
      </w:r>
    </w:p>
    <w:p>
      <w:r>
        <w:t>• Copy the Trello Token and enter it as the n8n API Token.</w:t>
      </w:r>
    </w:p>
    <w:p>
      <w:r>
        <w:t>Refer to Trello's API Introduction for more information on API keys and tokens. Refer to Trello's Power-Up Admin Portal for more information on creating Power-Ups.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