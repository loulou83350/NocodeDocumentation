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Lemlist Trigger node documentation</w:t>
      </w:r>
    </w:p>
    <w:p>
      <w:pPr>
        <w:pStyle w:val="Heading1"/>
      </w:pPr>
      <w:r>
        <w:t>Lemlist Trigger node#</w:t>
      </w:r>
    </w:p>
    <w:p>
      <w:r>
        <w:t>Lemlist is an email outreach platform that allows you to automatically generate personalized images and videos and send personalized cold emails.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Lemlist Trigger integrations page.</w:t>
      </w:r>
    </w:p>
    <w:p>
      <w:pPr>
        <w:pStyle w:val="Heading2"/>
      </w:pPr>
      <w:r>
        <w:t>Events#</w:t>
      </w:r>
    </w:p>
    <w:p>
      <w:r>
        <w:t>• *</w:t>
      </w:r>
    </w:p>
    <w:p>
      <w:r>
        <w:t>• Aircall Created</w:t>
      </w:r>
    </w:p>
    <w:p>
      <w:r>
        <w:t>• Aircall Done</w:t>
      </w:r>
    </w:p>
    <w:p>
      <w:r>
        <w:t>• Aircall Ended</w:t>
      </w:r>
    </w:p>
    <w:p>
      <w:r>
        <w:t>• Aircall Interested</w:t>
      </w:r>
    </w:p>
    <w:p>
      <w:r>
        <w:t>• Aircall Not Interested</w:t>
      </w:r>
    </w:p>
    <w:p>
      <w:r>
        <w:t>• Api Done</w:t>
      </w:r>
    </w:p>
    <w:p>
      <w:r>
        <w:t>• Api Failed</w:t>
      </w:r>
    </w:p>
    <w:p>
      <w:r>
        <w:t>• Api Interested</w:t>
      </w:r>
    </w:p>
    <w:p>
      <w:r>
        <w:t>• Api Not Interested</w:t>
      </w:r>
    </w:p>
    <w:p>
      <w:r>
        <w:t>• Attracted</w:t>
      </w:r>
    </w:p>
    <w:p>
      <w:r>
        <w:t>• Connection Issue</w:t>
      </w:r>
    </w:p>
    <w:p>
      <w:r>
        <w:t>• Contacted</w:t>
      </w:r>
    </w:p>
    <w:p>
      <w:r>
        <w:t>• Custom Domain Errors</w:t>
      </w:r>
    </w:p>
    <w:p>
      <w:r>
        <w:t>• Emails Bounced</w:t>
      </w:r>
    </w:p>
    <w:p>
      <w:r>
        <w:t>• Emails Clicked</w:t>
      </w:r>
    </w:p>
    <w:p>
      <w:r>
        <w:t>• Emails Failed</w:t>
      </w:r>
    </w:p>
    <w:p>
      <w:r>
        <w:t>• Emails Interested</w:t>
      </w:r>
    </w:p>
    <w:p>
      <w:r>
        <w:t>• Emails Not Interested</w:t>
      </w:r>
    </w:p>
    <w:p>
      <w:r>
        <w:t>• Emails Opened</w:t>
      </w:r>
    </w:p>
    <w:p>
      <w:r>
        <w:t>• Emails Replied</w:t>
      </w:r>
    </w:p>
    <w:p>
      <w:r>
        <w:t>• Emails Send Failed</w:t>
      </w:r>
    </w:p>
    <w:p>
      <w:r>
        <w:t>• Emails Sent</w:t>
      </w:r>
    </w:p>
    <w:p>
      <w:r>
        <w:t>• Emails Unsubscribed</w:t>
      </w:r>
    </w:p>
    <w:p>
      <w:r>
        <w:t>• Hooked</w:t>
      </w:r>
    </w:p>
    <w:p>
      <w:r>
        <w:t>• Interested</w:t>
      </w:r>
    </w:p>
    <w:p>
      <w:r>
        <w:t>• Lemwarm Paused</w:t>
      </w:r>
    </w:p>
    <w:p>
      <w:r>
        <w:t>• LinkedIn Interested</w:t>
      </w:r>
    </w:p>
    <w:p>
      <w:r>
        <w:t>• LinkedIn Invite Accepted</w:t>
      </w:r>
    </w:p>
    <w:p>
      <w:r>
        <w:t>• LinkedIn Invite Done</w:t>
      </w:r>
    </w:p>
    <w:p>
      <w:r>
        <w:t>• LinkedIn Invite Failed</w:t>
      </w:r>
    </w:p>
    <w:p>
      <w:r>
        <w:t>• LinkedIn Not Interested</w:t>
      </w:r>
    </w:p>
    <w:p>
      <w:r>
        <w:t>• LinkedIn Replied</w:t>
      </w:r>
    </w:p>
    <w:p>
      <w:r>
        <w:t>• LinkedIn Send Failed</w:t>
      </w:r>
    </w:p>
    <w:p>
      <w:r>
        <w:t>• LinkedIn Sent</w:t>
      </w:r>
    </w:p>
    <w:p>
      <w:r>
        <w:t>• LinkedIn Visit Done</w:t>
      </w:r>
    </w:p>
    <w:p>
      <w:r>
        <w:t>• LinkedIn Visit Failed</w:t>
      </w:r>
    </w:p>
    <w:p>
      <w:r>
        <w:t>• LinkedIn Voice Note Done</w:t>
      </w:r>
    </w:p>
    <w:p>
      <w:r>
        <w:t>• LinkedIn Voice Note Failed</w:t>
      </w:r>
    </w:p>
    <w:p>
      <w:r>
        <w:t>• Manual Interested</w:t>
      </w:r>
    </w:p>
    <w:p>
      <w:r>
        <w:t>• Manual Not Interested</w:t>
      </w:r>
    </w:p>
    <w:p>
      <w:r>
        <w:t>• Not Interested</w:t>
      </w:r>
    </w:p>
    <w:p>
      <w:r>
        <w:t>• Opportunities Done</w:t>
      </w:r>
    </w:p>
    <w:p>
      <w:r>
        <w:t>• Paused</w:t>
      </w:r>
    </w:p>
    <w:p>
      <w:r>
        <w:t>• Resumed</w:t>
      </w:r>
    </w:p>
    <w:p>
      <w:r>
        <w:t>• Send Limit Reached</w:t>
      </w:r>
    </w:p>
    <w:p>
      <w:r>
        <w:t>• Skipped</w:t>
      </w:r>
    </w:p>
    <w:p>
      <w:r>
        <w:t>• Warmed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