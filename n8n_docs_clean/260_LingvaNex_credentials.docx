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LingvaNex credentials</w:t>
      </w:r>
    </w:p>
    <w:p>
      <w:pPr>
        <w:pStyle w:val="Heading1"/>
      </w:pPr>
      <w:r>
        <w:t>LingvaNex credentials#</w:t>
      </w:r>
    </w:p>
    <w:p>
      <w:r>
        <w:t>You can use these credentials to authenticate the following nodes:</w:t>
      </w:r>
    </w:p>
    <w:p>
      <w:r>
        <w:t>• LingvaNex</w:t>
      </w:r>
    </w:p>
    <w:p>
      <w:pPr>
        <w:pStyle w:val="Heading2"/>
      </w:pPr>
      <w:r>
        <w:t>Prerequisites#</w:t>
      </w:r>
    </w:p>
    <w:p>
      <w:r>
        <w:t>Create a LingvaNex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Lingvanex's Cloud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Generate an API key from your Account page. Refer to Where can I get the authorization key? for more detailed instructions.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