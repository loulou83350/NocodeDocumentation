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Tapfiliate credentials</w:t>
      </w:r>
    </w:p>
    <w:p>
      <w:pPr>
        <w:pStyle w:val="Heading1"/>
      </w:pPr>
      <w:r>
        <w:t>Tapfiliate credentials#</w:t>
      </w:r>
    </w:p>
    <w:p>
      <w:r>
        <w:t>You can use these credentials to authenticate the following nodes:</w:t>
      </w:r>
    </w:p>
    <w:p>
      <w:r>
        <w:t>• Tapfiliate</w:t>
      </w:r>
    </w:p>
    <w:p>
      <w:pPr>
        <w:pStyle w:val="Heading2"/>
      </w:pPr>
      <w:r>
        <w:t>Prerequisites#</w:t>
      </w:r>
    </w:p>
    <w:p>
      <w:r>
        <w:t>Create a Tapfiliate account.</w:t>
      </w:r>
    </w:p>
    <w:p>
      <w:pPr>
        <w:pStyle w:val="Heading2"/>
      </w:pPr>
      <w:r>
        <w:t>Supported authentication methods#</w:t>
      </w:r>
    </w:p>
    <w:p>
      <w:r>
        <w:t>• API key</w:t>
      </w:r>
    </w:p>
    <w:p>
      <w:pPr>
        <w:pStyle w:val="Heading2"/>
      </w:pPr>
      <w:r>
        <w:t>Related resources#</w:t>
      </w:r>
    </w:p>
    <w:p>
      <w:r>
        <w:t>Refer to Tapfiliate's API documentation for more information about the service.</w:t>
      </w:r>
    </w:p>
    <w:p>
      <w:pPr>
        <w:pStyle w:val="Heading2"/>
      </w:pPr>
      <w:r>
        <w:t>Using API key#</w:t>
      </w:r>
    </w:p>
    <w:p>
      <w:r>
        <w:t>To configure this credential, you'll need:</w:t>
      </w:r>
    </w:p>
    <w:p>
      <w:r>
        <w:t>• An API Key: Get your API Key from your Profile Settings &gt; API Key.</w:t>
      </w:r>
    </w:p>
    <w:p>
      <w:r>
        <w:t>Refer to Your API key for more information.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