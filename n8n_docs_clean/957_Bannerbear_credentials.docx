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Bannerbear credentials</w:t>
      </w:r>
    </w:p>
    <w:p>
      <w:pPr>
        <w:pStyle w:val="Heading1"/>
      </w:pPr>
      <w:r>
        <w:t>Bannerbear credentials#</w:t>
      </w:r>
    </w:p>
    <w:p>
      <w:r>
        <w:t>You can use these credentials to authenticate the following nodes:</w:t>
      </w:r>
    </w:p>
    <w:p>
      <w:r>
        <w:t>• Bannerbear</w:t>
      </w:r>
    </w:p>
    <w:p>
      <w:pPr>
        <w:pStyle w:val="Heading2"/>
      </w:pPr>
      <w:r>
        <w:t>Prerequisites#</w:t>
      </w:r>
    </w:p>
    <w:p>
      <w:r>
        <w:t>Create a Bannerbear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Bannerbear's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Project API Key: To generate an API key, first create a Bannerbear project. Go to Settings &gt; API Key to view the API key. Refer to the Bannerbear API Authentication documentation for more detailed steps.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