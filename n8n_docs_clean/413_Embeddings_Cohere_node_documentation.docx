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Cohere node documentation</w:t>
      </w:r>
    </w:p>
    <w:p>
      <w:pPr>
        <w:pStyle w:val="Heading1"/>
      </w:pPr>
      <w:r>
        <w:t>Embeddings Cohere node#</w:t>
      </w:r>
    </w:p>
    <w:p>
      <w:r>
        <w:t>Use the Embeddings Cohere node to generate embeddings for a given text.</w:t>
      </w:r>
    </w:p>
    <w:p>
      <w:r>
        <w:t>On this page, you'll find the node parameters for the Embeddings Cohere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 Choose from:</w:t>
        <w:br/>
        <w:t>Embed-English-v2.0(4096 Dimensions)</w:t>
        <w:br/>
        <w:t>Embed-English-Light-v2.0(1024 Dimensions)</w:t>
        <w:br/>
        <w:t>Embed-Multilingual-v2.0(768 Dimensions)</w:t>
      </w:r>
    </w:p>
    <w:p>
      <w:r>
        <w:t>• Embed-English-v2.0(4096 Dimensions)</w:t>
      </w:r>
    </w:p>
    <w:p>
      <w:r>
        <w:t>• Embed-English-Light-v2.0(1024 Dimensions)</w:t>
      </w:r>
    </w:p>
    <w:p>
      <w:r>
        <w:t>• Embed-Multilingual-v2.0(768 Dimensions)</w:t>
      </w:r>
    </w:p>
    <w:p>
      <w:r>
        <w:t>Learn more about available models in Cohere's models documentation.</w:t>
      </w:r>
    </w:p>
    <w:p>
      <w:pPr>
        <w:pStyle w:val="Heading2"/>
      </w:pPr>
      <w:r>
        <w:t>Templates and examples#</w:t>
      </w:r>
    </w:p>
    <w:p>
      <w:r>
        <w:t>by Jimleuk</w:t>
      </w:r>
    </w:p>
    <w:p>
      <w:r>
        <w:t>by David Roberts</w:t>
      </w:r>
    </w:p>
    <w:p>
      <w:r>
        <w:t>by David Roberts</w:t>
      </w:r>
    </w:p>
    <w:p>
      <w:pPr>
        <w:pStyle w:val="Heading2"/>
      </w:pPr>
      <w:r>
        <w:t>Related resources#</w:t>
      </w:r>
    </w:p>
    <w:p>
      <w:r>
        <w:t>Refer to Langchain's Cohere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