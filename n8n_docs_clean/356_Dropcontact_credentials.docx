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Dropcontact credentials</w:t>
      </w:r>
    </w:p>
    <w:p>
      <w:pPr>
        <w:pStyle w:val="Heading1"/>
      </w:pPr>
      <w:r>
        <w:t>Dropcontact credentials#</w:t>
      </w:r>
    </w:p>
    <w:p>
      <w:r>
        <w:t>You can use these credentials to authenticate the following nodes:</w:t>
      </w:r>
    </w:p>
    <w:p>
      <w:r>
        <w:t>• Dropcontact</w:t>
      </w:r>
    </w:p>
    <w:p>
      <w:pPr>
        <w:pStyle w:val="Heading2"/>
      </w:pPr>
      <w:r>
        <w:t>Prerequisites#</w:t>
      </w:r>
    </w:p>
    <w:p>
      <w:r>
        <w:t>Create a developer account in Dropcontact.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Dropcontact's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To view your API key in Dropcontact, go to API. Refer to the Dropcontact API key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