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Notion node documentation</w:t>
      </w:r>
    </w:p>
    <w:p>
      <w:pPr>
        <w:pStyle w:val="Heading1"/>
      </w:pPr>
      <w:r>
        <w:t>Notion node#</w:t>
      </w:r>
    </w:p>
    <w:p>
      <w:r>
        <w:t>Use the Notion node to automate work in Notion, and integrate Notion with other applications. n8n has built-in support for a wide range of Notion features, including getting and searching databases, creating pages, and getting users.</w:t>
      </w:r>
    </w:p>
    <w:p>
      <w:r>
        <w:t>On this page, you'll find a list of operations the Notion node supports and links to more resources.</w:t>
      </w:r>
    </w:p>
    <w:p>
      <w:r>
        <w:t>Credentials</w:t>
      </w:r>
    </w:p>
    <w:p>
      <w:r>
        <w:t>Refer to Notion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Block</w:t>
        <w:br/>
        <w:t>Append After</w:t>
        <w:br/>
        <w:t>Get Child Blocks</w:t>
      </w:r>
    </w:p>
    <w:p>
      <w:r>
        <w:t>• Append After</w:t>
      </w:r>
    </w:p>
    <w:p>
      <w:r>
        <w:t>• Get Child Blocks</w:t>
      </w:r>
    </w:p>
    <w:p>
      <w:r>
        <w:t>• Database</w:t>
        <w:br/>
        <w:t>Get</w:t>
        <w:br/>
        <w:t>Get Many</w:t>
        <w:br/>
        <w:t>Search</w:t>
      </w:r>
    </w:p>
    <w:p>
      <w:r>
        <w:t>• Get</w:t>
      </w:r>
    </w:p>
    <w:p>
      <w:r>
        <w:t>• Get Many</w:t>
      </w:r>
    </w:p>
    <w:p>
      <w:r>
        <w:t>• Search</w:t>
      </w:r>
    </w:p>
    <w:p>
      <w:r>
        <w:t>• Database Page</w:t>
        <w:br/>
        <w:t>Create</w:t>
        <w:br/>
        <w:t>Get</w:t>
        <w:br/>
        <w:t>Get Many</w:t>
        <w:br/>
        <w:t>Update</w:t>
      </w:r>
    </w:p>
    <w:p>
      <w:r>
        <w:t>• Create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Page</w:t>
        <w:br/>
        <w:t>Archive</w:t>
        <w:br/>
        <w:t>Create</w:t>
        <w:br/>
        <w:t>Search</w:t>
      </w:r>
    </w:p>
    <w:p>
      <w:r>
        <w:t>• Archive</w:t>
      </w:r>
    </w:p>
    <w:p>
      <w:r>
        <w:t>• Create</w:t>
      </w:r>
    </w:p>
    <w:p>
      <w:r>
        <w:t>• Search</w:t>
      </w:r>
    </w:p>
    <w:p>
      <w:r>
        <w:t>• User</w:t>
        <w:br/>
        <w:t>Get</w:t>
        <w:br/>
        <w:t>Get Many</w:t>
      </w:r>
    </w:p>
    <w:p>
      <w:r>
        <w:t>• Get</w:t>
      </w:r>
    </w:p>
    <w:p>
      <w:r>
        <w:t>• Get Many</w:t>
      </w:r>
    </w:p>
    <w:p>
      <w:pPr>
        <w:pStyle w:val="Heading2"/>
      </w:pPr>
      <w:r>
        <w:t>Templates and examples#</w:t>
      </w:r>
    </w:p>
    <w:p>
      <w:r>
        <w:t>by Max Tkacz</w:t>
      </w:r>
    </w:p>
    <w:p>
      <w:r>
        <w:t>by Pat</w:t>
      </w:r>
    </w:p>
    <w:p>
      <w:r>
        <w:t>by Max Tkacz</w:t>
      </w:r>
    </w:p>
    <w:p>
      <w:pPr>
        <w:pStyle w:val="Heading2"/>
      </w:pPr>
      <w:r>
        <w:t>Related resources#</w:t>
      </w:r>
    </w:p>
    <w:p>
      <w:r>
        <w:t>n8n provides an app node for Notion. You can find the trigger node docs here.</w:t>
      </w:r>
    </w:p>
    <w:p>
      <w:r>
        <w:t>Refer to Notion's documentation for details about their API.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