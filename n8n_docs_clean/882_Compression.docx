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Compression</w:t>
      </w:r>
    </w:p>
    <w:p>
      <w:pPr>
        <w:pStyle w:val="Heading1"/>
      </w:pPr>
      <w:r>
        <w:t>Compression#</w:t>
      </w:r>
    </w:p>
    <w:p>
      <w:r>
        <w:t>Use the Compression node to compress and decompress files. Supports Zip and Gzip formats.</w:t>
      </w:r>
    </w:p>
    <w:p>
      <w:pPr>
        <w:pStyle w:val="Heading2"/>
      </w:pPr>
      <w:r>
        <w:t>Node parameters#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r>
        <w:t>The node parameters depend on which Operation you select. Choose to:</w:t>
      </w:r>
    </w:p>
    <w:p>
      <w:r>
        <w:t>• Compress: Create a compressed file from your input data.</w:t>
      </w:r>
    </w:p>
    <w:p>
      <w:r>
        <w:t>• Decompress: Decompress an existing compressed file.</w:t>
      </w:r>
    </w:p>
    <w:p>
      <w:r>
        <w:t>Refer to the sections below for parameters specific to each Operation.</w:t>
      </w:r>
    </w:p>
    <w:p>
      <w:pPr>
        <w:pStyle w:val="Heading3"/>
      </w:pPr>
      <w:r>
        <w:t>Compress#</w:t>
      </w:r>
    </w:p>
    <w:p>
      <w:r>
        <w:t>• Input Binary Field(s): Enter the name of the fields in the input data that contain the binary files you want to compress. To compress more than one file, use a comma-separated list.</w:t>
      </w:r>
    </w:p>
    <w:p>
      <w:r>
        <w:t>• Output Format: Choose whether to format the compressed output as Zip or Gzip.</w:t>
      </w:r>
    </w:p>
    <w:p>
      <w:r>
        <w:t>• File Name: Enter the name of the zip file the node creates.</w:t>
      </w:r>
    </w:p>
    <w:p>
      <w:r>
        <w:t>• Put Output File in Field: Enter the name of the field in the output data to contain the file.</w:t>
      </w:r>
    </w:p>
    <w:p>
      <w:pPr>
        <w:pStyle w:val="Heading3"/>
      </w:pPr>
      <w:r>
        <w:t>Decompress#</w:t>
      </w:r>
    </w:p>
    <w:p>
      <w:r>
        <w:t>• Put Output File in Field: Enter the name of the fields in the input data that contain the binary files you want to decompress. To decompress more than one file, use a comma-separated list.</w:t>
      </w:r>
    </w:p>
    <w:p>
      <w:r>
        <w:t>• Output Prefix: Enter a prefix to add to the output file name.</w:t>
      </w:r>
    </w:p>
    <w:p>
      <w:pPr>
        <w:pStyle w:val="Heading2"/>
      </w:pPr>
      <w:r>
        <w:t>Templates and examples#</w:t>
      </w:r>
    </w:p>
    <w:p>
      <w:r>
        <w:t>by Yulia</w:t>
      </w:r>
    </w:p>
    <w:p>
      <w:r>
        <w:t>by Jimleuk</w:t>
      </w:r>
    </w:p>
    <w:p>
      <w:r>
        <w:t>by Jimleuk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