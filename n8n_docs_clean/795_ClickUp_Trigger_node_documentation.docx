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ClickUp Trigger node documentation</w:t>
      </w:r>
    </w:p>
    <w:p>
      <w:pPr>
        <w:pStyle w:val="Heading1"/>
      </w:pPr>
      <w:r>
        <w:t>ClickUp Trigger node#</w:t>
      </w:r>
    </w:p>
    <w:p>
      <w:r>
        <w:t>ClickUp is a cloud-based collaboration and project management tool suitable for businesses of all sizes and industries. Features include communication and collaboration tools, task assignments and statuses, alerts and a task toolbar.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ClickUp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