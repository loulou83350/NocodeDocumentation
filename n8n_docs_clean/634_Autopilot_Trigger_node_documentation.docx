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Autopilot Trigger node documentation</w:t>
      </w:r>
    </w:p>
    <w:p>
      <w:pPr>
        <w:pStyle w:val="Heading1"/>
      </w:pPr>
      <w:r>
        <w:t>Autopilot Trigger node#</w:t>
      </w:r>
    </w:p>
    <w:p>
      <w:r>
        <w:t>Autopilot is a visual marketing software that allows you to automate and personalize your marketing across the entire customer journey.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Autopilot Trigger integrations page.</w:t>
      </w:r>
    </w:p>
    <w:p>
      <w:pPr>
        <w:pStyle w:val="Heading2"/>
      </w:pPr>
      <w:r>
        <w:t>Events#</w:t>
      </w:r>
    </w:p>
    <w:p>
      <w:r>
        <w:t>• Contact added</w:t>
      </w:r>
    </w:p>
    <w:p>
      <w:r>
        <w:t>• Contact added to a list</w:t>
      </w:r>
    </w:p>
    <w:p>
      <w:r>
        <w:t>• Contact entered to a segment</w:t>
      </w:r>
    </w:p>
    <w:p>
      <w:r>
        <w:t>• Contact left a segment</w:t>
      </w:r>
    </w:p>
    <w:p>
      <w:r>
        <w:t>• Contact removed from a list</w:t>
      </w:r>
    </w:p>
    <w:p>
      <w:r>
        <w:t>• Contact unsubscribed</w:t>
      </w:r>
    </w:p>
    <w:p>
      <w:r>
        <w:t>• Contact updated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