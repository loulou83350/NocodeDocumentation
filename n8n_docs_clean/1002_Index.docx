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</w:t>
      </w:r>
    </w:p>
    <w:p>
      <w:pPr>
        <w:pStyle w:val="Heading1"/>
      </w:pPr>
      <w:r>
        <w:t>Level one: Introduction#</w:t>
      </w:r>
    </w:p>
    <w:p>
      <w:r>
        <w:t>Welcome to the n8n Course Level 1!</w:t>
      </w:r>
    </w:p>
    <w:p>
      <w:pPr>
        <w:pStyle w:val="Heading2"/>
      </w:pPr>
      <w:r>
        <w:t>Is this course right for me?#</w:t>
      </w:r>
    </w:p>
    <w:p>
      <w:r>
        <w:t>This course introduces you to the fundamental concepts within n8n and develops your low-code automation expertise.</w:t>
      </w:r>
    </w:p>
    <w:p>
      <w:r>
        <w:t>This course is for you if you:</w:t>
      </w:r>
    </w:p>
    <w:p>
      <w:r>
        <w:t>• Are starting to use n8n for the first time.</w:t>
      </w:r>
    </w:p>
    <w:p>
      <w:r>
        <w:t>• Are looking for some extra help creating your first workflow.</w:t>
      </w:r>
    </w:p>
    <w:p>
      <w:r>
        <w:t>• Want to automate processes in your personal or working life.</w:t>
      </w:r>
    </w:p>
    <w:p>
      <w:r>
        <w:t>This course introduces n8n concepts and demonstrates practical workflow building without assuming any prior familiarity with n8n. If you'd like to get a feel for the basics without as much explanation, consult our quickstart guide.</w:t>
      </w:r>
    </w:p>
    <w:p>
      <w:pPr>
        <w:pStyle w:val="Heading2"/>
      </w:pPr>
      <w:r>
        <w:t>What will I learn in this course?#</w:t>
      </w:r>
    </w:p>
    <w:p>
      <w:r>
        <w:t>We believe in learning by doing. You can expect some theoretical information about the basic concepts and components of n8n, followed by practice of building workflows step by step.</w:t>
      </w:r>
    </w:p>
    <w:p>
      <w:r>
        <w:t>By the end of this course you will know:</w:t>
      </w:r>
    </w:p>
    <w:p>
      <w:r>
        <w:t>• How to set up n8n and navigate the Editor UI.</w:t>
      </w:r>
    </w:p>
    <w:p>
      <w:r>
        <w:t>• How n8n structures data.</w:t>
      </w:r>
    </w:p>
    <w:p>
      <w:r>
        <w:t>• How to configure different node parameters and add credentials.</w:t>
      </w:r>
    </w:p>
    <w:p>
      <w:r>
        <w:t>• When and how to use conditional logic in workflows.</w:t>
      </w:r>
    </w:p>
    <w:p>
      <w:r>
        <w:t>• How to schedule and control workflows.</w:t>
      </w:r>
    </w:p>
    <w:p>
      <w:r>
        <w:t>• How to import, download, and share workflows with others.</w:t>
      </w:r>
    </w:p>
    <w:p>
      <w:r>
        <w:t>You will build two workflows:</w:t>
      </w:r>
    </w:p>
    <w:p>
      <w:r>
        <w:t>• A two-node workflow to get articles from Hacker News</w:t>
      </w:r>
    </w:p>
    <w:p>
      <w:r>
        <w:t>• A seven-node workflow to help your client get records from a data warehouse, filter them, make calculations, and notify team members about the results</w:t>
      </w:r>
    </w:p>
    <w:p>
      <w:pPr>
        <w:pStyle w:val="Heading2"/>
      </w:pPr>
      <w:r>
        <w:t>What do I need to get started?#</w:t>
      </w:r>
    </w:p>
    <w:p>
      <w:r>
        <w:t>• n8n set up: You can use n8n Cloud (or the self-hosted version if you have experience hosting services).</w:t>
      </w:r>
    </w:p>
    <w:p>
      <w:r>
        <w:t>• A course user ID: Sign up here to get your unique ID and other credentials you will need in the course.</w:t>
      </w:r>
    </w:p>
    <w:p>
      <w:r>
        <w:t>• Basic knowledge of JavaScript and APIs would be helpful, but isn't necessary.</w:t>
      </w:r>
    </w:p>
    <w:p>
      <w:r>
        <w:t>• An account on the n8n community forum if you wish to receive a profile badge and avatar upon successful completion.</w:t>
      </w:r>
    </w:p>
    <w:p>
      <w:pPr>
        <w:pStyle w:val="Heading2"/>
      </w:pPr>
      <w:r>
        <w:t>How long does the course take?#</w:t>
      </w:r>
    </w:p>
    <w:p>
      <w:r>
        <w:t>Completing the course should take around two hours. You don't have to complete it in one go; feel free to take breaks and resume whenever you are ready.</w:t>
      </w:r>
    </w:p>
    <w:p>
      <w:pPr>
        <w:pStyle w:val="Heading2"/>
      </w:pPr>
      <w:r>
        <w:t>How do I complete the course?#</w:t>
      </w:r>
    </w:p>
    <w:p>
      <w:r>
        <w:t>There are two milestones in this course that test your knowledge of what you have learned in the lessons:</w:t>
      </w:r>
    </w:p>
    <w:p>
      <w:r>
        <w:t>• Building the main workflow</w:t>
      </w:r>
    </w:p>
    <w:p>
      <w:r>
        <w:t>• Passing the quiz at the end of the course</w:t>
      </w:r>
    </w:p>
    <w:p>
      <w:r>
        <w:t>Check your progress</w:t>
      </w:r>
    </w:p>
    <w:p>
      <w:r>
        <w:t>You can always check your progress throughout the course by entering your unique ID here.</w:t>
      </w:r>
    </w:p>
    <w:p>
      <w:r>
        <w:t>If you complete the milestones above, you will get a badge and an avatar in your forum profile. You can then share your profile and course verification ID to showcase your n8n skills to others.</w:t>
      </w:r>
    </w:p>
    <w:p>
      <w:r>
        <w:t>Let's get started!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