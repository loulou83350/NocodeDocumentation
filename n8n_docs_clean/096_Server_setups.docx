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Server setups</w:t>
      </w:r>
    </w:p>
    <w:p>
      <w:pPr>
        <w:pStyle w:val="Heading1"/>
      </w:pPr>
      <w:r>
        <w:t>Server setups#</w:t>
      </w:r>
    </w:p>
    <w:p>
      <w:r>
        <w:t>Self-host with Docker Compose:</w:t>
      </w:r>
    </w:p>
    <w:p>
      <w:r>
        <w:t>• Digital Ocean</w:t>
      </w:r>
    </w:p>
    <w:p>
      <w:r>
        <w:t>• Heroku</w:t>
      </w:r>
    </w:p>
    <w:p>
      <w:r>
        <w:t>• Hetzner Cloud</w:t>
      </w:r>
    </w:p>
    <w:p>
      <w:r>
        <w:t>Starting points for a Kubernetes setup:</w:t>
      </w:r>
    </w:p>
    <w:p>
      <w:r>
        <w:t>• AWS</w:t>
      </w:r>
    </w:p>
    <w:p>
      <w:r>
        <w:t>• Azure</w:t>
      </w:r>
    </w:p>
    <w:p>
      <w:r>
        <w:t>• Google Cloud Platform</w:t>
      </w:r>
    </w:p>
    <w:p>
      <w:r>
        <w:t>Configuration guides to help you get started on other platforms:</w:t>
      </w:r>
    </w:p>
    <w:p>
      <w:r>
        <w:t>• Docker Compose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