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Netscaler ADC credentials</w:t>
      </w:r>
    </w:p>
    <w:p>
      <w:pPr>
        <w:pStyle w:val="Heading1"/>
      </w:pPr>
      <w:r>
        <w:t>Netscaler ADC credentials#</w:t>
      </w:r>
    </w:p>
    <w:p>
      <w:r>
        <w:t>You can use these credentials to authenticate the following nodes:</w:t>
      </w:r>
    </w:p>
    <w:p>
      <w:r>
        <w:t>• Netscaler ADC node</w:t>
      </w:r>
    </w:p>
    <w:p>
      <w:pPr>
        <w:pStyle w:val="Heading2"/>
      </w:pPr>
      <w:r>
        <w:t>Prerequisites#</w:t>
      </w:r>
    </w:p>
    <w:p>
      <w:r>
        <w:t>Install a NetScaler/Citrix ADC appliance.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Netscaler ADC's 14.1 NITRO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URL: Enter the URL of your NetScaler/Citrix ADC instance.</w:t>
      </w:r>
    </w:p>
    <w:p>
      <w:r>
        <w:t>• A Username: Enter your NetScaler/Citrix ADC username.</w:t>
      </w:r>
    </w:p>
    <w:p>
      <w:r>
        <w:t>• A Password: Enter your NetScaler/Citrix ADC password.</w:t>
      </w:r>
    </w:p>
    <w:p>
      <w:r>
        <w:t>Refer to Performing Basic Netscaler ADC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