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Mistral Cloud node documentation</w:t>
      </w:r>
    </w:p>
    <w:p>
      <w:pPr>
        <w:pStyle w:val="Heading1"/>
      </w:pPr>
      <w:r>
        <w:t>Embeddings Mistral Cloud node#</w:t>
      </w:r>
    </w:p>
    <w:p>
      <w:r>
        <w:t>Use the Embeddings Mistral Cloud node to generate embeddings for a given text.</w:t>
      </w:r>
    </w:p>
    <w:p>
      <w:r>
        <w:t>On this page, you'll find the node parameters for the Embeddings Mistral Cloud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Learn more about available models in Mistral's models documentation.</w:t>
      </w:r>
    </w:p>
    <w:p>
      <w:pPr>
        <w:pStyle w:val="Heading2"/>
      </w:pPr>
      <w:r>
        <w:t>Node options#</w:t>
      </w:r>
    </w:p>
    <w:p>
      <w:r>
        <w:t>• Batch Size: Enter the maximum number of documents to send in each request.</w:t>
      </w:r>
    </w:p>
    <w:p>
      <w:r>
        <w:t>• Strip New Lines: Select whether to remove new line characters from input text (turned on) or not (turned off). n8n enables this by default.</w:t>
      </w:r>
    </w:p>
    <w:p>
      <w:pPr>
        <w:pStyle w:val="Heading2"/>
      </w:pPr>
      <w:r>
        <w:t>Templates and examples#</w:t>
      </w:r>
    </w:p>
    <w:p>
      <w:r>
        <w:t>by Jimleuk</w:t>
      </w:r>
    </w:p>
    <w:p>
      <w:r>
        <w:t>by Jimleuk</w:t>
      </w:r>
    </w:p>
    <w:p>
      <w:r>
        <w:t>by Jimleuk</w:t>
      </w:r>
    </w:p>
    <w:p>
      <w:pPr>
        <w:pStyle w:val="Heading2"/>
      </w:pPr>
      <w:r>
        <w:t>Related resources#</w:t>
      </w:r>
    </w:p>
    <w:p>
      <w:r>
        <w:t>Refer to Langchain's Mistral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