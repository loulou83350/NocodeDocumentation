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Drive File operations</w:t>
      </w:r>
    </w:p>
    <w:p>
      <w:pPr>
        <w:pStyle w:val="Heading1"/>
      </w:pPr>
      <w:r>
        <w:t>Google Drive File operations#</w:t>
      </w:r>
    </w:p>
    <w:p>
      <w:r>
        <w:t>Use this operation to create, delete, change, and manage files in Google Drive. Refer to Google Drive for more information on the Google Drive node itself.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Copy a file#</w:t>
      </w:r>
    </w:p>
    <w:p>
      <w:r>
        <w:t>Use this operation to copy a file to a drive.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File.</w:t>
      </w:r>
    </w:p>
    <w:p>
      <w:r>
        <w:t>• Operation: Select Copy.</w:t>
      </w:r>
    </w:p>
    <w:p>
      <w:r>
        <w:t>• File: Choose a file you want to copy.</w:t>
        <w:br/>
        <w:t>Select From list to choose the title from the dropdown list, By URL to enter the URL of the file, or By ID to enter the fileId.</w:t>
        <w:br/>
        <w:t>You can find the fileId in a shareable Google Drive file URL: https://docs.google.com/document/d/fileId/edit#gid=0. In your Google Drive, select Share &gt; Copy link to get the shareable file URL.</w:t>
      </w:r>
    </w:p>
    <w:p>
      <w:r>
        <w:t>• Select From list to choose the title from the dropdown list, By URL to enter the URL of the file, or By ID to enter the fileId.</w:t>
      </w:r>
    </w:p>
    <w:p>
      <w:r>
        <w:rPr>
          <w:rFonts w:ascii="Courier New" w:hAnsi="Courier New"/>
          <w:sz w:val="18"/>
        </w:rPr>
        <w:t>fileId</w:t>
      </w:r>
    </w:p>
    <w:p>
      <w:r>
        <w:t>• You can find the fileId in a shareable Google Drive file URL: https://docs.google.com/document/d/fileId/edit#gid=0. In your Google Drive, select Share &gt; Copy link to get the shareable file URL.</w:t>
      </w:r>
    </w:p>
    <w:p>
      <w:r>
        <w:rPr>
          <w:rFonts w:ascii="Courier New" w:hAnsi="Courier New"/>
          <w:sz w:val="18"/>
        </w:rPr>
        <w:t>fileId</w:t>
      </w:r>
    </w:p>
    <w:p>
      <w:r>
        <w:rPr>
          <w:rFonts w:ascii="Courier New" w:hAnsi="Courier New"/>
          <w:sz w:val="18"/>
        </w:rPr>
        <w:t>https://docs.google.com/document/d/fileId/edit#gid=0</w:t>
      </w:r>
    </w:p>
    <w:p>
      <w:r>
        <w:t>• File Name: The name to use for the new copy of the file.</w:t>
      </w:r>
    </w:p>
    <w:p>
      <w:r>
        <w:t>• Copy In The Same Folder: Choose whether to copy the file to the same folder. If disabled, set the following:</w:t>
        <w:br/>
        <w:t>Parent Drive: Select From list to choose the drive from the dropdown list, By URL to enter the URL of the drive, or By ID to enter the driveId.</w:t>
        <w:br/>
        <w:t>Parent Folder: Select From list to choose the folder from the dropdown list, By URL to enter the URL of the folder, or By ID to enter the folderId.</w:t>
        <w:br/>
        <w:t>You can find the driveId and folderID by visiting the shared drive or folder in your browser and copying the last URL component: https://drive.google.com/drive/u/1/folders/driveId.</w:t>
      </w:r>
    </w:p>
    <w:p>
      <w:r>
        <w:t>• Parent Drive: Select From list to choose the drive from the dropdown list, By URL to enter the URL of the drive, or By ID to enter the driveId.</w:t>
      </w:r>
    </w:p>
    <w:p>
      <w:r>
        <w:rPr>
          <w:rFonts w:ascii="Courier New" w:hAnsi="Courier New"/>
          <w:sz w:val="18"/>
        </w:rPr>
        <w:t>driveId</w:t>
      </w:r>
    </w:p>
    <w:p>
      <w:r>
        <w:t>• Parent Folder: Select From list to choose the folder from the dropdown list, By URL to enter the URL of the folder, or By ID to enter the folderId.</w:t>
      </w:r>
    </w:p>
    <w:p>
      <w:r>
        <w:rPr>
          <w:rFonts w:ascii="Courier New" w:hAnsi="Courier New"/>
          <w:sz w:val="18"/>
        </w:rPr>
        <w:t>folderId</w:t>
      </w:r>
    </w:p>
    <w:p>
      <w:r>
        <w:t>• You can find the driveId and folderID by visiting the shared drive or folder in your browser and copying the last URL component: https://drive.google.com/drive/u/1/folders/driveId.</w:t>
      </w:r>
    </w:p>
    <w:p>
      <w:r>
        <w:rPr>
          <w:rFonts w:ascii="Courier New" w:hAnsi="Courier New"/>
          <w:sz w:val="18"/>
        </w:rPr>
        <w:t>driveId</w:t>
      </w:r>
    </w:p>
    <w:p>
      <w:r>
        <w:rPr>
          <w:rFonts w:ascii="Courier New" w:hAnsi="Courier New"/>
          <w:sz w:val="18"/>
        </w:rPr>
        <w:t>folderID</w:t>
      </w:r>
    </w:p>
    <w:p>
      <w:r>
        <w:rPr>
          <w:rFonts w:ascii="Courier New" w:hAnsi="Courier New"/>
          <w:sz w:val="18"/>
        </w:rPr>
        <w:t>https://drive.google.com/drive/u/1/folders/driveId</w:t>
      </w:r>
    </w:p>
    <w:p>
      <w:pPr>
        <w:pStyle w:val="Heading3"/>
      </w:pPr>
      <w:r>
        <w:t>Options#</w:t>
      </w:r>
    </w:p>
    <w:p>
      <w:r>
        <w:t>• Copy Requires Writer Permissions: Select whether to enable readers and commenters to copy, print, or download the new file.</w:t>
      </w:r>
    </w:p>
    <w:p>
      <w:r>
        <w:t>• Description: A short description of the file.</w:t>
      </w:r>
    </w:p>
    <w:p>
      <w:r>
        <w:t>Refer to the Method: files.copy | Google Drive API documentation for more information.</w:t>
      </w:r>
    </w:p>
    <w:p>
      <w:pPr>
        <w:pStyle w:val="Heading2"/>
      </w:pPr>
      <w:r>
        <w:t>Create from text#</w:t>
      </w:r>
    </w:p>
    <w:p>
      <w:r>
        <w:t>Use this operation to create a new file in a drive from provided text.</w:t>
      </w:r>
    </w:p>
    <w:p>
      <w:r>
        <w:t>Enter these parameters: - Credential to connect with: Create or select an existing Google Drive credentials. - Resource: Select File. - Operation: Select Create From Text. - File Content: Enter the file content to use to create the new file. - File Name: The name to use for the new file. - Parent Drive: Select From list to choose the drive from the dropdown list, By URL to enter the URL of the drive, or By ID to enter the driveId. - Parent Folder: Select From list to choose the folder from the dropdown list, By URL to enter the URL of the folder, or By ID to enter the folderId.</w:t>
      </w:r>
    </w:p>
    <w:p>
      <w:r>
        <w:rPr>
          <w:rFonts w:ascii="Courier New" w:hAnsi="Courier New"/>
          <w:sz w:val="18"/>
        </w:rPr>
        <w:t>driveId</w:t>
      </w:r>
    </w:p>
    <w:p>
      <w:r>
        <w:rPr>
          <w:rFonts w:ascii="Courier New" w:hAnsi="Courier New"/>
          <w:sz w:val="18"/>
        </w:rPr>
        <w:t>folderId</w:t>
      </w:r>
    </w:p>
    <w:p>
      <w:r>
        <w:t>You can find the driveId and folderID by visiting the shared drive or folder in your browser and copying the last URL component: https://drive.google.com/drive/u/1/folders/driveId.</w:t>
      </w:r>
    </w:p>
    <w:p>
      <w:r>
        <w:rPr>
          <w:rFonts w:ascii="Courier New" w:hAnsi="Courier New"/>
          <w:sz w:val="18"/>
        </w:rPr>
        <w:t>driveId</w:t>
      </w:r>
    </w:p>
    <w:p>
      <w:r>
        <w:rPr>
          <w:rFonts w:ascii="Courier New" w:hAnsi="Courier New"/>
          <w:sz w:val="18"/>
        </w:rPr>
        <w:t>folderID</w:t>
      </w:r>
    </w:p>
    <w:p>
      <w:r>
        <w:rPr>
          <w:rFonts w:ascii="Courier New" w:hAnsi="Courier New"/>
          <w:sz w:val="18"/>
        </w:rPr>
        <w:t>https://drive.google.com/drive/u/1/folders/driveId</w:t>
      </w:r>
    </w:p>
    <w:p>
      <w:pPr>
        <w:pStyle w:val="Heading3"/>
      </w:pPr>
      <w:r>
        <w:t>Options#</w:t>
      </w:r>
    </w:p>
    <w:p>
      <w:r>
        <w:t>• APP Properties: A bundle of arbitrary key-value pairs which are private to the requesting app.</w:t>
      </w:r>
    </w:p>
    <w:p>
      <w:r>
        <w:t>• Properties: A bundle of arbitrary key-value pairs which are visible to all apps.</w:t>
      </w:r>
    </w:p>
    <w:p>
      <w:r>
        <w:t>• Keep Revision Forever: Choose whether to set the keepForever field in the new head revision. This only applies to files with binary content. You can keep a maximum of 200 revisions, after which you must delete the pinned revisions.</w:t>
      </w:r>
    </w:p>
    <w:p>
      <w:r>
        <w:rPr>
          <w:rFonts w:ascii="Courier New" w:hAnsi="Courier New"/>
          <w:sz w:val="18"/>
        </w:rPr>
        <w:t>keepForever</w:t>
      </w:r>
    </w:p>
    <w:p>
      <w:r>
        <w:t>• OCR Language: An ISO 639-1 language code to help the OCR interpret the content during import.</w:t>
      </w:r>
    </w:p>
    <w:p>
      <w:r>
        <w:t>• Use Content As Indexable Text: Choose whether to mark the uploaded content as indexable text.</w:t>
      </w:r>
    </w:p>
    <w:p>
      <w:r>
        <w:t>• Convert to Google Document: Choose whether to create a Google Document instead of the default .txt format. You must enable the Google Docs API in the Google API Console for this to work.</w:t>
      </w:r>
    </w:p>
    <w:p>
      <w:r>
        <w:rPr>
          <w:rFonts w:ascii="Courier New" w:hAnsi="Courier New"/>
          <w:sz w:val="18"/>
        </w:rPr>
        <w:t>.txt</w:t>
      </w:r>
    </w:p>
    <w:p>
      <w:r>
        <w:t>Refer to the Method: files.insert | Google Drive API documentation for more information.</w:t>
      </w:r>
    </w:p>
    <w:p>
      <w:pPr>
        <w:pStyle w:val="Heading2"/>
      </w:pPr>
      <w:r>
        <w:t>Delete a file#</w:t>
      </w:r>
    </w:p>
    <w:p>
      <w:r>
        <w:t>Use this operation to delete a file from a drive.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File.</w:t>
      </w:r>
    </w:p>
    <w:p>
      <w:r>
        <w:t>• Operation: Select Delete.</w:t>
      </w:r>
    </w:p>
    <w:p>
      <w:r>
        <w:t>• File: Choose a file you want to delete.</w:t>
        <w:br/>
        <w:t>Select From list to choose the title from the dropdown list, By URL to enter the URL of the file, or By ID to enter the fileId.</w:t>
        <w:br/>
        <w:t>You can find the fileId in a shareable Google Drive file URL: https://docs.google.com/document/d/fileId/edit#gid=0. In your Google Drive, select Share &gt; Copy link to get the shareable file URL.</w:t>
      </w:r>
    </w:p>
    <w:p>
      <w:r>
        <w:t>• Select From list to choose the title from the dropdown list, By URL to enter the URL of the file, or By ID to enter the fileId.</w:t>
      </w:r>
    </w:p>
    <w:p>
      <w:r>
        <w:rPr>
          <w:rFonts w:ascii="Courier New" w:hAnsi="Courier New"/>
          <w:sz w:val="18"/>
        </w:rPr>
        <w:t>fileId</w:t>
      </w:r>
    </w:p>
    <w:p>
      <w:r>
        <w:t>• You can find the fileId in a shareable Google Drive file URL: https://docs.google.com/document/d/fileId/edit#gid=0. In your Google Drive, select Share &gt; Copy link to get the shareable file URL.</w:t>
      </w:r>
    </w:p>
    <w:p>
      <w:r>
        <w:rPr>
          <w:rFonts w:ascii="Courier New" w:hAnsi="Courier New"/>
          <w:sz w:val="18"/>
        </w:rPr>
        <w:t>fileId</w:t>
      </w:r>
    </w:p>
    <w:p>
      <w:r>
        <w:rPr>
          <w:rFonts w:ascii="Courier New" w:hAnsi="Courier New"/>
          <w:sz w:val="18"/>
        </w:rPr>
        <w:t>https://docs.google.com/document/d/fileId/edit#gid=0</w:t>
      </w:r>
    </w:p>
    <w:p>
      <w:pPr>
        <w:pStyle w:val="Heading3"/>
      </w:pPr>
      <w:r>
        <w:t>Options#</w:t>
      </w:r>
    </w:p>
    <w:p>
      <w:r>
        <w:t>• Delete Permanently: Choose whether to delete the file now instead of moving it to the trash.</w:t>
      </w:r>
    </w:p>
    <w:p>
      <w:r>
        <w:t>Refer to the Method: files.delete | Google Drive API documentation for more information.</w:t>
      </w:r>
    </w:p>
    <w:p>
      <w:pPr>
        <w:pStyle w:val="Heading2"/>
      </w:pPr>
      <w:r>
        <w:t>Download a file#</w:t>
      </w:r>
    </w:p>
    <w:p>
      <w:r>
        <w:t>Use this operation to download a file from a drive.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File.</w:t>
      </w:r>
    </w:p>
    <w:p>
      <w:r>
        <w:t>• Operation: Select Download.</w:t>
      </w:r>
    </w:p>
    <w:p>
      <w:r>
        <w:t>• File: Choose a file you want to download.</w:t>
        <w:br/>
        <w:t>Select From list to choose the title from the dropdown list, By URL to enter the URL of the file, or By ID to enter the fileId.</w:t>
        <w:br/>
        <w:t>You can find the fileId in a shareable Google Drive file URL: https://docs.google.com/document/d/fileId/edit#gid=0. In your Google Drive, select Share &gt; Copy link to get the shareable file URL.</w:t>
      </w:r>
    </w:p>
    <w:p>
      <w:r>
        <w:t>• Select From list to choose the title from the dropdown list, By URL to enter the URL of the file, or By ID to enter the fileId.</w:t>
      </w:r>
    </w:p>
    <w:p>
      <w:r>
        <w:rPr>
          <w:rFonts w:ascii="Courier New" w:hAnsi="Courier New"/>
          <w:sz w:val="18"/>
        </w:rPr>
        <w:t>fileId</w:t>
      </w:r>
    </w:p>
    <w:p>
      <w:r>
        <w:t>• You can find the fileId in a shareable Google Drive file URL: https://docs.google.com/document/d/fileId/edit#gid=0. In your Google Drive, select Share &gt; Copy link to get the shareable file URL.</w:t>
      </w:r>
    </w:p>
    <w:p>
      <w:r>
        <w:rPr>
          <w:rFonts w:ascii="Courier New" w:hAnsi="Courier New"/>
          <w:sz w:val="18"/>
        </w:rPr>
        <w:t>fileId</w:t>
      </w:r>
    </w:p>
    <w:p>
      <w:r>
        <w:rPr>
          <w:rFonts w:ascii="Courier New" w:hAnsi="Courier New"/>
          <w:sz w:val="18"/>
        </w:rPr>
        <w:t>https://docs.google.com/document/d/fileId/edit#gid=0</w:t>
      </w:r>
    </w:p>
    <w:p>
      <w:pPr>
        <w:pStyle w:val="Heading3"/>
      </w:pPr>
      <w:r>
        <w:t>Options#</w:t>
      </w:r>
    </w:p>
    <w:p>
      <w:r>
        <w:t>• Put Output File in Field: Choose the field name to place the binary file contents to make it available to following nodes.</w:t>
      </w:r>
    </w:p>
    <w:p>
      <w:r>
        <w:t>• Google File Conversion: Choose the formats to export as when downloading Google Files:</w:t>
        <w:br/>
        <w:t>Google Docs: Choose the export format to use when downloading Google Docs files: HTML, MS Word Document, Open Office Document, PDF, Rich Text (rtf), or Text (txt).</w:t>
        <w:br/>
        <w:t>Google Drawings: Choose the export format to use when downloading Google Drawing files: JPEG, PDF, PNG, or SVG.</w:t>
        <w:br/>
        <w:t>Google Slides: Choose the export format to use when downloading Google Slides files: MS PowerPoint, OpenOffice Presentation, or PDF.</w:t>
        <w:br/>
        <w:t>Google Sheets: Choose the export format to use when downloading Google Sheets files: CSV, MS Excel, Open Office Sheet, or PDF.</w:t>
      </w:r>
    </w:p>
    <w:p>
      <w:r>
        <w:t>• Google Docs: Choose the export format to use when downloading Google Docs files: HTML, MS Word Document, Open Office Document, PDF, Rich Text (rtf), or Text (txt).</w:t>
      </w:r>
    </w:p>
    <w:p>
      <w:r>
        <w:t>• Google Drawings: Choose the export format to use when downloading Google Drawing files: JPEG, PDF, PNG, or SVG.</w:t>
      </w:r>
    </w:p>
    <w:p>
      <w:r>
        <w:t>• Google Slides: Choose the export format to use when downloading Google Slides files: MS PowerPoint, OpenOffice Presentation, or PDF.</w:t>
      </w:r>
    </w:p>
    <w:p>
      <w:r>
        <w:t>• Google Sheets: Choose the export format to use when downloading Google Sheets files: CSV, MS Excel, Open Office Sheet, or PDF.</w:t>
      </w:r>
    </w:p>
    <w:p>
      <w:r>
        <w:t>• File Name: The name to use for the downloaded file.</w:t>
      </w:r>
    </w:p>
    <w:p>
      <w:r>
        <w:t>Refer to the Method: files.get | Google Drive API documentation for more information.</w:t>
      </w:r>
    </w:p>
    <w:p>
      <w:pPr>
        <w:pStyle w:val="Heading2"/>
      </w:pPr>
      <w:r>
        <w:t>Move a file#</w:t>
      </w:r>
    </w:p>
    <w:p>
      <w:r>
        <w:t>Use this operation to move a file to a different location in a drive.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File.</w:t>
      </w:r>
    </w:p>
    <w:p>
      <w:r>
        <w:t>• Operation: Select Move.</w:t>
      </w:r>
    </w:p>
    <w:p>
      <w:r>
        <w:t>• File: Choose a file you want to move.</w:t>
        <w:br/>
        <w:t>Select From list to choose the title from the dropdown list, By URL to enter the URL of the file, or By ID to enter the fileId.</w:t>
        <w:br/>
        <w:t>You can find the fileId in a shareable Google Drive file URL: https://docs.google.com/document/d/fileId/edit#gid=0. In your Google Drive, select Share &gt; Copy link to get the shareable file URL.</w:t>
      </w:r>
    </w:p>
    <w:p>
      <w:r>
        <w:t>• Select From list to choose the title from the dropdown list, By URL to enter the URL of the file, or By ID to enter the fileId.</w:t>
      </w:r>
    </w:p>
    <w:p>
      <w:r>
        <w:rPr>
          <w:rFonts w:ascii="Courier New" w:hAnsi="Courier New"/>
          <w:sz w:val="18"/>
        </w:rPr>
        <w:t>fileId</w:t>
      </w:r>
    </w:p>
    <w:p>
      <w:r>
        <w:t>• You can find the fileId in a shareable Google Drive file URL: https://docs.google.com/document/d/fileId/edit#gid=0. In your Google Drive, select Share &gt; Copy link to get the shareable file URL.</w:t>
      </w:r>
    </w:p>
    <w:p>
      <w:r>
        <w:rPr>
          <w:rFonts w:ascii="Courier New" w:hAnsi="Courier New"/>
          <w:sz w:val="18"/>
        </w:rPr>
        <w:t>fileId</w:t>
      </w:r>
    </w:p>
    <w:p>
      <w:r>
        <w:rPr>
          <w:rFonts w:ascii="Courier New" w:hAnsi="Courier New"/>
          <w:sz w:val="18"/>
        </w:rPr>
        <w:t>https://docs.google.com/document/d/fileId/edit#gid=0</w:t>
      </w:r>
    </w:p>
    <w:p>
      <w:r>
        <w:t>• Parent Drive: Select From list to choose the drive from the dropdown list, By URL to enter the URL of the drive, or By ID to enter the driveId.</w:t>
      </w:r>
    </w:p>
    <w:p>
      <w:r>
        <w:rPr>
          <w:rFonts w:ascii="Courier New" w:hAnsi="Courier New"/>
          <w:sz w:val="18"/>
        </w:rPr>
        <w:t>driveId</w:t>
      </w:r>
    </w:p>
    <w:p>
      <w:r>
        <w:t>• Parent Folder: Select From list to choose the folder from the dropdown list, By URL to enter the URL of the folder, or By ID to enter the folderId.</w:t>
      </w:r>
    </w:p>
    <w:p>
      <w:r>
        <w:rPr>
          <w:rFonts w:ascii="Courier New" w:hAnsi="Courier New"/>
          <w:sz w:val="18"/>
        </w:rPr>
        <w:t>folderId</w:t>
      </w:r>
    </w:p>
    <w:p>
      <w:r>
        <w:t>You can find the driveId and folderID by visiting the shared drive or folder in your browser and copying the last URL component: https://drive.google.com/drive/u/1/folders/driveId.</w:t>
      </w:r>
    </w:p>
    <w:p>
      <w:r>
        <w:rPr>
          <w:rFonts w:ascii="Courier New" w:hAnsi="Courier New"/>
          <w:sz w:val="18"/>
        </w:rPr>
        <w:t>driveId</w:t>
      </w:r>
    </w:p>
    <w:p>
      <w:r>
        <w:rPr>
          <w:rFonts w:ascii="Courier New" w:hAnsi="Courier New"/>
          <w:sz w:val="18"/>
        </w:rPr>
        <w:t>folderID</w:t>
      </w:r>
    </w:p>
    <w:p>
      <w:r>
        <w:rPr>
          <w:rFonts w:ascii="Courier New" w:hAnsi="Courier New"/>
          <w:sz w:val="18"/>
        </w:rPr>
        <w:t>https://drive.google.com/drive/u/1/folders/driveId</w:t>
      </w:r>
    </w:p>
    <w:p>
      <w:r>
        <w:t>Refer to the Method: parents.insert | Google Drive API documentation for more information.</w:t>
      </w:r>
    </w:p>
    <w:p>
      <w:pPr>
        <w:pStyle w:val="Heading2"/>
      </w:pPr>
      <w:r>
        <w:t>Share a file#</w:t>
      </w:r>
    </w:p>
    <w:p>
      <w:r>
        <w:t>Use this operation to add sharing permissions to a file.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File.</w:t>
      </w:r>
    </w:p>
    <w:p>
      <w:r>
        <w:t>• Operation: Select Share.</w:t>
      </w:r>
    </w:p>
    <w:p>
      <w:r>
        <w:t>• File: Choose a file you want to share.</w:t>
        <w:br/>
        <w:t>Select From list to choose the title from the dropdown list, By URL to enter the URL of the file, or By ID to enter the fileId.</w:t>
        <w:br/>
        <w:t>You can find the fileId in a shareable Google Drive file URL: https://docs.google.com/document/d/fileId/edit#gid=0. In your Google Drive, select Share &gt; Copy link to get the shareable file URL.</w:t>
      </w:r>
    </w:p>
    <w:p>
      <w:r>
        <w:t>• Select From list to choose the title from the dropdown list, By URL to enter the URL of the file, or By ID to enter the fileId.</w:t>
      </w:r>
    </w:p>
    <w:p>
      <w:r>
        <w:rPr>
          <w:rFonts w:ascii="Courier New" w:hAnsi="Courier New"/>
          <w:sz w:val="18"/>
        </w:rPr>
        <w:t>fileId</w:t>
      </w:r>
    </w:p>
    <w:p>
      <w:r>
        <w:t>• You can find the fileId in a shareable Google Drive file URL: https://docs.google.com/document/d/fileId/edit#gid=0. In your Google Drive, select Share &gt; Copy link to get the shareable file URL.</w:t>
      </w:r>
    </w:p>
    <w:p>
      <w:r>
        <w:rPr>
          <w:rFonts w:ascii="Courier New" w:hAnsi="Courier New"/>
          <w:sz w:val="18"/>
        </w:rPr>
        <w:t>fileId</w:t>
      </w:r>
    </w:p>
    <w:p>
      <w:r>
        <w:rPr>
          <w:rFonts w:ascii="Courier New" w:hAnsi="Courier New"/>
          <w:sz w:val="18"/>
        </w:rPr>
        <w:t>https://docs.google.com/document/d/fileId/edit#gid=0</w:t>
      </w:r>
    </w:p>
    <w:p>
      <w:r>
        <w:t>• Permissions: The permissions to add to the file:</w:t>
        <w:br/>
        <w:t>Role: Select what users can do with the file. Can be one of Commenter, File Organizer, Organizer, Owner, Reader, Writer.</w:t>
        <w:br/>
        <w:t>Type: Select the scope of the new permission:</w:t>
        <w:br/>
        <w:t>User: Grant permission to a specific user, defined by entering their Email Address.</w:t>
        <w:br/>
        <w:t>Group: Grant permission to a specific group, defined by entering its Email Address.</w:t>
        <w:br/>
        <w:t>Domain: Grant permission to a complete domain, defined by the Domain.</w:t>
        <w:br/>
        <w:t>Anyone: Grant permission to anyone. Can optionally Allow File Discovery to make the file discoverable through search.</w:t>
      </w:r>
    </w:p>
    <w:p>
      <w:r>
        <w:t>• Role: Select what users can do with the file. Can be one of Commenter, File Organizer, Organizer, Owner, Reader, Writer.</w:t>
      </w:r>
    </w:p>
    <w:p>
      <w:r>
        <w:t>• Type: Select the scope of the new permission:</w:t>
        <w:br/>
        <w:t>User: Grant permission to a specific user, defined by entering their Email Address.</w:t>
        <w:br/>
        <w:t>Group: Grant permission to a specific group, defined by entering its Email Address.</w:t>
        <w:br/>
        <w:t>Domain: Grant permission to a complete domain, defined by the Domain.</w:t>
        <w:br/>
        <w:t>Anyone: Grant permission to anyone. Can optionally Allow File Discovery to make the file discoverable through search.</w:t>
      </w:r>
    </w:p>
    <w:p>
      <w:r>
        <w:t>• User: Grant permission to a specific user, defined by entering their Email Address.</w:t>
      </w:r>
    </w:p>
    <w:p>
      <w:r>
        <w:t>• Group: Grant permission to a specific group, defined by entering its Email Address.</w:t>
      </w:r>
    </w:p>
    <w:p>
      <w:r>
        <w:t>• Domain: Grant permission to a complete domain, defined by the Domain.</w:t>
      </w:r>
    </w:p>
    <w:p>
      <w:r>
        <w:t>• Anyone: Grant permission to anyone. Can optionally Allow File Discovery to make the file discoverable through search.</w:t>
      </w:r>
    </w:p>
    <w:p>
      <w:pPr>
        <w:pStyle w:val="Heading3"/>
      </w:pPr>
      <w:r>
        <w:t>Options#</w:t>
      </w:r>
    </w:p>
    <w:p>
      <w:r>
        <w:t>• Email Message: A plain text custom message to include in the notification email.</w:t>
      </w:r>
    </w:p>
    <w:p>
      <w:r>
        <w:t>• Move to New Owners Root: Available when trying to transfer ownership while sharing an item not in a shared drive. When enabled, moves the file to the new owner's My Drive root folder.</w:t>
      </w:r>
    </w:p>
    <w:p>
      <w:r>
        <w:t>• Send Notification Email: Whether to send a notification email when sharing to users or groups.</w:t>
      </w:r>
    </w:p>
    <w:p>
      <w:r>
        <w:t>• Transfer Ownership: Whether to transfer ownership to the specified user and downgrade the current owner to writer permissions.</w:t>
      </w:r>
    </w:p>
    <w:p>
      <w:r>
        <w:t>• Use Domain Admin Access: Whether to perform the action as a domain administrator.</w:t>
      </w:r>
    </w:p>
    <w:p>
      <w:r>
        <w:t>Refer to the REST Resources: files | Google Drive API documentation for more information.</w:t>
      </w:r>
    </w:p>
    <w:p>
      <w:pPr>
        <w:pStyle w:val="Heading2"/>
      </w:pPr>
      <w:r>
        <w:t>Update a file#</w:t>
      </w:r>
    </w:p>
    <w:p>
      <w:r>
        <w:t>Use this operation to update a file.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File.</w:t>
      </w:r>
    </w:p>
    <w:p>
      <w:r>
        <w:t>• Operation: Select Update.</w:t>
      </w:r>
    </w:p>
    <w:p>
      <w:r>
        <w:t>• File to Update: Choose a file you want to update.</w:t>
        <w:br/>
        <w:t>Select From list to choose the title from the dropdown list, By URL to enter the URL of the file, or By ID to enter the fileId.</w:t>
        <w:br/>
        <w:t>You can find the fileId in a shareable Google Drive file URL: https://docs.google.com/document/d/fileId/edit#gid=0. In your Google Drive, select Share &gt; Copy link to get the shareable file URL.</w:t>
      </w:r>
    </w:p>
    <w:p>
      <w:r>
        <w:t>• Select From list to choose the title from the dropdown list, By URL to enter the URL of the file, or By ID to enter the fileId.</w:t>
      </w:r>
    </w:p>
    <w:p>
      <w:r>
        <w:rPr>
          <w:rFonts w:ascii="Courier New" w:hAnsi="Courier New"/>
          <w:sz w:val="18"/>
        </w:rPr>
        <w:t>fileId</w:t>
      </w:r>
    </w:p>
    <w:p>
      <w:r>
        <w:t>• You can find the fileId in a shareable Google Drive file URL: https://docs.google.com/document/d/fileId/edit#gid=0. In your Google Drive, select Share &gt; Copy link to get the shareable file URL.</w:t>
      </w:r>
    </w:p>
    <w:p>
      <w:r>
        <w:rPr>
          <w:rFonts w:ascii="Courier New" w:hAnsi="Courier New"/>
          <w:sz w:val="18"/>
        </w:rPr>
        <w:t>fileId</w:t>
      </w:r>
    </w:p>
    <w:p>
      <w:r>
        <w:rPr>
          <w:rFonts w:ascii="Courier New" w:hAnsi="Courier New"/>
          <w:sz w:val="18"/>
        </w:rPr>
        <w:t>https://docs.google.com/document/d/fileId/edit#gid=0</w:t>
      </w:r>
    </w:p>
    <w:p>
      <w:r>
        <w:t>• Change File Content: Choose whether to send new binary data to replace the existing file content. If enabled, fill in the following:</w:t>
        <w:br/>
        <w:t>Input Data Field Name: The name of the input field that contains the binary file data you wish to use.</w:t>
      </w:r>
    </w:p>
    <w:p>
      <w:r>
        <w:t>• Input Data Field Name: The name of the input field that contains the binary file data you wish to use.</w:t>
      </w:r>
    </w:p>
    <w:p>
      <w:r>
        <w:t>• New Updated File Name: A new name for the file if you want to update the filename.</w:t>
      </w:r>
    </w:p>
    <w:p>
      <w:pPr>
        <w:pStyle w:val="Heading3"/>
      </w:pPr>
      <w:r>
        <w:t>Options#</w:t>
      </w:r>
    </w:p>
    <w:p>
      <w:r>
        <w:t>• APP Properties: A bundle of arbitrary key-value pairs which are private to the requesting app.</w:t>
      </w:r>
    </w:p>
    <w:p>
      <w:r>
        <w:t>• Properties: A bundle of arbitrary key-value pairs which are visible to all apps.</w:t>
      </w:r>
    </w:p>
    <w:p>
      <w:r>
        <w:t>• Keep Revision Forever: Choose whether to set the keepForever field in the new head revision. This only applies to files with binary content. You can keep a maximum of 200 revisions, after which you must delete the pinned revisions.</w:t>
      </w:r>
    </w:p>
    <w:p>
      <w:r>
        <w:rPr>
          <w:rFonts w:ascii="Courier New" w:hAnsi="Courier New"/>
          <w:sz w:val="18"/>
        </w:rPr>
        <w:t>keepForever</w:t>
      </w:r>
    </w:p>
    <w:p>
      <w:r>
        <w:t>• OCR Language: An ISO 639-1 language code to help the OCR interpret the content during import.</w:t>
      </w:r>
    </w:p>
    <w:p>
      <w:r>
        <w:t>• Use Content As Indexable Text: Choose whether to mark the uploaded content as indexable text.</w:t>
      </w:r>
    </w:p>
    <w:p>
      <w:r>
        <w:t>• Move to Trash: Whether to move the file to the trash. Only possible for the file owner.</w:t>
      </w:r>
    </w:p>
    <w:p>
      <w:r>
        <w:t>• Return Fields: Return metadata fields about the file. Can be one or more of the following: [All], explicitlyTrashed, exportLinks, hasThumbnail, iconLink, ID, Kind, mimeType, Name, Permissions, Shared, Spaces, Starred, thumbnailLink, Trashed, Version, or webViewLink.</w:t>
      </w:r>
    </w:p>
    <w:p>
      <w:r>
        <w:t>Refer to the Method: files.update | Google Drive API documentation for more information.</w:t>
      </w:r>
    </w:p>
    <w:p>
      <w:pPr>
        <w:pStyle w:val="Heading2"/>
      </w:pPr>
      <w:r>
        <w:t>Upload a file#</w:t>
      </w:r>
    </w:p>
    <w:p>
      <w:r>
        <w:t>Use this operation to upload a file.</w:t>
      </w:r>
    </w:p>
    <w:p>
      <w:r>
        <w:t>Enter these parameters:</w:t>
      </w:r>
    </w:p>
    <w:p>
      <w:r>
        <w:t>• Credential to connect with: Create or select an existing Google Drive credentials.</w:t>
      </w:r>
    </w:p>
    <w:p>
      <w:r>
        <w:t>• Resource: Select File.</w:t>
      </w:r>
    </w:p>
    <w:p>
      <w:r>
        <w:t>• Operation: Select Upload.</w:t>
      </w:r>
    </w:p>
    <w:p>
      <w:r>
        <w:t>• Input Data Field Name: The name of the input field that contains the binary file data you wish to use.</w:t>
      </w:r>
    </w:p>
    <w:p>
      <w:r>
        <w:t>• File Name: The name to use for the new file.</w:t>
      </w:r>
    </w:p>
    <w:p>
      <w:r>
        <w:t>• Parent Drive: Select From list to choose the drive from the dropdown list, By URL to enter the URL of the drive, or By ID to enter the driveId.</w:t>
      </w:r>
    </w:p>
    <w:p>
      <w:r>
        <w:rPr>
          <w:rFonts w:ascii="Courier New" w:hAnsi="Courier New"/>
          <w:sz w:val="18"/>
        </w:rPr>
        <w:t>driveId</w:t>
      </w:r>
    </w:p>
    <w:p>
      <w:r>
        <w:t>• Parent Folder: Select From list to choose the folder from the dropdown list, By URL to enter the URL of the folder, or By ID to enter the folderId.</w:t>
      </w:r>
    </w:p>
    <w:p>
      <w:r>
        <w:rPr>
          <w:rFonts w:ascii="Courier New" w:hAnsi="Courier New"/>
          <w:sz w:val="18"/>
        </w:rPr>
        <w:t>folderId</w:t>
      </w:r>
    </w:p>
    <w:p>
      <w:r>
        <w:t>You can find the driveId and folderID by visiting the shared drive or folder in your browser and copying the last URL component: https://drive.google.com/drive/u/1/folders/driveId.</w:t>
      </w:r>
    </w:p>
    <w:p>
      <w:r>
        <w:rPr>
          <w:rFonts w:ascii="Courier New" w:hAnsi="Courier New"/>
          <w:sz w:val="18"/>
        </w:rPr>
        <w:t>driveId</w:t>
      </w:r>
    </w:p>
    <w:p>
      <w:r>
        <w:rPr>
          <w:rFonts w:ascii="Courier New" w:hAnsi="Courier New"/>
          <w:sz w:val="18"/>
        </w:rPr>
        <w:t>folderID</w:t>
      </w:r>
    </w:p>
    <w:p>
      <w:r>
        <w:rPr>
          <w:rFonts w:ascii="Courier New" w:hAnsi="Courier New"/>
          <w:sz w:val="18"/>
        </w:rPr>
        <w:t>https://drive.google.com/drive/u/1/folders/driveId</w:t>
      </w:r>
    </w:p>
    <w:p>
      <w:pPr>
        <w:pStyle w:val="Heading3"/>
      </w:pPr>
      <w:r>
        <w:t>Options#</w:t>
      </w:r>
    </w:p>
    <w:p>
      <w:r>
        <w:t>• APP Properties: A bundle of arbitrary key-value pairs which are private to the requesting app.</w:t>
      </w:r>
    </w:p>
    <w:p>
      <w:r>
        <w:t>• Properties: A bundle of arbitrary key-value pairs which are visible to all apps.</w:t>
      </w:r>
    </w:p>
    <w:p>
      <w:r>
        <w:t>• Keep Revision Forever: Choose whether to set the keepForever field in the new head revision. This only applies to files with binary content. You can keep a maximum of 200 revisions, after which you must delete the pinned revisions.</w:t>
      </w:r>
    </w:p>
    <w:p>
      <w:r>
        <w:rPr>
          <w:rFonts w:ascii="Courier New" w:hAnsi="Courier New"/>
          <w:sz w:val="18"/>
        </w:rPr>
        <w:t>keepForever</w:t>
      </w:r>
    </w:p>
    <w:p>
      <w:r>
        <w:t>• OCR Language: An ISO 639-1 language code to help the OCR interpret the content during import.</w:t>
      </w:r>
    </w:p>
    <w:p>
      <w:r>
        <w:t>• Use Content As Indexable Text: Choose whether to mark the uploaded content as indexable text.</w:t>
      </w:r>
    </w:p>
    <w:p>
      <w:r>
        <w:t>• Simplify Output: Choose whether to return a simplified version of the response instead of including all fields.</w:t>
      </w:r>
    </w:p>
    <w:p>
      <w:r>
        <w:t>Refer to the Method: files.insert | Google Drive API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