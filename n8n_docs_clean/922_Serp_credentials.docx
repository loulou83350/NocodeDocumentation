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Serp credentials</w:t>
      </w:r>
    </w:p>
    <w:p>
      <w:pPr>
        <w:pStyle w:val="Heading1"/>
      </w:pPr>
      <w:r>
        <w:t>Serp credentials#</w:t>
      </w:r>
    </w:p>
    <w:p>
      <w:r>
        <w:t>You can use these credentials to authenticate the following nodes:</w:t>
      </w:r>
    </w:p>
    <w:p>
      <w:r>
        <w:t>• Serp</w:t>
      </w:r>
    </w:p>
    <w:p>
      <w:pPr>
        <w:pStyle w:val="Heading2"/>
      </w:pPr>
      <w:r>
        <w:t>Prerequisites#</w:t>
      </w:r>
    </w:p>
    <w:p>
      <w:r>
        <w:t>Create a SerpApi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Serp's API documentation for more information about the service.</w:t>
      </w:r>
    </w:p>
    <w:p>
      <w:r>
        <w:t>View n8n's Advanced AI documentation.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</w:t>
      </w:r>
    </w:p>
    <w:p>
      <w:r>
        <w:t>To get your API key:</w:t>
      </w:r>
    </w:p>
    <w:p>
      <w:r>
        <w:t>• Go to Your Account &gt; API Key.</w:t>
      </w:r>
    </w:p>
    <w:p>
      <w:r>
        <w:t>• Copy Your Private API Key and enter it as the API Key in your n8n credential.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