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DHL credentials</w:t>
      </w:r>
    </w:p>
    <w:p>
      <w:pPr>
        <w:pStyle w:val="Heading1"/>
      </w:pPr>
      <w:r>
        <w:t>DHL credentials#</w:t>
      </w:r>
    </w:p>
    <w:p>
      <w:r>
        <w:t>You can use these credentials to authenticate the following nodes:</w:t>
      </w:r>
    </w:p>
    <w:p>
      <w:r>
        <w:t>• DHL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DHL's Developer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 a DHL Developer account and:</w:t>
      </w:r>
    </w:p>
    <w:p>
      <w:r>
        <w:t>• An API Key</w:t>
      </w:r>
    </w:p>
    <w:p>
      <w:r>
        <w:t>To get an API key, create an app:</w:t>
      </w:r>
    </w:p>
    <w:p>
      <w:r>
        <w:t>• In the DHL Developer portal, select the user icon to open your User Apps.</w:t>
      </w:r>
    </w:p>
    <w:p>
      <w:r>
        <w:t>• Select + Create App.</w:t>
      </w:r>
    </w:p>
    <w:p>
      <w:r>
        <w:t>• Enter an App name,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Enter a Machine name, like n8n_integration.</w:t>
      </w:r>
    </w:p>
    <w:p>
      <w:r>
        <w:rPr>
          <w:rFonts w:ascii="Courier New" w:hAnsi="Courier New"/>
          <w:sz w:val="18"/>
        </w:rPr>
        <w:t>n8n_integration</w:t>
      </w:r>
    </w:p>
    <w:p>
      <w:r>
        <w:t>• In SELECT APIs, select Shipment Tracking - Unified. The API is added to the Add API to app section.</w:t>
      </w:r>
    </w:p>
    <w:p>
      <w:r>
        <w:t>• In the Add API to app section, select the + next to the Shipment Tracking - Unified API.</w:t>
      </w:r>
    </w:p>
    <w:p>
      <w:r>
        <w:t>• Select Create App. The Apps page opens, displaying the app you just created.</w:t>
      </w:r>
    </w:p>
    <w:p>
      <w:r>
        <w:t>• Select the app you just created to view its details.</w:t>
      </w:r>
    </w:p>
    <w:p>
      <w:r>
        <w:t>• Select Show key next to API Key.</w:t>
      </w:r>
    </w:p>
    <w:p>
      <w:r>
        <w:t>• Copy the API Key and enter it in your n8n credential.</w:t>
      </w:r>
    </w:p>
    <w:p>
      <w:r>
        <w:t>Refer to How to create an app?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