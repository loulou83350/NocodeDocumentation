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Level two: Introduction</w:t>
      </w:r>
    </w:p>
    <w:p>
      <w:pPr>
        <w:pStyle w:val="Heading1"/>
      </w:pPr>
      <w:r>
        <w:t>Level two: Introduction#</w:t>
      </w:r>
    </w:p>
    <w:p>
      <w:r>
        <w:t>Welcome to the n8n Course Level 2!</w:t>
      </w:r>
    </w:p>
    <w:p>
      <w:pPr>
        <w:pStyle w:val="Heading2"/>
      </w:pPr>
      <w:r>
        <w:t>Is this course right for me?#</w:t>
      </w:r>
    </w:p>
    <w:p>
      <w:r>
        <w:t>This course is for you if you:</w:t>
      </w:r>
    </w:p>
    <w:p>
      <w:r>
        <w:t>• Want to automate somewhat complex business processes.</w:t>
      </w:r>
    </w:p>
    <w:p>
      <w:r>
        <w:t>• Want to dive deeper into n8n after taking the Level 1 course.</w:t>
      </w:r>
    </w:p>
    <w:p>
      <w:pPr>
        <w:pStyle w:val="Heading2"/>
      </w:pPr>
      <w:r>
        <w:t>What will I learn in this course?#</w:t>
      </w:r>
    </w:p>
    <w:p>
      <w:r>
        <w:t>The focus in this course is on working with data. You will learn how to:</w:t>
      </w:r>
    </w:p>
    <w:p>
      <w:r>
        <w:t>• Use the data structure of n8n correctly.</w:t>
      </w:r>
    </w:p>
    <w:p>
      <w:r>
        <w:t>• Process different data types (for example, XML, HTML, date, time, and binary data).</w:t>
      </w:r>
    </w:p>
    <w:p>
      <w:r>
        <w:t>• Merge data from different sources (for example, a database, spreadsheet, or CRM).</w:t>
      </w:r>
    </w:p>
    <w:p>
      <w:r>
        <w:t>• Use functions and JavaScript code in the Code node.</w:t>
      </w:r>
    </w:p>
    <w:p>
      <w:r>
        <w:t>• Deal with error workflows and workflow errors.</w:t>
      </w:r>
    </w:p>
    <w:p>
      <w:r>
        <w:t>You will learn all this by completing short practical exercises after the theoretical explanations and building a business workflow following instructions.</w:t>
      </w:r>
    </w:p>
    <w:p>
      <w:pPr>
        <w:pStyle w:val="Heading2"/>
      </w:pPr>
      <w:r>
        <w:t>What do I need to get started?#</w:t>
      </w:r>
    </w:p>
    <w:p>
      <w:r>
        <w:t>To follow along this course (at a comfortable pace) you will need the following:</w:t>
      </w:r>
    </w:p>
    <w:p>
      <w:r>
        <w:t>• n8n set up: You can use the self-hosted version or n8n Cloud.</w:t>
      </w:r>
    </w:p>
    <w:p>
      <w:r>
        <w:t>• A user ID: Sign up here to get your unique ID and other credentials you will need in the course.</w:t>
      </w:r>
    </w:p>
    <w:p>
      <w:r>
        <w:t>• Basic n8n skills: We strongly recommend taking the Level 1 course before this one.</w:t>
      </w:r>
    </w:p>
    <w:p>
      <w:r>
        <w:t>• Basic JavaScript understanding</w:t>
      </w:r>
    </w:p>
    <w:p>
      <w:pPr>
        <w:pStyle w:val="Heading2"/>
      </w:pPr>
      <w:r>
        <w:t>How long does the course take?#</w:t>
      </w:r>
    </w:p>
    <w:p>
      <w:r>
        <w:t>Completing the course should take around two hours. You don't have to complete it in one go; feel free to take breaks and resume whenever you are ready.</w:t>
      </w:r>
    </w:p>
    <w:p>
      <w:pPr>
        <w:pStyle w:val="Heading2"/>
      </w:pPr>
      <w:r>
        <w:t>How do I complete the course?#</w:t>
      </w:r>
    </w:p>
    <w:p>
      <w:r>
        <w:t>There are two milestones in this course that test your knowledge of what you have learned in the lessons:</w:t>
      </w:r>
    </w:p>
    <w:p>
      <w:r>
        <w:t>• Building the main workflow</w:t>
      </w:r>
    </w:p>
    <w:p>
      <w:r>
        <w:t>• Passing the quiz at the end of the course</w:t>
      </w:r>
    </w:p>
    <w:p>
      <w:r>
        <w:t>You can always check your progress throughout the course by entering your unique ID here.</w:t>
      </w:r>
    </w:p>
    <w:p>
      <w:r>
        <w:t>If you successfully complete the milestones above, you will get a badge and an avatar in your forum profile. You can then share your profile and course verification ID to showcase your n8n skills to others.</w:t>
      </w:r>
    </w:p>
    <w:p>
      <w:r>
        <w:t>Let's get started!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