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SSH credentials</w:t>
      </w:r>
    </w:p>
    <w:p>
      <w:pPr>
        <w:pStyle w:val="Heading1"/>
      </w:pPr>
      <w:r>
        <w:t>SSH credentials#</w:t>
      </w:r>
    </w:p>
    <w:p>
      <w:r>
        <w:t>You can use these credentials to authenticate the following nodes:</w:t>
      </w:r>
    </w:p>
    <w:p>
      <w:r>
        <w:t>• SSH</w:t>
      </w:r>
    </w:p>
    <w:p>
      <w:pPr>
        <w:pStyle w:val="Heading2"/>
      </w:pPr>
      <w:r>
        <w:t>Prerequisites#</w:t>
      </w:r>
    </w:p>
    <w:p>
      <w:r>
        <w:t>• Create a remote server with SSH enabled.</w:t>
      </w:r>
    </w:p>
    <w:p>
      <w:r>
        <w:t>• Create a user account that can ssh into the server using one of the following:</w:t>
        <w:br/>
        <w:t>Their own password</w:t>
        <w:br/>
        <w:t>An SSH private key</w:t>
      </w:r>
    </w:p>
    <w:p>
      <w:r>
        <w:rPr>
          <w:rFonts w:ascii="Courier New" w:hAnsi="Courier New"/>
          <w:sz w:val="18"/>
        </w:rPr>
        <w:t>ssh</w:t>
      </w:r>
    </w:p>
    <w:p>
      <w:r>
        <w:t>• Their own password</w:t>
      </w:r>
    </w:p>
    <w:p>
      <w:r>
        <w:t>• An SSH private key</w:t>
      </w:r>
    </w:p>
    <w:p>
      <w:pPr>
        <w:pStyle w:val="Heading2"/>
      </w:pPr>
      <w:r>
        <w:t>Supported authentication methods#</w:t>
      </w:r>
    </w:p>
    <w:p>
      <w:r>
        <w:t>• Password: Use this method if you have a user account that can ssh into the server using their own password.</w:t>
      </w:r>
    </w:p>
    <w:p>
      <w:r>
        <w:rPr>
          <w:rFonts w:ascii="Courier New" w:hAnsi="Courier New"/>
          <w:sz w:val="18"/>
        </w:rPr>
        <w:t>ssh</w:t>
      </w:r>
    </w:p>
    <w:p>
      <w:r>
        <w:t>• Private key: Use this method if you have a user account that uses an SSH key for the server or service.</w:t>
      </w:r>
    </w:p>
    <w:p>
      <w:pPr>
        <w:pStyle w:val="Heading2"/>
      </w:pPr>
      <w:r>
        <w:t>Related resources#</w:t>
      </w:r>
    </w:p>
    <w:p>
      <w:r>
        <w:t>Secure Shell (SSH) protocol is a method for securely sending commands over a network. Refer to Connecting to GitHub with SSH for an example of SSH setup.</w:t>
      </w:r>
    </w:p>
    <w:p>
      <w:pPr>
        <w:pStyle w:val="Heading2"/>
      </w:pPr>
      <w:r>
        <w:t>Using password#</w:t>
      </w:r>
    </w:p>
    <w:p>
      <w:r>
        <w:t>Use this method if you have a user account that can ssh into the server using their own password.</w:t>
      </w:r>
    </w:p>
    <w:p>
      <w:r>
        <w:rPr>
          <w:rFonts w:ascii="Courier New" w:hAnsi="Courier New"/>
          <w:sz w:val="18"/>
        </w:rPr>
        <w:t>ssh</w:t>
      </w:r>
    </w:p>
    <w:p>
      <w:r>
        <w:t>To configure this credential, you'll need to:</w:t>
      </w:r>
    </w:p>
    <w:p>
      <w:r>
        <w:t>• Enter the IP address of the server you're connecting to as the Host.</w:t>
      </w:r>
    </w:p>
    <w:p>
      <w:r>
        <w:t>• Enter the Port to use for the connection. SSH uses port 22 by default.</w:t>
      </w:r>
    </w:p>
    <w:p>
      <w:r>
        <w:rPr>
          <w:rFonts w:ascii="Courier New" w:hAnsi="Courier New"/>
          <w:sz w:val="18"/>
        </w:rPr>
        <w:t>22</w:t>
      </w:r>
    </w:p>
    <w:p>
      <w:r>
        <w:t>• Enter the Username for a user account with ssh access on the server.</w:t>
      </w:r>
    </w:p>
    <w:p>
      <w:r>
        <w:rPr>
          <w:rFonts w:ascii="Courier New" w:hAnsi="Courier New"/>
          <w:sz w:val="18"/>
        </w:rPr>
        <w:t>ssh</w:t>
      </w:r>
    </w:p>
    <w:p>
      <w:r>
        <w:t>• Enter the Password for that user account.</w:t>
      </w:r>
    </w:p>
    <w:p>
      <w:pPr>
        <w:pStyle w:val="Heading2"/>
      </w:pPr>
      <w:r>
        <w:t>Using private key#</w:t>
      </w:r>
    </w:p>
    <w:p>
      <w:r>
        <w:t>Use this method if you have a user account that uses an SSH key for the server or service.</w:t>
      </w:r>
    </w:p>
    <w:p>
      <w:r>
        <w:t>To configure this credential, you'll need to:</w:t>
      </w:r>
    </w:p>
    <w:p>
      <w:r>
        <w:t>• Enter the IP address of the server you're connecting to as the Host.</w:t>
      </w:r>
    </w:p>
    <w:p>
      <w:r>
        <w:t>• Enter the Port to use for the connection. SSH uses port 22 by default.</w:t>
      </w:r>
    </w:p>
    <w:p>
      <w:r>
        <w:rPr>
          <w:rFonts w:ascii="Courier New" w:hAnsi="Courier New"/>
          <w:sz w:val="18"/>
        </w:rPr>
        <w:t>22</w:t>
      </w:r>
    </w:p>
    <w:p>
      <w:r>
        <w:t>• Enter the Username of the account that generated the private key.</w:t>
      </w:r>
    </w:p>
    <w:p>
      <w:r>
        <w:t>• Enter the entire contents of your SSH Private Key.</w:t>
      </w:r>
    </w:p>
    <w:p>
      <w:r>
        <w:t>• If you created a Passphrase for the Private Key, enter the passphrase.</w:t>
        <w:br/>
        <w:t>If you didn't create a passphrase for the key, leave blank.</w:t>
      </w:r>
    </w:p>
    <w:p>
      <w:r>
        <w:t>• If you didn't create a passphrase for the key, leave blank.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