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MongoDB credentials</w:t>
      </w:r>
    </w:p>
    <w:p>
      <w:pPr>
        <w:pStyle w:val="Heading1"/>
      </w:pPr>
      <w:r>
        <w:t>MongoDB credentials#</w:t>
      </w:r>
    </w:p>
    <w:p>
      <w:r>
        <w:t>You can use these credentials to authenticate the following nodes:</w:t>
      </w:r>
    </w:p>
    <w:p>
      <w:r>
        <w:t>• MongoDB</w:t>
      </w:r>
    </w:p>
    <w:p>
      <w:r>
        <w:t>• MongoDB Atlas Vector Store</w:t>
      </w:r>
    </w:p>
    <w:p>
      <w:r>
        <w:t>• MongoDB Chat Memory</w:t>
      </w:r>
    </w:p>
    <w:p>
      <w:pPr>
        <w:pStyle w:val="Heading2"/>
      </w:pPr>
      <w:r>
        <w:t>Prerequisites#</w:t>
      </w:r>
    </w:p>
    <w:p>
      <w:r>
        <w:t>• Create a user account with the appropriate permissions on a MongoDB server.</w:t>
      </w:r>
    </w:p>
    <w:p>
      <w:r>
        <w:t>• As a Project Owner, add all the n8n IP addresses to the IP Access List Entries in the project's Network Access. Refer to Add IP Access List entries for detailed instructions.</w:t>
      </w:r>
    </w:p>
    <w:p>
      <w:r>
        <w:t>If you are setting up MongoDB from scratch, create a cluster and a database. Refer to the MongoDB Atlas documentation for more detailed instructions on these steps.</w:t>
      </w:r>
    </w:p>
    <w:p>
      <w:pPr>
        <w:pStyle w:val="Heading2"/>
      </w:pPr>
      <w:r>
        <w:t>Supported authentication methods#</w:t>
      </w:r>
    </w:p>
    <w:p>
      <w:r>
        <w:t>• Database connection - Connection string</w:t>
      </w:r>
    </w:p>
    <w:p>
      <w:r>
        <w:t>• Database connection - Values</w:t>
      </w:r>
    </w:p>
    <w:p>
      <w:pPr>
        <w:pStyle w:val="Heading2"/>
      </w:pPr>
      <w:r>
        <w:t>Related resources#</w:t>
      </w:r>
    </w:p>
    <w:p>
      <w:r>
        <w:t>Refer to the MongoDBs Atlas documentation for more information about the service.</w:t>
      </w:r>
    </w:p>
    <w:p>
      <w:pPr>
        <w:pStyle w:val="Heading2"/>
      </w:pPr>
      <w:r>
        <w:t>Using database connection - Connection string#</w:t>
      </w:r>
    </w:p>
    <w:p>
      <w:r>
        <w:t>To configure this credential, you'll need the Prerequisites listed above. Then:</w:t>
      </w:r>
    </w:p>
    <w:p>
      <w:r>
        <w:t>• Select Connection String as the Configuration Type.</w:t>
      </w:r>
    </w:p>
    <w:p>
      <w:r>
        <w:t>• Enter your MongoDB Connection String. To get your connection string in MongoDB, go to Database &gt; Connect.</w:t>
        <w:br/>
        <w:t>Select Drivers.</w:t>
        <w:br/>
        <w:t>Copy the code you see in Add your connection string into your application code. It will be something like: mongodb+srv://yourName:yourPassword@clusterName.mongodb.net/?retryWrites=true&amp;w=majority.</w:t>
        <w:br/>
        <w:t>Replace the &lt;password&gt; and &lt;username&gt; in the connection string with the database user's credentials you'll be using.</w:t>
        <w:br/>
        <w:t>Enter that connection string into n8n.</w:t>
        <w:br/>
        <w:t>Refer to Connection String for information on finding and formatting your connection string.</w:t>
      </w:r>
    </w:p>
    <w:p>
      <w:r>
        <w:t>• Select Drivers.</w:t>
      </w:r>
    </w:p>
    <w:p>
      <w:r>
        <w:t>• Copy the code you see in Add your connection string into your application code. It will be something like: mongodb+srv://yourName:yourPassword@clusterName.mongodb.net/?retryWrites=true&amp;w=majority.</w:t>
      </w:r>
    </w:p>
    <w:p>
      <w:r>
        <w:rPr>
          <w:rFonts w:ascii="Courier New" w:hAnsi="Courier New"/>
          <w:sz w:val="18"/>
        </w:rPr>
        <w:t>mongodb+srv://yourName:yourPassword@clusterName.mongodb.net/?retryWrites=true&amp;w=majority</w:t>
      </w:r>
    </w:p>
    <w:p>
      <w:r>
        <w:t>• Replace the &lt;password&gt; and &lt;username&gt; in the connection string with the database user's credentials you'll be using.</w:t>
      </w:r>
    </w:p>
    <w:p>
      <w:r>
        <w:rPr>
          <w:rFonts w:ascii="Courier New" w:hAnsi="Courier New"/>
          <w:sz w:val="18"/>
        </w:rPr>
        <w:t>&lt;password&gt;</w:t>
      </w:r>
    </w:p>
    <w:p>
      <w:r>
        <w:rPr>
          <w:rFonts w:ascii="Courier New" w:hAnsi="Courier New"/>
          <w:sz w:val="18"/>
        </w:rPr>
        <w:t>&lt;username&gt;</w:t>
      </w:r>
    </w:p>
    <w:p>
      <w:r>
        <w:t>• Enter that connection string into n8n.</w:t>
      </w:r>
    </w:p>
    <w:p>
      <w:r>
        <w:t>• Refer to Connection String for information on finding and formatting your connection string.</w:t>
      </w:r>
    </w:p>
    <w:p>
      <w:r>
        <w:t>• Enter your Database name. This is the name of the database that the user whose details you added to the connection string is logging into.</w:t>
      </w:r>
    </w:p>
    <w:p>
      <w:r>
        <w:t>• Select whether to Use TLS: Turn on to use TLS. You must have your MongoDB database configured to use TLS and have an x.509 certificate generated. Add information for these certificate fields in n8n:</w:t>
        <w:br/>
        <w:t>CA Certificate</w:t>
        <w:br/>
        <w:t>Public Client Certificate</w:t>
        <w:br/>
        <w:t>Private Client Key</w:t>
        <w:br/>
        <w:t>Passphrase</w:t>
      </w:r>
    </w:p>
    <w:p>
      <w:r>
        <w:t>• CA Certificate</w:t>
      </w:r>
    </w:p>
    <w:p>
      <w:r>
        <w:t>• Public Client Certificate</w:t>
      </w:r>
    </w:p>
    <w:p>
      <w:r>
        <w:t>• Private Client Key</w:t>
      </w:r>
    </w:p>
    <w:p>
      <w:r>
        <w:t>• Passphrase</w:t>
      </w:r>
    </w:p>
    <w:p>
      <w:r>
        <w:t>Refer to MongoDB's x.509 documentation for more information on working with x.509 certificates.</w:t>
      </w:r>
    </w:p>
    <w:p>
      <w:pPr>
        <w:pStyle w:val="Heading2"/>
      </w:pPr>
      <w:r>
        <w:t>Using database connection - Values#</w:t>
      </w:r>
    </w:p>
    <w:p>
      <w:r>
        <w:t>To configure this credential, you'll need the Prerequisites listed above. Then:</w:t>
      </w:r>
    </w:p>
    <w:p>
      <w:r>
        <w:t>• Select Values as the Configuration Type.</w:t>
      </w:r>
    </w:p>
    <w:p>
      <w:r>
        <w:t>• Enter the database Host name or address.</w:t>
      </w:r>
    </w:p>
    <w:p>
      <w:r>
        <w:t>• Enter the Database name.</w:t>
      </w:r>
    </w:p>
    <w:p>
      <w:r>
        <w:t>• Enter the User you'd like to log in as.</w:t>
      </w:r>
    </w:p>
    <w:p>
      <w:r>
        <w:t>• Enter the user's Password.</w:t>
      </w:r>
    </w:p>
    <w:p>
      <w:r>
        <w:t>• Enter the Port to connect over. This is the port number your server uses to listen for incoming connections.</w:t>
      </w:r>
    </w:p>
    <w:p>
      <w:r>
        <w:t>• Select whether to Use TLS: Turn on to use TLS. You must have your MongoDB database configured to use TLS and have an x.509 certificate generated. Add information for these certificate fields in n8n:</w:t>
        <w:br/>
        <w:t>CA Certificate</w:t>
        <w:br/>
        <w:t>Public Client Certificate</w:t>
        <w:br/>
        <w:t>Private Client Key</w:t>
        <w:br/>
        <w:t>Passphrase</w:t>
      </w:r>
    </w:p>
    <w:p>
      <w:r>
        <w:t>• CA Certificate</w:t>
      </w:r>
    </w:p>
    <w:p>
      <w:r>
        <w:t>• Public Client Certificate</w:t>
      </w:r>
    </w:p>
    <w:p>
      <w:r>
        <w:t>• Private Client Key</w:t>
      </w:r>
    </w:p>
    <w:p>
      <w:r>
        <w:t>• Passphrase</w:t>
      </w:r>
    </w:p>
    <w:p>
      <w:r>
        <w:t>Refer to MongoDB's x.509 documentation for more information on working with x.509 certificates.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