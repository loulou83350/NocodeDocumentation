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NocoDB credentials</w:t>
      </w:r>
    </w:p>
    <w:p>
      <w:pPr>
        <w:pStyle w:val="Heading1"/>
      </w:pPr>
      <w:r>
        <w:t>NocoDB credentials#</w:t>
      </w:r>
    </w:p>
    <w:p>
      <w:r>
        <w:t>You can use these credentials to authenticate the following nodes:</w:t>
      </w:r>
    </w:p>
    <w:p>
      <w:r>
        <w:t>• NocoDB</w:t>
      </w:r>
    </w:p>
    <w:p>
      <w:pPr>
        <w:pStyle w:val="Heading2"/>
      </w:pPr>
      <w:r>
        <w:t>Supported authentication methods#</w:t>
      </w:r>
    </w:p>
    <w:p>
      <w:r>
        <w:t>• API token (recommended)</w:t>
      </w:r>
    </w:p>
    <w:p>
      <w:r>
        <w:t>• User auth token</w:t>
        <w:br/>
        <w:br/>
        <w:t>User auth token deprecation</w:t>
        <w:br/>
        <w:br/>
        <w:t>NocoDB deprecated user auth tokens in v0.205.1. Use API tokens instead.</w:t>
      </w:r>
    </w:p>
    <w:p>
      <w:r>
        <w:t>User auth token</w:t>
      </w:r>
    </w:p>
    <w:p>
      <w:r>
        <w:t>User auth token deprecation</w:t>
      </w:r>
    </w:p>
    <w:p>
      <w:r>
        <w:t>NocoDB deprecated user auth tokens in v0.205.1. Use API tokens instead.</w:t>
      </w:r>
    </w:p>
    <w:p>
      <w:pPr>
        <w:pStyle w:val="Heading2"/>
      </w:pPr>
      <w:r>
        <w:t>Related resources#</w:t>
      </w:r>
    </w:p>
    <w:p>
      <w:r>
        <w:t>Refer to NocoDB's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 a NocoDB instance and:</w:t>
      </w:r>
    </w:p>
    <w:p>
      <w:r>
        <w:t>• An API Token</w:t>
      </w:r>
    </w:p>
    <w:p>
      <w:r>
        <w:t>• Your database Host</w:t>
      </w:r>
    </w:p>
    <w:p>
      <w:r>
        <w:t>To generate an API token:</w:t>
      </w:r>
    </w:p>
    <w:p>
      <w:r>
        <w:t>• Log into NocoDB and select the User menu in the bottom left sidebar.</w:t>
      </w:r>
    </w:p>
    <w:p>
      <w:r>
        <w:t>• Select Account Settings.</w:t>
      </w:r>
    </w:p>
    <w:p>
      <w:r>
        <w:t>• Open the Tokens tab.</w:t>
      </w:r>
    </w:p>
    <w:p>
      <w:r>
        <w:t>• Select Add new API token.</w:t>
      </w:r>
    </w:p>
    <w:p>
      <w:r>
        <w:t>• Enter a Name for your token,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Save.</w:t>
      </w:r>
    </w:p>
    <w:p>
      <w:r>
        <w:t>• Copy the API Token and enter it in your n8n credential.</w:t>
      </w:r>
    </w:p>
    <w:p>
      <w:r>
        <w:t>• Enter the Host of your NocoDB instance in your n8n credential, for example http://localhost:8080.</w:t>
      </w:r>
    </w:p>
    <w:p>
      <w:r>
        <w:rPr>
          <w:rFonts w:ascii="Courier New" w:hAnsi="Courier New"/>
          <w:sz w:val="18"/>
        </w:rPr>
        <w:t>http://localhost:8080</w:t>
      </w:r>
    </w:p>
    <w:p>
      <w:r>
        <w:t>Refer to the NocoDB API Tokens documentation for more detailed instructions.</w:t>
      </w:r>
    </w:p>
    <w:p>
      <w:pPr>
        <w:pStyle w:val="Heading2"/>
      </w:pPr>
      <w:r>
        <w:t>Using user auth token#</w:t>
      </w:r>
    </w:p>
    <w:p>
      <w:r>
        <w:t>Before NocoDB deprecated it, user auth token was a temporary token designed for quick experiments with the API, valid for a session until the user logs out or for 10 hours.</w:t>
      </w:r>
    </w:p>
    <w:p>
      <w:r>
        <w:t>User auth token deprecation</w:t>
      </w:r>
    </w:p>
    <w:p>
      <w:r>
        <w:t>NocoDB deprecated user auth tokens in v0.205.1. Use API tokens instead.</w:t>
      </w:r>
    </w:p>
    <w:p>
      <w:r>
        <w:t>To configure this credential, you'll need a NocoDB instance and:</w:t>
      </w:r>
    </w:p>
    <w:p>
      <w:r>
        <w:t>• A User Token</w:t>
      </w:r>
    </w:p>
    <w:p>
      <w:r>
        <w:t>• Your database Host</w:t>
      </w:r>
    </w:p>
    <w:p>
      <w:r>
        <w:t>To generate a user auth token:</w:t>
      </w:r>
    </w:p>
    <w:p>
      <w:r>
        <w:t>• Log into NocoDB and select the User menu in the bottom left sidebar.</w:t>
      </w:r>
    </w:p>
    <w:p>
      <w:r>
        <w:t>• Select Copy Auth token.</w:t>
      </w:r>
    </w:p>
    <w:p>
      <w:r>
        <w:t>• Enter that auth token as the User Token in n8n.</w:t>
      </w:r>
    </w:p>
    <w:p>
      <w:r>
        <w:t>• Enter the Host of your NocoDB instance, for example http://localhost:8080.</w:t>
      </w:r>
    </w:p>
    <w:p>
      <w:r>
        <w:rPr>
          <w:rFonts w:ascii="Courier New" w:hAnsi="Courier New"/>
          <w:sz w:val="18"/>
        </w:rPr>
        <w:t>http://localhost:8080</w:t>
      </w:r>
    </w:p>
    <w:p>
      <w:r>
        <w:t>Refer to the NocoDB Auth Tokens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