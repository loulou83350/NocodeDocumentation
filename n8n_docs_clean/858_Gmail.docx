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Gmail</w:t>
      </w:r>
    </w:p>
    <w:p>
      <w:pPr>
        <w:pStyle w:val="Heading1"/>
      </w:pPr>
      <w:r>
        <w:t>Gmail IMAP credentials#</w:t>
      </w:r>
    </w:p>
    <w:p>
      <w:r>
        <w:t>Follow these steps to configure the IMAP credentials with a Gmail account.</w:t>
      </w:r>
    </w:p>
    <w:p>
      <w:pPr>
        <w:pStyle w:val="Heading2"/>
      </w:pPr>
      <w:r>
        <w:t>Prerequisites#</w:t>
      </w:r>
    </w:p>
    <w:p>
      <w:r>
        <w:t>To follow these instructions, you must first:</w:t>
      </w:r>
    </w:p>
    <w:p>
      <w:r>
        <w:t>• Enable 2-step Verification on your Gmail account.</w:t>
      </w:r>
    </w:p>
    <w:p>
      <w:r>
        <w:t>• Generate an app password.</w:t>
      </w:r>
    </w:p>
    <w:p>
      <w:pPr>
        <w:pStyle w:val="Heading3"/>
      </w:pPr>
      <w:r>
        <w:t>Enable 2-step Verification#</w:t>
      </w:r>
    </w:p>
    <w:p>
      <w:r>
        <w:t>To enable 2-step Verification:</w:t>
      </w:r>
    </w:p>
    <w:p>
      <w:r>
        <w:t>• Log in to your Google Account.</w:t>
      </w:r>
    </w:p>
    <w:p>
      <w:r>
        <w:t>• Select Security from the left navigation.</w:t>
      </w:r>
    </w:p>
    <w:p>
      <w:r>
        <w:t>• Under How you sign in to Google, select 2-Step Verification.</w:t>
        <w:br/>
        <w:t>If 2-Step Verification is already enabled, skip to the next section.</w:t>
      </w:r>
    </w:p>
    <w:p>
      <w:r>
        <w:t>• If 2-Step Verification is already enabled, skip to the next section.</w:t>
      </w:r>
    </w:p>
    <w:p>
      <w:r>
        <w:t>• Select Get started.</w:t>
      </w:r>
    </w:p>
    <w:p>
      <w:r>
        <w:t>• Follow the on-screen steps to configure 2-Step Verification.</w:t>
      </w:r>
    </w:p>
    <w:p>
      <w:r>
        <w:t>Refer to Turn on 2-step Verification for more information.</w:t>
      </w:r>
    </w:p>
    <w:p>
      <w:r>
        <w:t>If you can't turn on 2-step Verification, check with your email administrator.</w:t>
      </w:r>
    </w:p>
    <w:p>
      <w:pPr>
        <w:pStyle w:val="Heading3"/>
      </w:pPr>
      <w:r>
        <w:t>Generate an app password#</w:t>
      </w:r>
    </w:p>
    <w:p>
      <w:r>
        <w:t>To generate an app password:</w:t>
      </w:r>
    </w:p>
    <w:p>
      <w:r>
        <w:t>• In your Google account, go to App passwords.</w:t>
      </w:r>
    </w:p>
    <w:p>
      <w:r>
        <w:t>• Enter an App name for your new app password, like n8n credential.</w:t>
      </w:r>
    </w:p>
    <w:p>
      <w:r>
        <w:rPr>
          <w:rFonts w:ascii="Courier New" w:hAnsi="Courier New"/>
          <w:sz w:val="18"/>
        </w:rPr>
        <w:t>n8n credential</w:t>
      </w:r>
    </w:p>
    <w:p>
      <w:r>
        <w:t>• Select Create.</w:t>
      </w:r>
    </w:p>
    <w:p>
      <w:r>
        <w:t>• Copy the generated app password. You'll use this in your n8n credential.</w:t>
      </w:r>
    </w:p>
    <w:p>
      <w:r>
        <w:t>Refer to Google's Sign in with app passwords documentation for more information.</w:t>
      </w:r>
    </w:p>
    <w:p>
      <w:pPr>
        <w:pStyle w:val="Heading2"/>
      </w:pPr>
      <w:r>
        <w:t>Set up the credential#</w:t>
      </w:r>
    </w:p>
    <w:p>
      <w:r>
        <w:t>To set up the IMAP credential with a Gmail account, use these settings:</w:t>
      </w:r>
    </w:p>
    <w:p>
      <w:r>
        <w:t>• Enter your Gmail email address as the User.</w:t>
      </w:r>
    </w:p>
    <w:p>
      <w:r>
        <w:t>• Enter the app password you generated above as the Password.</w:t>
      </w:r>
    </w:p>
    <w:p>
      <w:r>
        <w:t>• Enter imap.gmail.com as the Host.</w:t>
      </w:r>
    </w:p>
    <w:p>
      <w:r>
        <w:rPr>
          <w:rFonts w:ascii="Courier New" w:hAnsi="Courier New"/>
          <w:sz w:val="18"/>
        </w:rPr>
        <w:t>imap.gmail.com</w:t>
      </w:r>
    </w:p>
    <w:p>
      <w:r>
        <w:t>• For the Port, keep the default port number of 993. Check with your email administrator if this port doesn't work.</w:t>
      </w:r>
    </w:p>
    <w:p>
      <w:r>
        <w:rPr>
          <w:rFonts w:ascii="Courier New" w:hAnsi="Courier New"/>
          <w:sz w:val="18"/>
        </w:rPr>
        <w:t>993</w:t>
      </w:r>
    </w:p>
    <w:p>
      <w:r>
        <w:t>• Turn on the SSL/TLS toggle.</w:t>
      </w:r>
    </w:p>
    <w:p>
      <w:r>
        <w:t>• Check with your email administrator about whether to Allow Self-Signed Certificates.</w:t>
      </w:r>
    </w:p>
    <w:p>
      <w:r>
        <w:t>Refer to Add Gmail to another client for more information. You may need to Enable IMAP if you're using a personal Google account before June 2024.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