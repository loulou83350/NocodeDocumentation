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Gong node documentation</w:t>
      </w:r>
    </w:p>
    <w:p>
      <w:pPr>
        <w:pStyle w:val="Heading1"/>
      </w:pPr>
      <w:r>
        <w:t>Gong node#</w:t>
      </w:r>
    </w:p>
    <w:p>
      <w:r>
        <w:t>Use the Gong node to automate work in Gong and integrate Gong with other applications. n8n has built-in support for a wide range of Gong features, which includes getting one or more calls and users.</w:t>
      </w:r>
    </w:p>
    <w:p>
      <w:r>
        <w:t>On this page, you'll find a list of operations the Gong node supports,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Call</w:t>
        <w:br/>
        <w:t>Get</w:t>
        <w:br/>
        <w:t>Get Many</w:t>
      </w:r>
    </w:p>
    <w:p>
      <w:r>
        <w:t>• Get</w:t>
      </w:r>
    </w:p>
    <w:p>
      <w:r>
        <w:t>• Get Many</w:t>
      </w:r>
    </w:p>
    <w:p>
      <w:r>
        <w:t>• User</w:t>
        <w:br/>
        <w:t>Get</w:t>
        <w:br/>
        <w:t>Get Many</w:t>
      </w:r>
    </w:p>
    <w:p>
      <w:r>
        <w:t>• Get</w:t>
      </w:r>
    </w:p>
    <w:p>
      <w:r>
        <w:t>• Get Many</w:t>
      </w:r>
    </w:p>
    <w:p>
      <w:pPr>
        <w:pStyle w:val="Heading2"/>
      </w:pPr>
      <w:r>
        <w:t>Templates and examples#</w:t>
      </w:r>
    </w:p>
    <w:p>
      <w:r>
        <w:t>by Angel Menendez</w:t>
      </w:r>
    </w:p>
    <w:p>
      <w:r>
        <w:t>by Angel Menendez</w:t>
      </w:r>
    </w:p>
    <w:p>
      <w:r>
        <w:t>by Angel Menendez</w:t>
      </w:r>
    </w:p>
    <w:p>
      <w:pPr>
        <w:pStyle w:val="Heading2"/>
      </w:pPr>
      <w:r>
        <w:t>Related resources#</w:t>
      </w:r>
    </w:p>
    <w:p>
      <w:r>
        <w:t>Refer to Gong's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