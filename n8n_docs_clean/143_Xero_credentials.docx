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Xero credentials</w:t>
      </w:r>
    </w:p>
    <w:p>
      <w:pPr>
        <w:pStyle w:val="Heading1"/>
      </w:pPr>
      <w:r>
        <w:t>Xero credentials#</w:t>
      </w:r>
    </w:p>
    <w:p>
      <w:r>
        <w:t>You can use these credentials to authenticate the following nodes:</w:t>
      </w:r>
    </w:p>
    <w:p>
      <w:r>
        <w:t>• Xero</w:t>
      </w:r>
    </w:p>
    <w:p>
      <w:pPr>
        <w:pStyle w:val="Heading2"/>
      </w:pPr>
      <w:r>
        <w:t>Prerequisites#</w:t>
      </w:r>
    </w:p>
    <w:p>
      <w:r>
        <w:t>Create a Xero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Zero's API documentation for more information about the service.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when you create a new app for a custom connection.</w:t>
      </w:r>
    </w:p>
    <w:p>
      <w:r>
        <w:t>• A Client Secret: Generated when you create a new app for a custom connection.</w:t>
      </w:r>
    </w:p>
    <w:p>
      <w:r>
        <w:t>To generate your Client ID and Client Secret, create an OAuth2 custom connection app in your Xero developer portal My Apps.</w:t>
      </w:r>
    </w:p>
    <w:p>
      <w:r>
        <w:t>Use these settings for your app:</w:t>
      </w:r>
    </w:p>
    <w:p>
      <w:r>
        <w:t>Xero App Name</w:t>
      </w:r>
    </w:p>
    <w:p>
      <w:r>
        <w:t>Xero doesn't support app instances within the Xero Developer Centre that contain n8n in their name.</w:t>
      </w:r>
    </w:p>
    <w:p>
      <w:r>
        <w:rPr>
          <w:rFonts w:ascii="Courier New" w:hAnsi="Courier New"/>
          <w:sz w:val="18"/>
        </w:rPr>
        <w:t>n8n</w:t>
      </w:r>
    </w:p>
    <w:p>
      <w:r>
        <w:t>• Select Web app as the Integration Type.</w:t>
      </w:r>
    </w:p>
    <w:p>
      <w:r>
        <w:t>• For the Company or Application URL, enter the URL of your n8n server or reverse proxy address. For cloud users, for example, this is: https://your-username.app.n8n.cloud/.</w:t>
      </w:r>
    </w:p>
    <w:p>
      <w:r>
        <w:rPr>
          <w:rFonts w:ascii="Courier New" w:hAnsi="Courier New"/>
          <w:sz w:val="18"/>
        </w:rPr>
        <w:t>https://your-username.app.n8n.cloud/</w:t>
      </w:r>
    </w:p>
    <w:p>
      <w:r>
        <w:t>• Copy the OAuth Redirect URL from n8n and add it as an OAuth 2.0 redirect URI in your app.</w:t>
      </w:r>
    </w:p>
    <w:p>
      <w:r>
        <w:t>• Select appropriate scopes for your app. Refer to OAuth2 Scopes for more information.</w:t>
        <w:br/>
        <w:t>To use all functionality in the Xero node, add the accounting.contacts and accounting.transactions scopes.</w:t>
      </w:r>
    </w:p>
    <w:p>
      <w:r>
        <w:t>• To use all functionality in the Xero node, add the accounting.contacts and accounting.transactions scopes.</w:t>
      </w:r>
    </w:p>
    <w:p>
      <w:r>
        <w:rPr>
          <w:rFonts w:ascii="Courier New" w:hAnsi="Courier New"/>
          <w:sz w:val="18"/>
        </w:rPr>
        <w:t>accounting.contacts</w:t>
      </w:r>
    </w:p>
    <w:p>
      <w:r>
        <w:rPr>
          <w:rFonts w:ascii="Courier New" w:hAnsi="Courier New"/>
          <w:sz w:val="18"/>
        </w:rPr>
        <w:t>accounting.transactions</w:t>
      </w:r>
    </w:p>
    <w:p>
      <w:r>
        <w:t>Refer to Xero's OAuth Custom Connections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