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credentials</w:t>
      </w:r>
    </w:p>
    <w:p>
      <w:pPr>
        <w:pStyle w:val="Heading1"/>
      </w:pPr>
      <w:r>
        <w:t>GitHub credentials#</w:t>
      </w:r>
    </w:p>
    <w:p>
      <w:r>
        <w:t>You can use these credentials to authenticate the following nodes:</w:t>
      </w:r>
    </w:p>
    <w:p>
      <w:r>
        <w:t>• GitHub</w:t>
      </w:r>
    </w:p>
    <w:p>
      <w:r>
        <w:t>• GitHub Trigger</w:t>
      </w:r>
    </w:p>
    <w:p>
      <w:r>
        <w:t>• GitHub Document Loader: this node doesn't support OAuth.</w:t>
      </w:r>
    </w:p>
    <w:p>
      <w:pPr>
        <w:pStyle w:val="Heading2"/>
      </w:pPr>
      <w:r>
        <w:t>Prerequisites#</w:t>
      </w:r>
    </w:p>
    <w:p>
      <w:r>
        <w:t>Create a GitHub account.</w:t>
      </w:r>
    </w:p>
    <w:p>
      <w:pPr>
        <w:pStyle w:val="Heading2"/>
      </w:pPr>
      <w:r>
        <w:t>Supported authentication methods#</w:t>
      </w:r>
    </w:p>
    <w:p>
      <w:r>
        <w:t>• API access token: Use this method with any GitHub nodes.</w:t>
      </w:r>
    </w:p>
    <w:p>
      <w:r>
        <w:t>• OAuth2: Use this method with GitHub and GitHub Trigger nodes only; don't use with GitHub Document Loader.</w:t>
      </w:r>
    </w:p>
    <w:p>
      <w:pPr>
        <w:pStyle w:val="Heading2"/>
      </w:pPr>
      <w:r>
        <w:t>Related resources#</w:t>
      </w:r>
    </w:p>
    <w:p>
      <w:r>
        <w:t>Refer to GitHub's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 a GitHub account.</w:t>
      </w:r>
    </w:p>
    <w:p>
      <w:r>
        <w:t>There are two steps to setting up this credential:</w:t>
      </w:r>
    </w:p>
    <w:p>
      <w:r>
        <w:t>• Generate a GitHub personal access token.</w:t>
      </w:r>
    </w:p>
    <w:p>
      <w:r>
        <w:t>• Set up the credential.</w:t>
      </w:r>
    </w:p>
    <w:p>
      <w:r>
        <w:t>Refer to the sections below for detailed instructions.</w:t>
      </w:r>
    </w:p>
    <w:p>
      <w:pPr>
        <w:pStyle w:val="Heading3"/>
      </w:pPr>
      <w:r>
        <w:t>Generate personal access token#</w:t>
      </w:r>
    </w:p>
    <w:p>
      <w:r>
        <w:t>Recommended access token type</w:t>
      </w:r>
    </w:p>
    <w:p>
      <w:r>
        <w:t>n8n recommends using a personal access token (classic). GitHub's fine-grained personal access tokens are still in beta and can't access all endpoints.</w:t>
      </w:r>
    </w:p>
    <w:p>
      <w:r>
        <w:t>To generate your personal access token:</w:t>
      </w:r>
    </w:p>
    <w:p>
      <w:r>
        <w:t>• If you haven't done so already, verify your email address with GitHub. Refer to Verifying your email address for more information.</w:t>
      </w:r>
    </w:p>
    <w:p>
      <w:r>
        <w:t>• Open your GitHub profile Settings.</w:t>
      </w:r>
    </w:p>
    <w:p>
      <w:r>
        <w:t>• In the left navigation, select Developer settings.</w:t>
      </w:r>
    </w:p>
    <w:p>
      <w:r>
        <w:t>• In the left navigation, under Personal access tokens, select Tokens (classic).</w:t>
      </w:r>
    </w:p>
    <w:p>
      <w:r>
        <w:t>• Select Generate new token &gt; Generate new token (classic).</w:t>
      </w:r>
    </w:p>
    <w:p>
      <w:r>
        <w:t>• Enter a descriptive name for your token in the Note field,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the Expiration you'd like for the token, or select No expiration.</w:t>
      </w:r>
    </w:p>
    <w:p>
      <w:r>
        <w:t>• Select Scopes for your token. For most of the n8n GitHub nodes, add the repo scope.</w:t>
        <w:br/>
        <w:t>A token without assigned scopes can only access public information.</w:t>
        <w:br/>
        <w:t>Refer to</w:t>
      </w:r>
    </w:p>
    <w:p>
      <w:r>
        <w:rPr>
          <w:rFonts w:ascii="Courier New" w:hAnsi="Courier New"/>
          <w:sz w:val="18"/>
        </w:rPr>
        <w:t>repo</w:t>
      </w:r>
    </w:p>
    <w:p>
      <w:r>
        <w:t>• A token without assigned scopes can only access public information.</w:t>
      </w:r>
    </w:p>
    <w:p>
      <w:r>
        <w:t>• Refer to</w:t>
      </w:r>
    </w:p>
    <w:p>
      <w:r>
        <w:t>• Select Generate token.</w:t>
      </w:r>
    </w:p>
    <w:p>
      <w:r>
        <w:t>• Copy the token.</w:t>
      </w:r>
    </w:p>
    <w:p>
      <w:r>
        <w:t>Refer to Creating a personal access token (classic) for more information. Refer to Scopes for OAuth apps for more information on GitHub scopes.</w:t>
      </w:r>
    </w:p>
    <w:p>
      <w:pPr>
        <w:pStyle w:val="Heading3"/>
      </w:pPr>
      <w:r>
        <w:t>Set up the credential#</w:t>
      </w:r>
    </w:p>
    <w:p>
      <w:r>
        <w:t>Then, in your n8n credential:</w:t>
      </w:r>
    </w:p>
    <w:p>
      <w:r>
        <w:t>• If you aren't using GitHub Enterprise Server, don't change the GitHub server URL.</w:t>
        <w:br/>
        <w:t>If you're using GitHub Enterprise Server, update GitHub server to match the URL for your server.</w:t>
      </w:r>
    </w:p>
    <w:p>
      <w:r>
        <w:t>• If you're using GitHub Enterprise Server, update GitHub server to match the URL for your server.</w:t>
      </w:r>
    </w:p>
    <w:p>
      <w:r>
        <w:t>• Enter your User name as it appears in your GitHub profile.</w:t>
      </w:r>
    </w:p>
    <w:p>
      <w:r>
        <w:t>• Enter the Access Token you generated above.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you're self-hosting n8n, create a new GitHub OAuth app:</w:t>
      </w:r>
    </w:p>
    <w:p>
      <w:r>
        <w:t>• Open your GitHub profile Settings.</w:t>
      </w:r>
    </w:p>
    <w:p>
      <w:r>
        <w:t>• In the left navigation, select Developer settings.</w:t>
      </w:r>
    </w:p>
    <w:p>
      <w:r>
        <w:t>• In the left navigation, select OAuth apps.</w:t>
      </w:r>
    </w:p>
    <w:p>
      <w:r>
        <w:t>• Select New OAuth App.</w:t>
        <w:br/>
        <w:t>If you haven't created an app before, you may see Register a new application instead. Select it.</w:t>
      </w:r>
    </w:p>
    <w:p>
      <w:r>
        <w:t>• If you haven't created an app before, you may see Register a new application instead. Select it.</w:t>
      </w:r>
    </w:p>
    <w:p>
      <w:r>
        <w:t>• Enter an Application name,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Enter the Homepage URL for your app's website.</w:t>
      </w:r>
    </w:p>
    <w:p>
      <w:r>
        <w:t>• If you'd like, add the optional Application description, which GitHub displays to end-users.</w:t>
      </w:r>
    </w:p>
    <w:p>
      <w:r>
        <w:t>• From n8n, copy the OAuth Redirect URL and paste it into the GitHub Authorization callback URL.</w:t>
      </w:r>
    </w:p>
    <w:p>
      <w:r>
        <w:t>• Select Register application.</w:t>
      </w:r>
    </w:p>
    <w:p>
      <w:r>
        <w:t>• Copy the Client ID and Client Secret this generates and add them to your n8n credential.</w:t>
      </w:r>
    </w:p>
    <w:p>
      <w:r>
        <w:t>Refer to the GitHub Authorizing OAuth apps documentation for more information on the authorization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