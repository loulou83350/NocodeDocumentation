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Todoist credentials</w:t>
      </w:r>
    </w:p>
    <w:p>
      <w:pPr>
        <w:pStyle w:val="Heading1"/>
      </w:pPr>
      <w:r>
        <w:t>Todoist credentials#</w:t>
      </w:r>
    </w:p>
    <w:p>
      <w:r>
        <w:t>You can use these credentials to authenticate the following nodes:</w:t>
      </w:r>
    </w:p>
    <w:p>
      <w:r>
        <w:t>• Todoist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Todoist's REST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 a Todoist account and:</w:t>
      </w:r>
    </w:p>
    <w:p>
      <w:r>
        <w:t>• An API Key</w:t>
      </w:r>
    </w:p>
    <w:p>
      <w:r>
        <w:t>To get your API Key:</w:t>
      </w:r>
    </w:p>
    <w:p>
      <w:r>
        <w:t>• In Todoist, open your Integration settings.</w:t>
      </w:r>
    </w:p>
    <w:p>
      <w:r>
        <w:t>• Select the Developer tab.</w:t>
      </w:r>
    </w:p>
    <w:p>
      <w:r>
        <w:t>• Copy your API token and enter it as the API Key in your n8n credential.</w:t>
      </w:r>
    </w:p>
    <w:p>
      <w:r>
        <w:t>Refer to Find your API token for more information.</w:t>
      </w:r>
    </w:p>
    <w:p>
      <w:pPr>
        <w:pStyle w:val="Heading2"/>
      </w:pPr>
      <w:r>
        <w:t>Using OAuth2#</w:t>
      </w:r>
    </w:p>
    <w:p>
      <w:r>
        <w:t>Note for n8n Cloud users</w:t>
      </w:r>
    </w:p>
    <w:p>
      <w:r>
        <w:t>Cloud users don't need to provide connection details. Select Connect my account to connect through your browser.</w:t>
      </w:r>
    </w:p>
    <w:p>
      <w:r>
        <w:t>If you're self-hosting n8n, you'll need a Todoist account and:</w:t>
      </w:r>
    </w:p>
    <w:p>
      <w:r>
        <w:t>• A Client ID</w:t>
      </w:r>
    </w:p>
    <w:p>
      <w:r>
        <w:t>• A Client Secret</w:t>
      </w:r>
    </w:p>
    <w:p>
      <w:r>
        <w:t>Get both by creating an application:</w:t>
      </w:r>
    </w:p>
    <w:p>
      <w:r>
        <w:t>• Open the Todoist App Management Console.</w:t>
      </w:r>
    </w:p>
    <w:p>
      <w:r>
        <w:t>• Select Create a new app.</w:t>
      </w:r>
    </w:p>
    <w:p>
      <w:r>
        <w:t>• Enter an App name for your app, like n8n integration.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Select Create app.</w:t>
      </w:r>
    </w:p>
    <w:p>
      <w:r>
        <w:t>• Copy the n8n OAuth Redirect URL and enter it as the OAuth redirect URL in Todoist.</w:t>
      </w:r>
    </w:p>
    <w:p>
      <w:r>
        <w:t>• Copy the Client ID from Todoist and enter it in your n8n credential.</w:t>
      </w:r>
    </w:p>
    <w:p>
      <w:r>
        <w:t>• Copy the Client Secret from Todoist and enter it in your n8n credential.</w:t>
      </w:r>
    </w:p>
    <w:p>
      <w:r>
        <w:t>• Configure the rest of your Todoist app as it makes sense for your use case.</w:t>
      </w:r>
    </w:p>
    <w:p>
      <w:r>
        <w:t>Refer to the Todoist Authorization Guide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