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Gmail node Draft Operations documentation</w:t>
      </w:r>
    </w:p>
    <w:p>
      <w:pPr>
        <w:pStyle w:val="Heading1"/>
      </w:pPr>
      <w:r>
        <w:t>Gmail node Draft Operations#</w:t>
      </w:r>
    </w:p>
    <w:p>
      <w:r>
        <w:t>Use the Draft operations to create, delete, or get a draft or list drafts in Gmail. Refer to the Gmail node for more information on the Gmail node itself.</w:t>
      </w:r>
    </w:p>
    <w:p>
      <w:pPr>
        <w:pStyle w:val="Heading2"/>
      </w:pPr>
      <w:r>
        <w:t>Create a draft#</w:t>
      </w:r>
    </w:p>
    <w:p>
      <w:r>
        <w:t>Use this operation to create a new draft.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Draft.</w:t>
      </w:r>
    </w:p>
    <w:p>
      <w:r>
        <w:t>• Operation: Select Create.</w:t>
      </w:r>
    </w:p>
    <w:p>
      <w:r>
        <w:t>• Subject: Enter the subject line.</w:t>
      </w:r>
    </w:p>
    <w:p>
      <w:r>
        <w:t>• Select the Email Type. Choose from Text or HTML.</w:t>
      </w:r>
    </w:p>
    <w:p>
      <w:r>
        <w:t>• Message: Enter the email message body.</w:t>
      </w:r>
    </w:p>
    <w:p>
      <w:pPr>
        <w:pStyle w:val="Heading3"/>
      </w:pPr>
      <w:r>
        <w:t>Create draft options#</w:t>
      </w:r>
    </w:p>
    <w:p>
      <w:r>
        <w:t>Use these options to further refine the node's behavior:</w:t>
      </w:r>
    </w:p>
    <w:p>
      <w:r>
        <w:t>• Attachments: Select Add Attachment to add an attachment. Enter the Attachment Field Name (in Input) to identify which field from the input node contains the attachment.</w:t>
        <w:br/>
        <w:t>For multiple properties, enter a comma-separated list.</w:t>
      </w:r>
    </w:p>
    <w:p>
      <w:r>
        <w:t>• For multiple properties, enter a comma-separated list.</w:t>
      </w:r>
    </w:p>
    <w:p>
      <w:r>
        <w:t>• BCC: Enter one or more email addresses for blind copy recipients. Separate multiple email addresses with a comma, for example jay@gatsby.com, jon@smith.com.</w:t>
      </w:r>
    </w:p>
    <w:p>
      <w:r>
        <w:rPr>
          <w:rFonts w:ascii="Courier New" w:hAnsi="Courier New"/>
          <w:sz w:val="18"/>
        </w:rPr>
        <w:t>jay@gatsby.com, jon@smith.com</w:t>
      </w:r>
    </w:p>
    <w:p>
      <w:r>
        <w:t>• CC: Enter one or more email addresses for carbon copy recipients. Separate multiple email addresses with a comma, for example jay@gatsby.com, jon@smith.com.</w:t>
      </w:r>
    </w:p>
    <w:p>
      <w:r>
        <w:rPr>
          <w:rFonts w:ascii="Courier New" w:hAnsi="Courier New"/>
          <w:sz w:val="18"/>
        </w:rPr>
        <w:t>jay@gatsby.com, jon@smith.com</w:t>
      </w:r>
    </w:p>
    <w:p>
      <w:r>
        <w:t>• From Alias Name or ID: Select an alias to send the draft from. This field populates based on the credential you selected in the parameters.</w:t>
      </w:r>
    </w:p>
    <w:p>
      <w:r>
        <w:t>• Send Replies To: Enter an email address to set as the reply to address.</w:t>
      </w:r>
    </w:p>
    <w:p>
      <w:r>
        <w:t>• Thread ID: If you want this draft attached to a thread, enter the ID for that thread.</w:t>
      </w:r>
    </w:p>
    <w:p>
      <w:r>
        <w:t>• To Email: Enter one or more email addresses for recipients. Separate multiple email addresses with a comma, for example jay@gatsby.com, jon@smith.com.</w:t>
      </w:r>
    </w:p>
    <w:p>
      <w:r>
        <w:rPr>
          <w:rFonts w:ascii="Courier New" w:hAnsi="Courier New"/>
          <w:sz w:val="18"/>
        </w:rPr>
        <w:t>jay@gatsby.com, jon@smith.com</w:t>
      </w:r>
    </w:p>
    <w:p>
      <w:r>
        <w:t>Refer to the Gmail API Method: users.drafts.create documentation for more information.</w:t>
      </w:r>
    </w:p>
    <w:p>
      <w:pPr>
        <w:pStyle w:val="Heading2"/>
      </w:pPr>
      <w:r>
        <w:t>Delete a draft#</w:t>
      </w:r>
    </w:p>
    <w:p>
      <w:r>
        <w:t>Use this operation to delete a draft.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Draft.</w:t>
      </w:r>
    </w:p>
    <w:p>
      <w:r>
        <w:t>• Operation: Select Delete.</w:t>
      </w:r>
    </w:p>
    <w:p>
      <w:r>
        <w:t>• Draft ID: Enter the ID of the draft you wish to delete.</w:t>
      </w:r>
    </w:p>
    <w:p>
      <w:r>
        <w:t>Refer to the Gmail API Method: users.drafts.delete documentation for more information.</w:t>
      </w:r>
    </w:p>
    <w:p>
      <w:pPr>
        <w:pStyle w:val="Heading2"/>
      </w:pPr>
      <w:r>
        <w:t>Get a draft#</w:t>
      </w:r>
    </w:p>
    <w:p>
      <w:r>
        <w:t>Use this operation to get a single draft.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Draft.</w:t>
      </w:r>
    </w:p>
    <w:p>
      <w:r>
        <w:t>• Operation: Select Get.</w:t>
      </w:r>
    </w:p>
    <w:p>
      <w:r>
        <w:t>• Draft ID: Enter the ID of the draft you wish to get information about.</w:t>
      </w:r>
    </w:p>
    <w:p>
      <w:pPr>
        <w:pStyle w:val="Heading3"/>
      </w:pPr>
      <w:r>
        <w:t>Get draft options#</w:t>
      </w:r>
    </w:p>
    <w:p>
      <w:r>
        <w:t>Use these options to further refine the node's behavior:</w:t>
      </w:r>
    </w:p>
    <w:p>
      <w:r>
        <w:t>• Attachment Prefix: Enter a prefix for the name of the binary property the node should write any attachments to. n8n adds an index starting with 0 to the prefix. For example, if you enter `attachment_' as the prefix, the first attachment saves to 'attachment_0'.</w:t>
      </w:r>
    </w:p>
    <w:p>
      <w:r>
        <w:rPr>
          <w:rFonts w:ascii="Courier New" w:hAnsi="Courier New"/>
          <w:sz w:val="18"/>
        </w:rPr>
        <w:t>0</w:t>
      </w:r>
    </w:p>
    <w:p>
      <w:r>
        <w:t>• Download Attachments: Select whether the node should download the draft's attachments (turned on) or not (turned off).</w:t>
      </w:r>
    </w:p>
    <w:p>
      <w:r>
        <w:t>Refer to the Gmail API Method: users.drafts.get documentation for more information.</w:t>
      </w:r>
    </w:p>
    <w:p>
      <w:pPr>
        <w:pStyle w:val="Heading2"/>
      </w:pPr>
      <w:r>
        <w:t>Get Many drafts#</w:t>
      </w:r>
    </w:p>
    <w:p>
      <w:r>
        <w:t>Use this operation to get two or more drafts.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Draft.</w:t>
      </w:r>
    </w:p>
    <w:p>
      <w:r>
        <w:t>• Operation: Select Get Many.</w:t>
      </w:r>
    </w:p>
    <w:p>
      <w:r>
        <w:t>• Return All: Choose whether the node returns all drafts (turned on) or only up to a set limit (turned off).</w:t>
      </w:r>
    </w:p>
    <w:p>
      <w:r>
        <w:t>• Limit: Enter the maximum number of drafts to return. Only used if you've turned off Return All.</w:t>
      </w:r>
    </w:p>
    <w:p>
      <w:pPr>
        <w:pStyle w:val="Heading3"/>
      </w:pPr>
      <w:r>
        <w:t>Get Many drafts options#</w:t>
      </w:r>
    </w:p>
    <w:p>
      <w:r>
        <w:t>Use these options to further refine the node's behavior:</w:t>
      </w:r>
    </w:p>
    <w:p>
      <w:r>
        <w:t>• Attachment Prefix: Enter a prefix for the name of the binary property the node should write any attachments to. n8n adds an index starting with 0 to the prefix. For example, if you enter `attachment_' as the prefix, the first attachment saves to 'attachment_0'.</w:t>
      </w:r>
    </w:p>
    <w:p>
      <w:r>
        <w:rPr>
          <w:rFonts w:ascii="Courier New" w:hAnsi="Courier New"/>
          <w:sz w:val="18"/>
        </w:rPr>
        <w:t>0</w:t>
      </w:r>
    </w:p>
    <w:p>
      <w:r>
        <w:t>• Download Attachments: Select whether the node should download the draft's attachments (turned on) or not (turned off).</w:t>
      </w:r>
    </w:p>
    <w:p>
      <w:r>
        <w:t>• Include Spam and Trash: Select whether the node should get drafts in the Spam and Trash folders (turned on) or not (turned off).</w:t>
      </w:r>
    </w:p>
    <w:p>
      <w:r>
        <w:t>Refer to the Gmail API Method: users.drafts.list documentation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