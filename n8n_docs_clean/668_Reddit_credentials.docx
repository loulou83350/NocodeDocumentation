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Reddit credentials</w:t>
      </w:r>
    </w:p>
    <w:p>
      <w:pPr>
        <w:pStyle w:val="Heading1"/>
      </w:pPr>
      <w:r>
        <w:t>Reddit credentials#</w:t>
      </w:r>
    </w:p>
    <w:p>
      <w:r>
        <w:t>You can use these credentials to authenticate the following nodes:</w:t>
      </w:r>
    </w:p>
    <w:p>
      <w:r>
        <w:t>• Reddit</w:t>
      </w:r>
    </w:p>
    <w:p>
      <w:pPr>
        <w:pStyle w:val="Heading2"/>
      </w:pPr>
      <w:r>
        <w:t>Prerequisites#</w:t>
      </w:r>
    </w:p>
    <w:p>
      <w:r>
        <w:t>Create a Reddit account.</w:t>
      </w:r>
    </w:p>
    <w:p>
      <w:pPr>
        <w:pStyle w:val="Heading2"/>
      </w:pPr>
      <w:r>
        <w:t>Supported authentication methods#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Reddit's developer documentation for more information about the service.</w:t>
      </w:r>
    </w:p>
    <w:p>
      <w:pPr>
        <w:pStyle w:val="Heading2"/>
      </w:pPr>
      <w:r>
        <w:t>Using OAuth2#</w:t>
      </w:r>
    </w:p>
    <w:p>
      <w:r>
        <w:t>To configure this credential, you'll need:</w:t>
      </w:r>
    </w:p>
    <w:p>
      <w:r>
        <w:t>• A Client ID</w:t>
      </w:r>
    </w:p>
    <w:p>
      <w:r>
        <w:t>• A Client Secret</w:t>
      </w:r>
    </w:p>
    <w:p>
      <w:r>
        <w:t>Developer program</w:t>
      </w:r>
    </w:p>
    <w:p>
      <w:r>
        <w:t>Reddit's developer program is in a closed beta. The instructions below are for regular Reddit users, not members of the developer platform.</w:t>
      </w:r>
    </w:p>
    <w:p>
      <w:r>
        <w:t>Generate both by creating a third-party app. Visit the previous link or go to your profile &gt; Settings &gt; Safety &amp; Privacy &gt; Manage third-party app authorization &gt; are you a developer? create an app.</w:t>
      </w:r>
    </w:p>
    <w:p>
      <w:r>
        <w:t>Use these settings for your app:</w:t>
      </w:r>
    </w:p>
    <w:p>
      <w:r>
        <w:t>• Copy the OAuth Callback URL from n8n and use it as your app's redirect uri.</w:t>
      </w:r>
    </w:p>
    <w:p>
      <w:r>
        <w:t>• The app's client ID displays underneath your app name. Copy that and add it as your n8n Client ID.</w:t>
      </w:r>
    </w:p>
    <w:p>
      <w:r>
        <w:t>• Copy the app's secret and add it as your n8n Client Secret.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