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 streaming</w:t>
      </w:r>
    </w:p>
    <w:p>
      <w:pPr>
        <w:pStyle w:val="Heading1"/>
      </w:pPr>
      <w:r>
        <w:t>Log streaming#</w:t>
      </w:r>
    </w:p>
    <w:p>
      <w:r>
        <w:t>Feature availability</w:t>
      </w:r>
    </w:p>
    <w:p>
      <w:r>
        <w:t>Log streaming is available on Enterprise Self-hosted and Cloud plans.</w:t>
      </w:r>
    </w:p>
    <w:p>
      <w:r>
        <w:t>Log streaming allows you to send events from n8n to your own logging tools. This allows you to manage your n8n monitoring in your own alerting and logging processes.</w:t>
      </w:r>
    </w:p>
    <w:p>
      <w:pPr>
        <w:pStyle w:val="Heading2"/>
      </w:pPr>
      <w:r>
        <w:t>Set up log streaming#</w:t>
      </w:r>
    </w:p>
    <w:p>
      <w:r>
        <w:t>To use log streaming, you have to add a streaming destination.</w:t>
      </w:r>
    </w:p>
    <w:p>
      <w:r>
        <w:t>• Navigate to Settings &gt; Log Streaming.</w:t>
      </w:r>
    </w:p>
    <w:p>
      <w:r>
        <w:t>• Select Add new destination.</w:t>
      </w:r>
    </w:p>
    <w:p>
      <w:r>
        <w:t>• Choose your destination type. n8n opens the New Event Destination modal.</w:t>
      </w:r>
    </w:p>
    <w:p>
      <w:r>
        <w:t>• In the New Event Destination modal, enter the configuration information for your event destination. These depend on the type of destination you're using.</w:t>
      </w:r>
    </w:p>
    <w:p>
      <w:r>
        <w:t>• Select Events to choose which events to stream.</w:t>
      </w:r>
    </w:p>
    <w:p>
      <w:r>
        <w:t>• Select Save.</w:t>
      </w:r>
    </w:p>
    <w:p>
      <w:r>
        <w:t>Self-hosted users</w:t>
      </w:r>
    </w:p>
    <w:p>
      <w:r>
        <w:t>If you self-host n8n, you can configure additional log streaming behavior using Environment variables.</w:t>
      </w:r>
    </w:p>
    <w:p>
      <w:pPr>
        <w:pStyle w:val="Heading2"/>
      </w:pPr>
      <w:r>
        <w:t>Events#</w:t>
      </w:r>
    </w:p>
    <w:p>
      <w:r>
        <w:t>The following events are available. You can choose which events to stream in Settings &gt; Log Streaming &gt; Events.</w:t>
      </w:r>
    </w:p>
    <w:p>
      <w:r>
        <w:t>• Workflow</w:t>
        <w:br/>
        <w:t>Started</w:t>
        <w:br/>
        <w:t>Success</w:t>
        <w:br/>
        <w:t>Failed</w:t>
      </w:r>
    </w:p>
    <w:p>
      <w:r>
        <w:t>• Started</w:t>
      </w:r>
    </w:p>
    <w:p>
      <w:r>
        <w:t>• Success</w:t>
      </w:r>
    </w:p>
    <w:p>
      <w:r>
        <w:t>• Failed</w:t>
      </w:r>
    </w:p>
    <w:p>
      <w:r>
        <w:t>• Node executions</w:t>
        <w:br/>
        <w:t>Started</w:t>
        <w:br/>
        <w:t>Finished</w:t>
      </w:r>
    </w:p>
    <w:p>
      <w:r>
        <w:t>• Started</w:t>
      </w:r>
    </w:p>
    <w:p>
      <w:r>
        <w:t>• Finished</w:t>
      </w:r>
    </w:p>
    <w:p>
      <w:r>
        <w:t>• Audit</w:t>
        <w:br/>
        <w:t>User signed up</w:t>
        <w:br/>
        <w:t>User updated</w:t>
        <w:br/>
        <w:t>User deleted</w:t>
        <w:br/>
        <w:t>User invited</w:t>
        <w:br/>
        <w:t>User invitation accepted</w:t>
        <w:br/>
        <w:t>User re-invited</w:t>
        <w:br/>
        <w:t>User email failed</w:t>
        <w:br/>
        <w:t>User reset requested</w:t>
        <w:br/>
        <w:t>User reset</w:t>
        <w:br/>
        <w:t>User credentials created</w:t>
        <w:br/>
        <w:t>User credentials shared</w:t>
        <w:br/>
        <w:t>User credentials updated</w:t>
        <w:br/>
        <w:t>User credentials deleted</w:t>
        <w:br/>
        <w:t>User API created</w:t>
        <w:br/>
        <w:t>User API deleted</w:t>
        <w:br/>
        <w:t>Package installed</w:t>
        <w:br/>
        <w:t>Package updated</w:t>
        <w:br/>
        <w:t>Package deleted</w:t>
        <w:br/>
        <w:t>Workflow created</w:t>
        <w:br/>
        <w:t>Workflow deleted</w:t>
        <w:br/>
        <w:t>Workflow updated</w:t>
      </w:r>
    </w:p>
    <w:p>
      <w:r>
        <w:t>• User signed up</w:t>
      </w:r>
    </w:p>
    <w:p>
      <w:r>
        <w:t>• User updated</w:t>
      </w:r>
    </w:p>
    <w:p>
      <w:r>
        <w:t>• User deleted</w:t>
      </w:r>
    </w:p>
    <w:p>
      <w:r>
        <w:t>• User invited</w:t>
      </w:r>
    </w:p>
    <w:p>
      <w:r>
        <w:t>• User invitation accepted</w:t>
      </w:r>
    </w:p>
    <w:p>
      <w:r>
        <w:t>• User re-invited</w:t>
      </w:r>
    </w:p>
    <w:p>
      <w:r>
        <w:t>• User email failed</w:t>
      </w:r>
    </w:p>
    <w:p>
      <w:r>
        <w:t>• User reset requested</w:t>
      </w:r>
    </w:p>
    <w:p>
      <w:r>
        <w:t>• User reset</w:t>
      </w:r>
    </w:p>
    <w:p>
      <w:r>
        <w:t>• User credentials created</w:t>
      </w:r>
    </w:p>
    <w:p>
      <w:r>
        <w:t>• User credentials shared</w:t>
      </w:r>
    </w:p>
    <w:p>
      <w:r>
        <w:t>• User credentials updated</w:t>
      </w:r>
    </w:p>
    <w:p>
      <w:r>
        <w:t>• User credentials deleted</w:t>
      </w:r>
    </w:p>
    <w:p>
      <w:r>
        <w:t>• User API created</w:t>
      </w:r>
    </w:p>
    <w:p>
      <w:r>
        <w:t>• User API deleted</w:t>
      </w:r>
    </w:p>
    <w:p>
      <w:r>
        <w:t>• Package installed</w:t>
      </w:r>
    </w:p>
    <w:p>
      <w:r>
        <w:t>• Package updated</w:t>
      </w:r>
    </w:p>
    <w:p>
      <w:r>
        <w:t>• Package deleted</w:t>
      </w:r>
    </w:p>
    <w:p>
      <w:r>
        <w:t>• Workflow created</w:t>
      </w:r>
    </w:p>
    <w:p>
      <w:r>
        <w:t>• Workflow deleted</w:t>
      </w:r>
    </w:p>
    <w:p>
      <w:r>
        <w:t>• Workflow updated</w:t>
      </w:r>
    </w:p>
    <w:p>
      <w:r>
        <w:t>• AI node logs</w:t>
        <w:br/>
        <w:t>Memory get messages</w:t>
        <w:br/>
        <w:t>Memory added message</w:t>
        <w:br/>
        <w:t>Output parser get instructions</w:t>
        <w:br/>
        <w:t>Output parser parsed</w:t>
        <w:br/>
        <w:t>Retriever get relevant documents</w:t>
        <w:br/>
        <w:t>Embeddings embedded document</w:t>
        <w:br/>
        <w:t>Embeddings embedded query</w:t>
        <w:br/>
        <w:t>Document processed</w:t>
        <w:br/>
        <w:t>Text splitter split</w:t>
        <w:br/>
        <w:t>Tool called</w:t>
        <w:br/>
        <w:t>Vector store searched</w:t>
        <w:br/>
        <w:t>LLM generated</w:t>
        <w:br/>
        <w:t>Vector store populated</w:t>
      </w:r>
    </w:p>
    <w:p>
      <w:r>
        <w:t>• Memory get messages</w:t>
      </w:r>
    </w:p>
    <w:p>
      <w:r>
        <w:t>• Memory added message</w:t>
      </w:r>
    </w:p>
    <w:p>
      <w:r>
        <w:t>• Output parser get instructions</w:t>
      </w:r>
    </w:p>
    <w:p>
      <w:r>
        <w:t>• Output parser parsed</w:t>
      </w:r>
    </w:p>
    <w:p>
      <w:r>
        <w:t>• Retriever get relevant documents</w:t>
      </w:r>
    </w:p>
    <w:p>
      <w:r>
        <w:t>• Embeddings embedded document</w:t>
      </w:r>
    </w:p>
    <w:p>
      <w:r>
        <w:t>• Embeddings embedded query</w:t>
      </w:r>
    </w:p>
    <w:p>
      <w:r>
        <w:t>• Document processed</w:t>
      </w:r>
    </w:p>
    <w:p>
      <w:r>
        <w:t>• Text splitter split</w:t>
      </w:r>
    </w:p>
    <w:p>
      <w:r>
        <w:t>• Tool called</w:t>
      </w:r>
    </w:p>
    <w:p>
      <w:r>
        <w:t>• Vector store searched</w:t>
      </w:r>
    </w:p>
    <w:p>
      <w:r>
        <w:t>• LLM generated</w:t>
      </w:r>
    </w:p>
    <w:p>
      <w:r>
        <w:t>• Vector store populated</w:t>
      </w:r>
    </w:p>
    <w:p>
      <w:pPr>
        <w:pStyle w:val="Heading2"/>
      </w:pPr>
      <w:r>
        <w:t>Destinations#</w:t>
      </w:r>
    </w:p>
    <w:p>
      <w:r>
        <w:t>n8n supports three destination types:</w:t>
      </w:r>
    </w:p>
    <w:p>
      <w:r>
        <w:t>• A syslog server</w:t>
      </w:r>
    </w:p>
    <w:p>
      <w:r>
        <w:t>• A generic webhook</w:t>
      </w:r>
    </w:p>
    <w:p>
      <w:r>
        <w:t>• A Sentry client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