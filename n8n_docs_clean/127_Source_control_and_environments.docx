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Source control and environments</w:t>
      </w:r>
    </w:p>
    <w:p>
      <w:pPr>
        <w:pStyle w:val="Heading1"/>
      </w:pPr>
      <w:r>
        <w:t>Source control and environments#</w:t>
      </w:r>
    </w:p>
    <w:p>
      <w:r>
        <w:t>Feature availability</w:t>
      </w:r>
    </w:p>
    <w:p>
      <w:r>
        <w:t>• Available on Enterprise.</w:t>
      </w:r>
    </w:p>
    <w:p>
      <w:r>
        <w:t>• You need to be an n8n instance owner, admin, or project owner to set up source control, and to send work to and from Git.</w:t>
      </w:r>
    </w:p>
    <w:p>
      <w:r>
        <w:t>n8n uses Git-based source control to support environments. Linking your n8n instances to a Git repository lets you create multiple n8n environments, backed by Git branches.</w:t>
      </w:r>
    </w:p>
    <w:p>
      <w:r>
        <w:t>In this section:</w:t>
      </w:r>
    </w:p>
    <w:p>
      <w:r>
        <w:t>• Understand:</w:t>
        <w:br/>
        <w:t>Environments in n8n: The purpose of environments, and how they work in n8n.</w:t>
        <w:br/>
        <w:t>Git and n8n: How n8n uses Git.</w:t>
        <w:br/>
        <w:t>Branch patterns: The possible relationships between n8n instances and Git branches.</w:t>
      </w:r>
    </w:p>
    <w:p>
      <w:r>
        <w:t>• Environments in n8n: The purpose of environments, and how they work in n8n.</w:t>
      </w:r>
    </w:p>
    <w:p>
      <w:r>
        <w:t>• Git and n8n: How n8n uses Git.</w:t>
      </w:r>
    </w:p>
    <w:p>
      <w:r>
        <w:t>• Branch patterns: The possible relationships between n8n instances and Git branches.</w:t>
      </w:r>
    </w:p>
    <w:p>
      <w:r>
        <w:t>• Set up source control for environments: How to connect your n8n instance to Git.</w:t>
      </w:r>
    </w:p>
    <w:p>
      <w:r>
        <w:t>• Using:</w:t>
        <w:br/>
        <w:t>Push and pull: Send work to Git, and fetch work from Git to your instance.</w:t>
        <w:br/>
        <w:t>Copy work between environments: How to copy work between different n8n instances.</w:t>
        <w:br/>
        <w:t>Manage variables: Manage variable values using the n8n API and source control.</w:t>
      </w:r>
    </w:p>
    <w:p>
      <w:r>
        <w:t>• Push and pull: Send work to Git, and fetch work from Git to your instance.</w:t>
      </w:r>
    </w:p>
    <w:p>
      <w:r>
        <w:t>• Copy work between environments: How to copy work between different n8n instances.</w:t>
      </w:r>
    </w:p>
    <w:p>
      <w:r>
        <w:t>• Manage variables: Manage variable values using the n8n API and source control.</w:t>
      </w:r>
    </w:p>
    <w:p>
      <w:r>
        <w:t>• Tutorial: Create environments with source control: An end-to-end tutorial, setting up environments using n8n's recommended configurations.</w:t>
      </w:r>
    </w:p>
    <w:p>
      <w:r>
        <w:t>Related sections:</w:t>
      </w:r>
    </w:p>
    <w:p>
      <w:r>
        <w:t>• Variables: reusable values.</w:t>
      </w:r>
    </w:p>
    <w:p>
      <w:r>
        <w:t>• External secrets: manage credentials with an external secrets vault.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