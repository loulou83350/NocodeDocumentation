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UptimeRobot node documentation</w:t>
      </w:r>
    </w:p>
    <w:p>
      <w:pPr>
        <w:pStyle w:val="Heading1"/>
      </w:pPr>
      <w:r>
        <w:t>UptimeRobot node#</w:t>
      </w:r>
    </w:p>
    <w:p>
      <w:r>
        <w:t>Use the UptimeRobot node to automate work in UptimeRobot, and integrate UptimeRobot with other applications. n8n has built-in support for a wide range of UptimeRobot features, including creating and deleting alerts, as well as getting account details.</w:t>
      </w:r>
    </w:p>
    <w:p>
      <w:r>
        <w:t>On this page, you'll find a list of operations the UptimeRobot node supports and links to more resources.</w:t>
      </w:r>
    </w:p>
    <w:p>
      <w:r>
        <w:t>Credentials</w:t>
      </w:r>
    </w:p>
    <w:p>
      <w:r>
        <w:t>Refer to UptimeRobot credentials for guidance on setting up authentication.</w:t>
      </w:r>
    </w:p>
    <w:p>
      <w:pPr>
        <w:pStyle w:val="Heading2"/>
      </w:pPr>
      <w:r>
        <w:t>Operations#</w:t>
      </w:r>
    </w:p>
    <w:p>
      <w:r>
        <w:t>• Account</w:t>
        <w:br/>
        <w:t>Get account details</w:t>
      </w:r>
    </w:p>
    <w:p>
      <w:r>
        <w:t>• Get account details</w:t>
      </w:r>
    </w:p>
    <w:p>
      <w:r>
        <w:t>• Alert Contact</w:t>
        <w:br/>
        <w:t>Create an alert contact</w:t>
        <w:br/>
        <w:t>Delete an alert contact</w:t>
        <w:br/>
        <w:t>Get an alert contact</w:t>
        <w:br/>
        <w:t>Get all alert contacts</w:t>
        <w:br/>
        <w:t>Update an alert contact</w:t>
      </w:r>
    </w:p>
    <w:p>
      <w:r>
        <w:t>• Create an alert contact</w:t>
      </w:r>
    </w:p>
    <w:p>
      <w:r>
        <w:t>• Delete an alert contact</w:t>
      </w:r>
    </w:p>
    <w:p>
      <w:r>
        <w:t>• Get an alert contact</w:t>
      </w:r>
    </w:p>
    <w:p>
      <w:r>
        <w:t>• Get all alert contacts</w:t>
      </w:r>
    </w:p>
    <w:p>
      <w:r>
        <w:t>• Update an alert contact</w:t>
      </w:r>
    </w:p>
    <w:p>
      <w:r>
        <w:t>• Maintenance Window</w:t>
        <w:br/>
        <w:t>Create a maintenance window</w:t>
        <w:br/>
        <w:t>Delete a maintenance window</w:t>
        <w:br/>
        <w:t>Get a maintenance window</w:t>
        <w:br/>
        <w:t>Get all a maintenance windows</w:t>
        <w:br/>
        <w:t>Update a maintenance window</w:t>
      </w:r>
    </w:p>
    <w:p>
      <w:r>
        <w:t>• Create a maintenance window</w:t>
      </w:r>
    </w:p>
    <w:p>
      <w:r>
        <w:t>• Delete a maintenance window</w:t>
      </w:r>
    </w:p>
    <w:p>
      <w:r>
        <w:t>• Get a maintenance window</w:t>
      </w:r>
    </w:p>
    <w:p>
      <w:r>
        <w:t>• Get all a maintenance windows</w:t>
      </w:r>
    </w:p>
    <w:p>
      <w:r>
        <w:t>• Update a maintenance window</w:t>
      </w:r>
    </w:p>
    <w:p>
      <w:r>
        <w:t>• Monitor</w:t>
        <w:br/>
        <w:t>Create a monitor</w:t>
        <w:br/>
        <w:t>Delete a monitor</w:t>
        <w:br/>
        <w:t>Get a monitor</w:t>
        <w:br/>
        <w:t>Get all monitors</w:t>
        <w:br/>
        <w:t>Reset a monitor</w:t>
        <w:br/>
        <w:t>Update a monitor</w:t>
      </w:r>
    </w:p>
    <w:p>
      <w:r>
        <w:t>• Create a monitor</w:t>
      </w:r>
    </w:p>
    <w:p>
      <w:r>
        <w:t>• Delete a monitor</w:t>
      </w:r>
    </w:p>
    <w:p>
      <w:r>
        <w:t>• Get a monitor</w:t>
      </w:r>
    </w:p>
    <w:p>
      <w:r>
        <w:t>• Get all monitors</w:t>
      </w:r>
    </w:p>
    <w:p>
      <w:r>
        <w:t>• Reset a monitor</w:t>
      </w:r>
    </w:p>
    <w:p>
      <w:r>
        <w:t>• Update a monitor</w:t>
      </w:r>
    </w:p>
    <w:p>
      <w:r>
        <w:t>• Public Status Page</w:t>
        <w:br/>
        <w:t>Create a public status page</w:t>
        <w:br/>
        <w:t>Delete a public status page</w:t>
        <w:br/>
        <w:t>Get a public status page</w:t>
        <w:br/>
        <w:t>Get all a public status pages</w:t>
      </w:r>
    </w:p>
    <w:p>
      <w:r>
        <w:t>• Create a public status page</w:t>
      </w:r>
    </w:p>
    <w:p>
      <w:r>
        <w:t>• Delete a public status page</w:t>
      </w:r>
    </w:p>
    <w:p>
      <w:r>
        <w:t>• Get a public status page</w:t>
      </w:r>
    </w:p>
    <w:p>
      <w:r>
        <w:t>• Get all a public status pages</w:t>
      </w:r>
    </w:p>
    <w:p>
      <w:pPr>
        <w:pStyle w:val="Heading2"/>
      </w:pPr>
      <w:r>
        <w:t>Templates and examples#</w:t>
      </w:r>
    </w:p>
    <w:p>
      <w:r>
        <w:t>Browse UptimeRobot integration templates, or search all templates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