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Harvest node documentation</w:t>
      </w:r>
    </w:p>
    <w:p>
      <w:pPr>
        <w:pStyle w:val="Heading1"/>
      </w:pPr>
      <w:r>
        <w:t>Harvest node#</w:t>
      </w:r>
    </w:p>
    <w:p>
      <w:r>
        <w:t>Use the Harvest node to automate work in Harvest, and integrate Harvest with other applications. n8n has built-in support for a wide range of Harvest features, including creating, updating, deleting, and getting clients, contacts, invoices, tasks, expenses, users, and projects.</w:t>
      </w:r>
    </w:p>
    <w:p>
      <w:r>
        <w:t>On this page, you'll find a list of operations the Harvest node supports and links to more resources.</w:t>
      </w:r>
    </w:p>
    <w:p>
      <w:r>
        <w:t>Credentials</w:t>
      </w:r>
    </w:p>
    <w:p>
      <w:r>
        <w:t>Refer to Harvest credentials for guidance on setting up authentication.</w:t>
      </w:r>
    </w:p>
    <w:p>
      <w:pPr>
        <w:pStyle w:val="Heading2"/>
      </w:pPr>
      <w:r>
        <w:t>Operations#</w:t>
      </w:r>
    </w:p>
    <w:p>
      <w:r>
        <w:t>• Client</w:t>
        <w:br/>
        <w:t>Create a client</w:t>
        <w:br/>
        <w:t>Delete a client</w:t>
        <w:br/>
        <w:t>Get data of a client</w:t>
        <w:br/>
        <w:t>Get data of all clients</w:t>
        <w:br/>
        <w:t>Update a client</w:t>
      </w:r>
    </w:p>
    <w:p>
      <w:r>
        <w:t>• Create a client</w:t>
      </w:r>
    </w:p>
    <w:p>
      <w:r>
        <w:t>• Delete a client</w:t>
      </w:r>
    </w:p>
    <w:p>
      <w:r>
        <w:t>• Get data of a client</w:t>
      </w:r>
    </w:p>
    <w:p>
      <w:r>
        <w:t>• Get data of all clients</w:t>
      </w:r>
    </w:p>
    <w:p>
      <w:r>
        <w:t>• Update a client</w:t>
      </w:r>
    </w:p>
    <w:p>
      <w:r>
        <w:t>• Company</w:t>
        <w:br/>
        <w:t>Retrieves the company for the currently authenticated user</w:t>
      </w:r>
    </w:p>
    <w:p>
      <w:r>
        <w:t>• Retrieves the company for the currently authenticated user</w:t>
      </w:r>
    </w:p>
    <w:p>
      <w:r>
        <w:t>• Contact</w:t>
        <w:br/>
        <w:t>Create a contact</w:t>
        <w:br/>
        <w:t>Delete a contact</w:t>
        <w:br/>
        <w:t>Get data of a contact</w:t>
        <w:br/>
        <w:t>Get data of all contacts</w:t>
        <w:br/>
        <w:t>Update a contact</w:t>
      </w:r>
    </w:p>
    <w:p>
      <w:r>
        <w:t>• Create a contact</w:t>
      </w:r>
    </w:p>
    <w:p>
      <w:r>
        <w:t>• Delete a contact</w:t>
      </w:r>
    </w:p>
    <w:p>
      <w:r>
        <w:t>• Get data of a contact</w:t>
      </w:r>
    </w:p>
    <w:p>
      <w:r>
        <w:t>• Get data of all contacts</w:t>
      </w:r>
    </w:p>
    <w:p>
      <w:r>
        <w:t>• Update a contact</w:t>
      </w:r>
    </w:p>
    <w:p>
      <w:r>
        <w:t>• Estimate</w:t>
        <w:br/>
        <w:t>Create an estimate</w:t>
        <w:br/>
        <w:t>Delete an estimate</w:t>
        <w:br/>
        <w:t>Get data of an estimate</w:t>
        <w:br/>
        <w:t>Get data of all estimates</w:t>
        <w:br/>
        <w:t>Update an estimate</w:t>
      </w:r>
    </w:p>
    <w:p>
      <w:r>
        <w:t>• Create an estimate</w:t>
      </w:r>
    </w:p>
    <w:p>
      <w:r>
        <w:t>• Delete an estimate</w:t>
      </w:r>
    </w:p>
    <w:p>
      <w:r>
        <w:t>• Get data of an estimate</w:t>
      </w:r>
    </w:p>
    <w:p>
      <w:r>
        <w:t>• Get data of all estimates</w:t>
      </w:r>
    </w:p>
    <w:p>
      <w:r>
        <w:t>• Update an estimate</w:t>
      </w:r>
    </w:p>
    <w:p>
      <w:r>
        <w:t>• Expense</w:t>
        <w:br/>
        <w:t>Get data of an expense</w:t>
        <w:br/>
        <w:t>Get data of all expenses</w:t>
        <w:br/>
        <w:t>Create an expense</w:t>
        <w:br/>
        <w:t>Update an expense</w:t>
        <w:br/>
        <w:t>Delete an expense</w:t>
      </w:r>
    </w:p>
    <w:p>
      <w:r>
        <w:t>• Get data of an expense</w:t>
      </w:r>
    </w:p>
    <w:p>
      <w:r>
        <w:t>• Get data of all expenses</w:t>
      </w:r>
    </w:p>
    <w:p>
      <w:r>
        <w:t>• Create an expense</w:t>
      </w:r>
    </w:p>
    <w:p>
      <w:r>
        <w:t>• Update an expense</w:t>
      </w:r>
    </w:p>
    <w:p>
      <w:r>
        <w:t>• Delete an expense</w:t>
      </w:r>
    </w:p>
    <w:p>
      <w:r>
        <w:t>• Invoice</w:t>
        <w:br/>
        <w:t>Get data of an invoice</w:t>
        <w:br/>
        <w:t>Get data of all invoices</w:t>
        <w:br/>
        <w:t>Create an invoice</w:t>
        <w:br/>
        <w:t>Update an invoice</w:t>
        <w:br/>
        <w:t>Delete an invoice</w:t>
      </w:r>
    </w:p>
    <w:p>
      <w:r>
        <w:t>• Get data of an invoice</w:t>
      </w:r>
    </w:p>
    <w:p>
      <w:r>
        <w:t>• Get data of all invoices</w:t>
      </w:r>
    </w:p>
    <w:p>
      <w:r>
        <w:t>• Create an invoice</w:t>
      </w:r>
    </w:p>
    <w:p>
      <w:r>
        <w:t>• Update an invoice</w:t>
      </w:r>
    </w:p>
    <w:p>
      <w:r>
        <w:t>• Delete an invoice</w:t>
      </w:r>
    </w:p>
    <w:p>
      <w:r>
        <w:t>• Project</w:t>
        <w:br/>
        <w:t>Create a project</w:t>
        <w:br/>
        <w:t>Delete a project</w:t>
        <w:br/>
        <w:t>Get data of a project</w:t>
        <w:br/>
        <w:t>Get data of all projects</w:t>
        <w:br/>
        <w:t>Update a project</w:t>
      </w:r>
    </w:p>
    <w:p>
      <w:r>
        <w:t>• Create a project</w:t>
      </w:r>
    </w:p>
    <w:p>
      <w:r>
        <w:t>• Delete a project</w:t>
      </w:r>
    </w:p>
    <w:p>
      <w:r>
        <w:t>• Get data of a project</w:t>
      </w:r>
    </w:p>
    <w:p>
      <w:r>
        <w:t>• Get data of all projects</w:t>
      </w:r>
    </w:p>
    <w:p>
      <w:r>
        <w:t>• Update a project</w:t>
      </w:r>
    </w:p>
    <w:p>
      <w:r>
        <w:t>• Task</w:t>
        <w:br/>
        <w:t>Create a task</w:t>
        <w:br/>
        <w:t>Delete a task</w:t>
        <w:br/>
        <w:t>Get data of a task</w:t>
        <w:br/>
        <w:t>Get data of all tasks</w:t>
        <w:br/>
        <w:t>Update a task</w:t>
      </w:r>
    </w:p>
    <w:p>
      <w:r>
        <w:t>• Create a task</w:t>
      </w:r>
    </w:p>
    <w:p>
      <w:r>
        <w:t>• Delete a task</w:t>
      </w:r>
    </w:p>
    <w:p>
      <w:r>
        <w:t>• Get data of a task</w:t>
      </w:r>
    </w:p>
    <w:p>
      <w:r>
        <w:t>• Get data of all tasks</w:t>
      </w:r>
    </w:p>
    <w:p>
      <w:r>
        <w:t>• Update a task</w:t>
      </w:r>
    </w:p>
    <w:p>
      <w:r>
        <w:t>• Time Entries</w:t>
        <w:br/>
        <w:t>Create a time entry using duration</w:t>
        <w:br/>
        <w:t>Create a time entry using start and end time</w:t>
        <w:br/>
        <w:t>Delete a time entry</w:t>
        <w:br/>
        <w:t>Delete a time entry's external reference.</w:t>
        <w:br/>
        <w:t>Get data of a time entry</w:t>
        <w:br/>
        <w:t>Get data of all time entries</w:t>
        <w:br/>
        <w:t>Restart a time entry</w:t>
        <w:br/>
        <w:t>Stop a time entry</w:t>
        <w:br/>
        <w:t>Update a time entry</w:t>
      </w:r>
    </w:p>
    <w:p>
      <w:r>
        <w:t>• Create a time entry using duration</w:t>
      </w:r>
    </w:p>
    <w:p>
      <w:r>
        <w:t>• Create a time entry using start and end time</w:t>
      </w:r>
    </w:p>
    <w:p>
      <w:r>
        <w:t>• Delete a time entry</w:t>
      </w:r>
    </w:p>
    <w:p>
      <w:r>
        <w:t>• Delete a time entry's external reference.</w:t>
      </w:r>
    </w:p>
    <w:p>
      <w:r>
        <w:t>• Get data of a time entry</w:t>
      </w:r>
    </w:p>
    <w:p>
      <w:r>
        <w:t>• Get data of all time entries</w:t>
      </w:r>
    </w:p>
    <w:p>
      <w:r>
        <w:t>• Restart a time entry</w:t>
      </w:r>
    </w:p>
    <w:p>
      <w:r>
        <w:t>• Stop a time entry</w:t>
      </w:r>
    </w:p>
    <w:p>
      <w:r>
        <w:t>• Update a time entry</w:t>
      </w:r>
    </w:p>
    <w:p>
      <w:r>
        <w:t>• User</w:t>
        <w:br/>
        <w:t>Create a user</w:t>
        <w:br/>
        <w:t>Delete a user</w:t>
        <w:br/>
        <w:t>Get data of a user</w:t>
        <w:br/>
        <w:t>Get data of all users</w:t>
        <w:br/>
        <w:t>Get data of authenticated user</w:t>
        <w:br/>
        <w:t>Update a user</w:t>
      </w:r>
    </w:p>
    <w:p>
      <w:r>
        <w:t>• Create a user</w:t>
      </w:r>
    </w:p>
    <w:p>
      <w:r>
        <w:t>• Delete a user</w:t>
      </w:r>
    </w:p>
    <w:p>
      <w:r>
        <w:t>• Get data of a user</w:t>
      </w:r>
    </w:p>
    <w:p>
      <w:r>
        <w:t>• Get data of all users</w:t>
      </w:r>
    </w:p>
    <w:p>
      <w:r>
        <w:t>• Get data of authenticated user</w:t>
      </w:r>
    </w:p>
    <w:p>
      <w:r>
        <w:t>• Update a user</w:t>
      </w:r>
    </w:p>
    <w:p>
      <w:pPr>
        <w:pStyle w:val="Heading2"/>
      </w:pPr>
      <w:r>
        <w:t>Templates and examples#</w:t>
      </w:r>
    </w:p>
    <w:p>
      <w:r>
        <w:t>Browse Harvest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