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Storage credentials</w:t>
      </w:r>
    </w:p>
    <w:p>
      <w:pPr>
        <w:pStyle w:val="Heading1"/>
      </w:pPr>
      <w:r>
        <w:t>Azure Storage credentials#</w:t>
      </w:r>
    </w:p>
    <w:p>
      <w:r>
        <w:t>You can use these credentials to authenticate the following nodes:</w:t>
      </w:r>
    </w:p>
    <w:p>
      <w:r>
        <w:t>• Azure Storage</w:t>
      </w:r>
    </w:p>
    <w:p>
      <w:pPr>
        <w:pStyle w:val="Heading2"/>
      </w:pPr>
      <w:r>
        <w:t>Prerequisites#</w:t>
      </w:r>
    </w:p>
    <w:p>
      <w:r>
        <w:t>• Create an Azure subscription.</w:t>
      </w:r>
    </w:p>
    <w:p>
      <w:r>
        <w:t>• Create an Azure storage account.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r>
        <w:t>• Shared Key</w:t>
      </w:r>
    </w:p>
    <w:p>
      <w:pPr>
        <w:pStyle w:val="Heading2"/>
      </w:pPr>
      <w:r>
        <w:t>Related resources#</w:t>
      </w:r>
    </w:p>
    <w:p>
      <w:r>
        <w:t>Refer to Azure Storage's API documentation for more information about the service.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For self-hosted users, there are two main steps to configure OAuth2 from scratch:</w:t>
      </w:r>
    </w:p>
    <w:p>
      <w:r>
        <w:t>• Register an application with the Microsoft Identity Platform.</w:t>
      </w:r>
    </w:p>
    <w:p>
      <w:r>
        <w:t>• Generate a client secret for that application.</w:t>
      </w:r>
    </w:p>
    <w:p>
      <w:r>
        <w:t>Follow the detailed instructions for each step below. For more detail on the Microsoft OAuth2 web flow, refer to Microsoft authentication and authorization basics.</w:t>
      </w:r>
    </w:p>
    <w:p>
      <w:pPr>
        <w:pStyle w:val="Heading3"/>
      </w:pPr>
      <w:r>
        <w:t>Register an application#</w:t>
      </w:r>
    </w:p>
    <w:p>
      <w:r>
        <w:t>Register an application with the Microsoft Identity Platform:</w:t>
      </w:r>
    </w:p>
    <w:p>
      <w:r>
        <w:t>• Open the Microsoft Application Registration Portal.</w:t>
      </w:r>
    </w:p>
    <w:p>
      <w:r>
        <w:t>• Select Register an application.</w:t>
      </w:r>
    </w:p>
    <w:p>
      <w:r>
        <w:t>• Enter a Name for your app.</w:t>
      </w:r>
    </w:p>
    <w:p>
      <w:r>
        <w:t>• In Supported account types, select Accounts in any organizational directory (Any Azure AD directory - Multi-tenant) and personal Microsoft accounts (for example, Skype, Xbox).</w:t>
      </w:r>
    </w:p>
    <w:p>
      <w:r>
        <w:t>• In Register an application:</w:t>
        <w:br/>
        <w:t>Copy the OAuth Callback URL from your n8n credential.</w:t>
        <w:br/>
        <w:t>Paste it into the Redirect URI (optional) field.</w:t>
        <w:br/>
        <w:t>Select Select a platform &gt; Web.</w:t>
      </w:r>
    </w:p>
    <w:p>
      <w:r>
        <w:t>• Copy the OAuth Callback URL from your n8n credential.</w:t>
      </w:r>
    </w:p>
    <w:p>
      <w:r>
        <w:t>• Paste it into the Redirect URI (optional) field.</w:t>
      </w:r>
    </w:p>
    <w:p>
      <w:r>
        <w:t>• Select Select a platform &gt; Web.</w:t>
      </w:r>
    </w:p>
    <w:p>
      <w:r>
        <w:t>• Select Register to finish creating your application.</w:t>
      </w:r>
    </w:p>
    <w:p>
      <w:r>
        <w:t>• Copy the Application (client) ID and paste it into n8n as the Client ID.</w:t>
      </w:r>
    </w:p>
    <w:p>
      <w:r>
        <w:t>Refer to Register an application with the Microsoft Identity Platform for more information.</w:t>
      </w:r>
    </w:p>
    <w:p>
      <w:pPr>
        <w:pStyle w:val="Heading3"/>
      </w:pPr>
      <w:r>
        <w:t>Generate a client secret#</w:t>
      </w:r>
    </w:p>
    <w:p>
      <w:r>
        <w:t>With your application created, generate a client secret for it:</w:t>
      </w:r>
    </w:p>
    <w:p>
      <w:r>
        <w:t>• On your Microsoft application page, select Certificates &amp; secrets in the left navigation.</w:t>
      </w:r>
    </w:p>
    <w:p>
      <w:r>
        <w:t>• In Client secrets, select + New client secret.</w:t>
      </w:r>
    </w:p>
    <w:p>
      <w:r>
        <w:t>• Enter a Description for your client secret, such as n8n credential.</w:t>
      </w:r>
    </w:p>
    <w:p>
      <w:r>
        <w:rPr>
          <w:rFonts w:ascii="Courier New" w:hAnsi="Courier New"/>
          <w:sz w:val="18"/>
        </w:rPr>
        <w:t>n8n credential</w:t>
      </w:r>
    </w:p>
    <w:p>
      <w:r>
        <w:t>• Select Add.</w:t>
      </w:r>
    </w:p>
    <w:p>
      <w:r>
        <w:t>• Copy the Secret in the Value column.</w:t>
      </w:r>
    </w:p>
    <w:p>
      <w:r>
        <w:t>• Paste it into n8n as the Client Secret.</w:t>
      </w:r>
    </w:p>
    <w:p>
      <w:r>
        <w:t>• Select Connect my account in n8n to finish setting up the connection.</w:t>
      </w:r>
    </w:p>
    <w:p>
      <w:r>
        <w:t>• Log in to your Microsoft account and allow the app to access your info.</w:t>
      </w:r>
    </w:p>
    <w:p>
      <w:r>
        <w:t>Refer to Microsoft's Add credentials for more information on adding a client secret.</w:t>
      </w:r>
    </w:p>
    <w:p>
      <w:pPr>
        <w:pStyle w:val="Heading2"/>
      </w:pPr>
      <w:r>
        <w:t>Using Shared Key#</w:t>
      </w:r>
    </w:p>
    <w:p>
      <w:r>
        <w:t>To configure this credential, you'll need:</w:t>
      </w:r>
    </w:p>
    <w:p>
      <w:r>
        <w:t>• An Account: The name of your Azure Storage account.</w:t>
      </w:r>
    </w:p>
    <w:p>
      <w:r>
        <w:t>• A Key: A shared key for your Azure Storage account. Select Security + networking and then Access keys. You can use either of the two account keys for this purpose.</w:t>
      </w:r>
    </w:p>
    <w:p>
      <w:r>
        <w:t>Refer to Manage storage account access keys | Microsoft for more detailed steps.</w:t>
      </w:r>
    </w:p>
    <w:p>
      <w:pPr>
        <w:pStyle w:val="Heading2"/>
      </w:pPr>
      <w:r>
        <w:t>Common issues#</w:t>
      </w:r>
    </w:p>
    <w:p>
      <w:r>
        <w:t>Here are the known common errors and issues with Azure Storage credentials.</w:t>
      </w:r>
    </w:p>
    <w:p>
      <w:pPr>
        <w:pStyle w:val="Heading3"/>
      </w:pPr>
      <w:r>
        <w:t>Need admin approval#</w:t>
      </w:r>
    </w:p>
    <w:p>
      <w:r>
        <w:t>When attempting to add credentials for a Microsoft360 or Microsoft Entra account, users may see a message when following the procedure that this action requires admin approval.</w:t>
      </w:r>
    </w:p>
    <w:p>
      <w:r>
        <w:t>This message will appear when the account attempting to grant permissions for the credential is managed by a Microsoft Entra. In order to issue the credential, the administrator account needs to grant permission to the user (or "tenant") for that application.</w:t>
      </w:r>
    </w:p>
    <w:p>
      <w:r>
        <w:t>The procedure for this is covered in the Microsoft Entra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