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Calendar Calendar operations</w:t>
      </w:r>
    </w:p>
    <w:p>
      <w:pPr>
        <w:pStyle w:val="Heading1"/>
      </w:pPr>
      <w:r>
        <w:t>Google Calendar Calendar operations#</w:t>
      </w:r>
    </w:p>
    <w:p>
      <w:r>
        <w:t>Use this operation to check availability in a calendar in Google Calendar. Refer to Google Calendar for more information on the Google Calendar node itself.</w:t>
      </w:r>
    </w:p>
    <w:p>
      <w:pPr>
        <w:pStyle w:val="Heading2"/>
      </w:pPr>
      <w:r>
        <w:t>Availability#</w:t>
      </w:r>
    </w:p>
    <w:p>
      <w:r>
        <w:t>Use this operation to check if a time-slot is available in a calendar.</w:t>
      </w:r>
    </w:p>
    <w:p>
      <w:r>
        <w:t>Enter these parameters:</w:t>
      </w:r>
    </w:p>
    <w:p>
      <w:r>
        <w:t>• Credential to connect with: Create or select an existing Google Calendar credentials.</w:t>
      </w:r>
    </w:p>
    <w:p>
      <w:r>
        <w:t>• Resource: Select Calendar.</w:t>
      </w:r>
    </w:p>
    <w:p>
      <w:r>
        <w:t>• Operation: Select Availability.</w:t>
      </w:r>
    </w:p>
    <w:p>
      <w:r>
        <w:t>• Calendar: Choose a calendar you want to check against. Select From list to choose the title from the dropdown list or By ID to enter a calendar ID.</w:t>
      </w:r>
    </w:p>
    <w:p>
      <w:r>
        <w:t>• Start Time: The start time for the time-slot you want to check. By default, uses an expression evaluating to the current time ({{ $now }}).</w:t>
      </w:r>
    </w:p>
    <w:p>
      <w:r>
        <w:rPr>
          <w:rFonts w:ascii="Courier New" w:hAnsi="Courier New"/>
          <w:sz w:val="18"/>
        </w:rPr>
        <w:t>{{ $now }}</w:t>
      </w:r>
    </w:p>
    <w:p>
      <w:r>
        <w:t>• End Time: The end time for the time-slot you want to check. By default, uses an expression evaluating to an hour from now ({{ $now.plus(1, 'hour') }}).</w:t>
      </w:r>
    </w:p>
    <w:p>
      <w:r>
        <w:rPr>
          <w:rFonts w:ascii="Courier New" w:hAnsi="Courier New"/>
          <w:sz w:val="18"/>
        </w:rPr>
        <w:t>{{ $now.plus(1, 'hour') }}</w:t>
      </w:r>
    </w:p>
    <w:p>
      <w:pPr>
        <w:pStyle w:val="Heading3"/>
      </w:pPr>
      <w:r>
        <w:t>Options#</w:t>
      </w:r>
    </w:p>
    <w:p>
      <w:r>
        <w:t>• Output Format: Select the format for the availability information:</w:t>
        <w:br/>
        <w:t>Availability: Returns if there are already events overlapping with the given time slot or not.</w:t>
        <w:br/>
        <w:t>Booked Slots: Returns the booked slots.</w:t>
        <w:br/>
        <w:t>RAW: Returns the RAW data from the API.</w:t>
      </w:r>
    </w:p>
    <w:p>
      <w:r>
        <w:t>• Availability: Returns if there are already events overlapping with the given time slot or not.</w:t>
      </w:r>
    </w:p>
    <w:p>
      <w:r>
        <w:t>• Booked Slots: Returns the booked slots.</w:t>
      </w:r>
    </w:p>
    <w:p>
      <w:r>
        <w:t>• RAW: Returns the RAW data from the API.</w:t>
      </w:r>
    </w:p>
    <w:p>
      <w:r>
        <w:t>• Timezone: The timezone used in the response. By default, uses the n8n timezone.</w:t>
      </w:r>
    </w:p>
    <w:p>
      <w:r>
        <w:t>Refer to the Freebusy: query | Google Calendar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