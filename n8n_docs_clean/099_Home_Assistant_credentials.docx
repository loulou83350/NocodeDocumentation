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Home Assistant credentials</w:t>
      </w:r>
    </w:p>
    <w:p>
      <w:pPr>
        <w:pStyle w:val="Heading1"/>
      </w:pPr>
      <w:r>
        <w:t>Home Assistant credentials#</w:t>
      </w:r>
    </w:p>
    <w:p>
      <w:r>
        <w:t>You can use these credentials to authenticate the following nodes:</w:t>
      </w:r>
    </w:p>
    <w:p>
      <w:r>
        <w:t>• Home Assistant</w:t>
      </w:r>
    </w:p>
    <w:p>
      <w:pPr>
        <w:pStyle w:val="Heading2"/>
      </w:pPr>
      <w:r>
        <w:t>Supported authentication methods#</w:t>
      </w:r>
    </w:p>
    <w:p>
      <w:r>
        <w:t>• API access token</w:t>
      </w:r>
    </w:p>
    <w:p>
      <w:pPr>
        <w:pStyle w:val="Heading2"/>
      </w:pPr>
      <w:r>
        <w:t>Related resources#</w:t>
      </w:r>
    </w:p>
    <w:p>
      <w:r>
        <w:t>Refer to Home Assistant's API documentation for more information about the service.</w:t>
      </w:r>
    </w:p>
    <w:p>
      <w:pPr>
        <w:pStyle w:val="Heading2"/>
      </w:pPr>
      <w:r>
        <w:t>Using API access token#</w:t>
      </w:r>
    </w:p>
    <w:p>
      <w:r>
        <w:t>To configure this credential, you'll need to Install Home Assistant, create a Home Assistant account, and have:</w:t>
      </w:r>
    </w:p>
    <w:p>
      <w:r>
        <w:t>• Your Host</w:t>
      </w:r>
    </w:p>
    <w:p>
      <w:r>
        <w:t>• The Port</w:t>
      </w:r>
    </w:p>
    <w:p>
      <w:r>
        <w:t>• A Long-Lived Access Token</w:t>
      </w:r>
    </w:p>
    <w:p>
      <w:r>
        <w:t>To generate an access token and set up the credential:</w:t>
      </w:r>
    </w:p>
    <w:p>
      <w:r>
        <w:t>• To generate your Access Token, log in to Home Assistant and open your User profile.</w:t>
      </w:r>
    </w:p>
    <w:p>
      <w:r>
        <w:t>• In the Long-Lived Access Tokens section, generate a new token.</w:t>
      </w:r>
    </w:p>
    <w:p>
      <w:r>
        <w:t>• Copy this token and enter it in n8n as your Access Token.</w:t>
      </w:r>
    </w:p>
    <w:p>
      <w:r>
        <w:t>• Enter the URL or IP address of your Home Assistant Host, without the http:// or https:// protocol, for example your.awesome.home.</w:t>
      </w:r>
    </w:p>
    <w:p>
      <w:r>
        <w:rPr>
          <w:rFonts w:ascii="Courier New" w:hAnsi="Courier New"/>
          <w:sz w:val="18"/>
        </w:rPr>
        <w:t>http://</w:t>
      </w:r>
    </w:p>
    <w:p>
      <w:r>
        <w:rPr>
          <w:rFonts w:ascii="Courier New" w:hAnsi="Courier New"/>
          <w:sz w:val="18"/>
        </w:rPr>
        <w:t>https://</w:t>
      </w:r>
    </w:p>
    <w:p>
      <w:r>
        <w:rPr>
          <w:rFonts w:ascii="Courier New" w:hAnsi="Courier New"/>
          <w:sz w:val="18"/>
        </w:rPr>
        <w:t>your.awesome.home</w:t>
      </w:r>
    </w:p>
    <w:p>
      <w:r>
        <w:t>• For the Port, enter the appropriate port:</w:t>
        <w:br/>
        <w:t>If you've made no port changes and access Home Assistant at http://, keep the default of 8123.</w:t>
        <w:br/>
        <w:t>If you've made no port changes and access Home Assistant at https://, enter 443.</w:t>
        <w:br/>
        <w:t>If you've configured Home Assistant to use a specific port, enter that port.</w:t>
      </w:r>
    </w:p>
    <w:p>
      <w:r>
        <w:t>• If you've made no port changes and access Home Assistant at http://, keep the default of 8123.</w:t>
      </w:r>
    </w:p>
    <w:p>
      <w:r>
        <w:rPr>
          <w:rFonts w:ascii="Courier New" w:hAnsi="Courier New"/>
          <w:sz w:val="18"/>
        </w:rPr>
        <w:t>http://</w:t>
      </w:r>
    </w:p>
    <w:p>
      <w:r>
        <w:rPr>
          <w:rFonts w:ascii="Courier New" w:hAnsi="Courier New"/>
          <w:sz w:val="18"/>
        </w:rPr>
        <w:t>8123</w:t>
      </w:r>
    </w:p>
    <w:p>
      <w:r>
        <w:t>• If you've made no port changes and access Home Assistant at https://, enter 443.</w:t>
      </w:r>
    </w:p>
    <w:p>
      <w:r>
        <w:rPr>
          <w:rFonts w:ascii="Courier New" w:hAnsi="Courier New"/>
          <w:sz w:val="18"/>
        </w:rPr>
        <w:t>https://</w:t>
      </w:r>
    </w:p>
    <w:p>
      <w:r>
        <w:rPr>
          <w:rFonts w:ascii="Courier New" w:hAnsi="Courier New"/>
          <w:sz w:val="18"/>
        </w:rPr>
        <w:t>443</w:t>
      </w:r>
    </w:p>
    <w:p>
      <w:r>
        <w:t>• If you've configured Home Assistant to use a specific port, enter that port.</w:t>
      </w:r>
    </w:p>
    <w:p>
      <w:r>
        <w:t>• If you've enabled SSL in Home Assistant in the config.yml map key, turn on the SSL toggle in n8n. If you're not sure, it's best to turn this setting on if you access your home assistant UI using https:// instead of http://.</w:t>
      </w:r>
    </w:p>
    <w:p>
      <w:r>
        <w:rPr>
          <w:rFonts w:ascii="Courier New" w:hAnsi="Courier New"/>
          <w:sz w:val="18"/>
        </w:rPr>
        <w:t>https://</w:t>
      </w:r>
    </w:p>
    <w:p>
      <w:r>
        <w:rPr>
          <w:rFonts w:ascii="Courier New" w:hAnsi="Courier New"/>
          <w:sz w:val="18"/>
        </w:rPr>
        <w:t>http://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