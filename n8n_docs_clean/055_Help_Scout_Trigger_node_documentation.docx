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Help Scout Trigger node documentation</w:t>
      </w:r>
    </w:p>
    <w:p>
      <w:pPr>
        <w:pStyle w:val="Heading1"/>
      </w:pPr>
      <w:r>
        <w:t>Help Scout Trigger node#</w:t>
      </w:r>
    </w:p>
    <w:p>
      <w:r>
        <w:t>Help Scout is a help desk software that provides an email-based customer support platform, knowledge base tool, and an embeddable search/contact widget for customer service professionals.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Help Scout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