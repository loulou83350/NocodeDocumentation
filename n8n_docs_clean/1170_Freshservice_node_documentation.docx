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Freshservice node documentation</w:t>
      </w:r>
    </w:p>
    <w:p>
      <w:pPr>
        <w:pStyle w:val="Heading1"/>
      </w:pPr>
      <w:r>
        <w:t>Freshservice node#</w:t>
      </w:r>
    </w:p>
    <w:p>
      <w:r>
        <w:t>Use the Freshservice node to automate work in Freshservice and integrate Freshservice with other applications. n8n has built-in support for a wide range of Freshdesk features, including creating, updating, deleting, and getting agent information and departments.</w:t>
      </w:r>
    </w:p>
    <w:p>
      <w:r>
        <w:t>On this page, you'll find a list of operations the Freshservice node supports and links to more resources.</w:t>
      </w:r>
    </w:p>
    <w:p>
      <w:r>
        <w:t>Credentials</w:t>
      </w:r>
    </w:p>
    <w:p>
      <w:r>
        <w:t>Refer to Freshservice credentials for guidance on setting up authentication.</w:t>
      </w:r>
    </w:p>
    <w:p>
      <w:pPr>
        <w:pStyle w:val="Heading2"/>
      </w:pPr>
      <w:r>
        <w:t>Operations#</w:t>
      </w:r>
    </w:p>
    <w:p>
      <w:r>
        <w:t>• Agent</w:t>
        <w:br/>
        <w:t>Create an agent</w:t>
        <w:br/>
        <w:t>Delete an agent</w:t>
        <w:br/>
        <w:t>Retrieve an agent</w:t>
        <w:br/>
        <w:t>Retrieve all agents</w:t>
        <w:br/>
        <w:t>Update an agent</w:t>
      </w:r>
    </w:p>
    <w:p>
      <w:r>
        <w:t>• Create an agent</w:t>
      </w:r>
    </w:p>
    <w:p>
      <w:r>
        <w:t>• Delete an agent</w:t>
      </w:r>
    </w:p>
    <w:p>
      <w:r>
        <w:t>• Retrieve an agent</w:t>
      </w:r>
    </w:p>
    <w:p>
      <w:r>
        <w:t>• Retrieve all agents</w:t>
      </w:r>
    </w:p>
    <w:p>
      <w:r>
        <w:t>• Update an agent</w:t>
      </w:r>
    </w:p>
    <w:p>
      <w:r>
        <w:t>• Agent Group</w:t>
        <w:br/>
        <w:t>Create an agent group</w:t>
        <w:br/>
        <w:t>Delete an agent group</w:t>
        <w:br/>
        <w:t>Retrieve an agent group</w:t>
        <w:br/>
        <w:t>Retrieve all agent groups</w:t>
        <w:br/>
        <w:t>Update an agent group</w:t>
      </w:r>
    </w:p>
    <w:p>
      <w:r>
        <w:t>• Create an agent group</w:t>
      </w:r>
    </w:p>
    <w:p>
      <w:r>
        <w:t>• Delete an agent group</w:t>
      </w:r>
    </w:p>
    <w:p>
      <w:r>
        <w:t>• Retrieve an agent group</w:t>
      </w:r>
    </w:p>
    <w:p>
      <w:r>
        <w:t>• Retrieve all agent groups</w:t>
      </w:r>
    </w:p>
    <w:p>
      <w:r>
        <w:t>• Update an agent group</w:t>
      </w:r>
    </w:p>
    <w:p>
      <w:r>
        <w:t>• Agent Role</w:t>
        <w:br/>
        <w:t>Retrieve an agent role</w:t>
        <w:br/>
        <w:t>Retrieve all agent roles</w:t>
      </w:r>
    </w:p>
    <w:p>
      <w:r>
        <w:t>• Retrieve an agent role</w:t>
      </w:r>
    </w:p>
    <w:p>
      <w:r>
        <w:t>• Retrieve all agent roles</w:t>
      </w:r>
    </w:p>
    <w:p>
      <w:r>
        <w:t>• Announcement</w:t>
        <w:br/>
        <w:t>Create an announcement</w:t>
        <w:br/>
        <w:t>Delete an announcement</w:t>
        <w:br/>
        <w:t>Retrieve an announcement</w:t>
        <w:br/>
        <w:t>Retrieve all announcements</w:t>
        <w:br/>
        <w:t>Update an announcement</w:t>
      </w:r>
    </w:p>
    <w:p>
      <w:r>
        <w:t>• Create an announcement</w:t>
      </w:r>
    </w:p>
    <w:p>
      <w:r>
        <w:t>• Delete an announcement</w:t>
      </w:r>
    </w:p>
    <w:p>
      <w:r>
        <w:t>• Retrieve an announcement</w:t>
      </w:r>
    </w:p>
    <w:p>
      <w:r>
        <w:t>• Retrieve all announcements</w:t>
      </w:r>
    </w:p>
    <w:p>
      <w:r>
        <w:t>• Update an announcement</w:t>
      </w:r>
    </w:p>
    <w:p>
      <w:r>
        <w:t>• Asset Type</w:t>
        <w:br/>
        <w:t>Create an asset type</w:t>
        <w:br/>
        <w:t>Delete an asset type</w:t>
        <w:br/>
        <w:t>Retrieve an asset type</w:t>
        <w:br/>
        <w:t>Retrieve all asset types</w:t>
        <w:br/>
        <w:t>Update an asset type</w:t>
      </w:r>
    </w:p>
    <w:p>
      <w:r>
        <w:t>• Create an asset type</w:t>
      </w:r>
    </w:p>
    <w:p>
      <w:r>
        <w:t>• Delete an asset type</w:t>
      </w:r>
    </w:p>
    <w:p>
      <w:r>
        <w:t>• Retrieve an asset type</w:t>
      </w:r>
    </w:p>
    <w:p>
      <w:r>
        <w:t>• Retrieve all asset types</w:t>
      </w:r>
    </w:p>
    <w:p>
      <w:r>
        <w:t>• Update an asset type</w:t>
      </w:r>
    </w:p>
    <w:p>
      <w:r>
        <w:t>• Change</w:t>
        <w:br/>
        <w:t>Create a change</w:t>
        <w:br/>
        <w:t>Delete a change</w:t>
        <w:br/>
        <w:t>Retrieve a change</w:t>
        <w:br/>
        <w:t>Retrieve all changes</w:t>
        <w:br/>
        <w:t>Update a change</w:t>
      </w:r>
    </w:p>
    <w:p>
      <w:r>
        <w:t>• Create a change</w:t>
      </w:r>
    </w:p>
    <w:p>
      <w:r>
        <w:t>• Delete a change</w:t>
      </w:r>
    </w:p>
    <w:p>
      <w:r>
        <w:t>• Retrieve a change</w:t>
      </w:r>
    </w:p>
    <w:p>
      <w:r>
        <w:t>• Retrieve all changes</w:t>
      </w:r>
    </w:p>
    <w:p>
      <w:r>
        <w:t>• Update a change</w:t>
      </w:r>
    </w:p>
    <w:p>
      <w:r>
        <w:t>• Department</w:t>
        <w:br/>
        <w:t>Create a department</w:t>
        <w:br/>
        <w:t>Delete a department</w:t>
        <w:br/>
        <w:t>Retrieve a department</w:t>
        <w:br/>
        <w:t>Retrieve all departments</w:t>
        <w:br/>
        <w:t>Update a department</w:t>
      </w:r>
    </w:p>
    <w:p>
      <w:r>
        <w:t>• Create a department</w:t>
      </w:r>
    </w:p>
    <w:p>
      <w:r>
        <w:t>• Delete a department</w:t>
      </w:r>
    </w:p>
    <w:p>
      <w:r>
        <w:t>• Retrieve a department</w:t>
      </w:r>
    </w:p>
    <w:p>
      <w:r>
        <w:t>• Retrieve all departments</w:t>
      </w:r>
    </w:p>
    <w:p>
      <w:r>
        <w:t>• Update a department</w:t>
      </w:r>
    </w:p>
    <w:p>
      <w:r>
        <w:t>• Location</w:t>
        <w:br/>
        <w:t>Create a location</w:t>
        <w:br/>
        <w:t>Delete a location</w:t>
        <w:br/>
        <w:t>Retrieve a location</w:t>
        <w:br/>
        <w:t>Retrieve all locations</w:t>
        <w:br/>
        <w:t>Update a location</w:t>
      </w:r>
    </w:p>
    <w:p>
      <w:r>
        <w:t>• Create a location</w:t>
      </w:r>
    </w:p>
    <w:p>
      <w:r>
        <w:t>• Delete a location</w:t>
      </w:r>
    </w:p>
    <w:p>
      <w:r>
        <w:t>• Retrieve a location</w:t>
      </w:r>
    </w:p>
    <w:p>
      <w:r>
        <w:t>• Retrieve all locations</w:t>
      </w:r>
    </w:p>
    <w:p>
      <w:r>
        <w:t>• Update a location</w:t>
      </w:r>
    </w:p>
    <w:p>
      <w:r>
        <w:t>• Problem</w:t>
        <w:br/>
        <w:t>Create a problem</w:t>
        <w:br/>
        <w:t>Delete a problem</w:t>
        <w:br/>
        <w:t>Retrieve a problem</w:t>
        <w:br/>
        <w:t>Retrieve all problems</w:t>
        <w:br/>
        <w:t>Update a problem</w:t>
      </w:r>
    </w:p>
    <w:p>
      <w:r>
        <w:t>• Create a problem</w:t>
      </w:r>
    </w:p>
    <w:p>
      <w:r>
        <w:t>• Delete a problem</w:t>
      </w:r>
    </w:p>
    <w:p>
      <w:r>
        <w:t>• Retrieve a problem</w:t>
      </w:r>
    </w:p>
    <w:p>
      <w:r>
        <w:t>• Retrieve all problems</w:t>
      </w:r>
    </w:p>
    <w:p>
      <w:r>
        <w:t>• Update a problem</w:t>
      </w:r>
    </w:p>
    <w:p>
      <w:r>
        <w:t>• Product</w:t>
        <w:br/>
        <w:t>Create a product</w:t>
        <w:br/>
        <w:t>Delete a product</w:t>
        <w:br/>
        <w:t>Retrieve a product</w:t>
        <w:br/>
        <w:t>Retrieve all products</w:t>
        <w:br/>
        <w:t>Update a product</w:t>
      </w:r>
    </w:p>
    <w:p>
      <w:r>
        <w:t>• Create a product</w:t>
      </w:r>
    </w:p>
    <w:p>
      <w:r>
        <w:t>• Delete a product</w:t>
      </w:r>
    </w:p>
    <w:p>
      <w:r>
        <w:t>• Retrieve a product</w:t>
      </w:r>
    </w:p>
    <w:p>
      <w:r>
        <w:t>• Retrieve all products</w:t>
      </w:r>
    </w:p>
    <w:p>
      <w:r>
        <w:t>• Update a product</w:t>
      </w:r>
    </w:p>
    <w:p>
      <w:r>
        <w:t>• Release</w:t>
        <w:br/>
        <w:t>Create a release</w:t>
        <w:br/>
        <w:t>Delete a release</w:t>
        <w:br/>
        <w:t>Retrieve a release</w:t>
        <w:br/>
        <w:t>Retrieve all releases</w:t>
        <w:br/>
        <w:t>Update a release</w:t>
      </w:r>
    </w:p>
    <w:p>
      <w:r>
        <w:t>• Create a release</w:t>
      </w:r>
    </w:p>
    <w:p>
      <w:r>
        <w:t>• Delete a release</w:t>
      </w:r>
    </w:p>
    <w:p>
      <w:r>
        <w:t>• Retrieve a release</w:t>
      </w:r>
    </w:p>
    <w:p>
      <w:r>
        <w:t>• Retrieve all releases</w:t>
      </w:r>
    </w:p>
    <w:p>
      <w:r>
        <w:t>• Update a release</w:t>
      </w:r>
    </w:p>
    <w:p>
      <w:r>
        <w:t>• Requester</w:t>
        <w:br/>
        <w:t>Create a requester</w:t>
        <w:br/>
        <w:t>Delete a requester</w:t>
        <w:br/>
        <w:t>Retrieve a requester</w:t>
        <w:br/>
        <w:t>Retrieve all requesters</w:t>
        <w:br/>
        <w:t>Update a requester</w:t>
      </w:r>
    </w:p>
    <w:p>
      <w:r>
        <w:t>• Create a requester</w:t>
      </w:r>
    </w:p>
    <w:p>
      <w:r>
        <w:t>• Delete a requester</w:t>
      </w:r>
    </w:p>
    <w:p>
      <w:r>
        <w:t>• Retrieve a requester</w:t>
      </w:r>
    </w:p>
    <w:p>
      <w:r>
        <w:t>• Retrieve all requesters</w:t>
      </w:r>
    </w:p>
    <w:p>
      <w:r>
        <w:t>• Update a requester</w:t>
      </w:r>
    </w:p>
    <w:p>
      <w:r>
        <w:t>• Requester Group</w:t>
        <w:br/>
        <w:t>Create a requester group</w:t>
        <w:br/>
        <w:t>Delete a requester group</w:t>
        <w:br/>
        <w:t>Retrieve a requester group</w:t>
        <w:br/>
        <w:t>Retrieve all requester groups</w:t>
        <w:br/>
        <w:t>Update a requester group</w:t>
      </w:r>
    </w:p>
    <w:p>
      <w:r>
        <w:t>• Create a requester group</w:t>
      </w:r>
    </w:p>
    <w:p>
      <w:r>
        <w:t>• Delete a requester group</w:t>
      </w:r>
    </w:p>
    <w:p>
      <w:r>
        <w:t>• Retrieve a requester group</w:t>
      </w:r>
    </w:p>
    <w:p>
      <w:r>
        <w:t>• Retrieve all requester groups</w:t>
      </w:r>
    </w:p>
    <w:p>
      <w:r>
        <w:t>• Update a requester group</w:t>
      </w:r>
    </w:p>
    <w:p>
      <w:r>
        <w:t>• Software</w:t>
        <w:br/>
        <w:t>Create a software application</w:t>
        <w:br/>
        <w:t>Delete a software application</w:t>
        <w:br/>
        <w:t>Retrieve a software application</w:t>
        <w:br/>
        <w:t>Retrieve all software applications</w:t>
        <w:br/>
        <w:t>Update a software application</w:t>
      </w:r>
    </w:p>
    <w:p>
      <w:r>
        <w:t>• Create a software application</w:t>
      </w:r>
    </w:p>
    <w:p>
      <w:r>
        <w:t>• Delete a software application</w:t>
      </w:r>
    </w:p>
    <w:p>
      <w:r>
        <w:t>• Retrieve a software application</w:t>
      </w:r>
    </w:p>
    <w:p>
      <w:r>
        <w:t>• Retrieve all software applications</w:t>
      </w:r>
    </w:p>
    <w:p>
      <w:r>
        <w:t>• Update a software application</w:t>
      </w:r>
    </w:p>
    <w:p>
      <w:r>
        <w:t>• Ticket</w:t>
        <w:br/>
        <w:t>Create a ticket</w:t>
        <w:br/>
        <w:t>Delete a ticket</w:t>
        <w:br/>
        <w:t>Retrieve a ticket</w:t>
        <w:br/>
        <w:t>Retrieve all tickets</w:t>
        <w:br/>
        <w:t>Update a ticket</w:t>
      </w:r>
    </w:p>
    <w:p>
      <w:r>
        <w:t>• Create a ticket</w:t>
      </w:r>
    </w:p>
    <w:p>
      <w:r>
        <w:t>• Delete a ticket</w:t>
      </w:r>
    </w:p>
    <w:p>
      <w:r>
        <w:t>• Retrieve a ticket</w:t>
      </w:r>
    </w:p>
    <w:p>
      <w:r>
        <w:t>• Retrieve all tickets</w:t>
      </w:r>
    </w:p>
    <w:p>
      <w:r>
        <w:t>• Update a ticket</w:t>
      </w:r>
    </w:p>
    <w:p>
      <w:pPr>
        <w:pStyle w:val="Heading2"/>
      </w:pPr>
      <w:r>
        <w:t>Templates and examples#</w:t>
      </w:r>
    </w:p>
    <w:p>
      <w:r>
        <w:t>Browse Freshservice integration templates, or search all templates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