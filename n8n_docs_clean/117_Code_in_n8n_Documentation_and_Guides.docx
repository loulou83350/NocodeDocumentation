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in n8n Documentation and Guides</w:t>
      </w:r>
    </w:p>
    <w:p>
      <w:pPr>
        <w:pStyle w:val="Heading1"/>
      </w:pPr>
      <w:r>
        <w:t>Code in n8n#</w:t>
      </w:r>
    </w:p>
    <w:p>
      <w:r>
        <w:t>n8n is a low-code tool. This means you can do a lot without code, then add code when needed.</w:t>
      </w:r>
    </w:p>
    <w:p>
      <w:pPr>
        <w:pStyle w:val="Heading2"/>
      </w:pPr>
      <w:r>
        <w:t>Code in your workflows#</w:t>
      </w:r>
    </w:p>
    <w:p>
      <w:r>
        <w:t>There are two places in your workflows where you can use code:</w:t>
      </w:r>
    </w:p>
    <w:p>
      <w:r>
        <w:t>• Expressions</w:t>
        <w:br/>
        <w:br/>
        <w:t>Use expressions to transform data in your nodes. You can use JavaScript in expressions, as well as n8n's Built-in methods and variables and Data transformation functions.</w:t>
        <w:br/>
        <w:br/>
        <w:t xml:space="preserve"> Expressions</w:t>
      </w:r>
    </w:p>
    <w:p>
      <w:r>
        <w:t>Expressions</w:t>
      </w:r>
    </w:p>
    <w:p>
      <w:r>
        <w:t>Use expressions to transform data in your nodes. You can use JavaScript in expressions, as well as n8n's Built-in methods and variables and Data transformation functions.</w:t>
      </w:r>
    </w:p>
    <w:p>
      <w:r>
        <w:t>Expressions</w:t>
      </w:r>
    </w:p>
    <w:p>
      <w:r>
        <w:t>• Code node</w:t>
        <w:br/>
        <w:br/>
        <w:t>Use the Code node to add JavaScript or Python to your workflow.</w:t>
        <w:br/>
        <w:br/>
        <w:t xml:space="preserve"> Code node</w:t>
      </w:r>
    </w:p>
    <w:p>
      <w:r>
        <w:t>Code node</w:t>
      </w:r>
    </w:p>
    <w:p>
      <w:r>
        <w:t>Use the Code node to add JavaScript or Python to your workflow.</w:t>
      </w:r>
    </w:p>
    <w:p>
      <w:r>
        <w:t>Code node</w:t>
      </w:r>
    </w:p>
    <w:p>
      <w:pPr>
        <w:pStyle w:val="Heading2"/>
      </w:pPr>
      <w:r>
        <w:t>Other technical resources#</w:t>
      </w:r>
    </w:p>
    <w:p>
      <w:r>
        <w:t>These are features that are relevant to technical users.</w:t>
      </w:r>
    </w:p>
    <w:p>
      <w:pPr>
        <w:pStyle w:val="Heading3"/>
      </w:pPr>
      <w:r>
        <w:t>Technical nodes#</w:t>
      </w:r>
    </w:p>
    <w:p>
      <w:r>
        <w:t>n8n provides core nodes, which simplify adding key functionality such as API requests, webhooks, scheduling, and file handling.</w:t>
      </w:r>
    </w:p>
    <w:p>
      <w:r>
        <w:t>• Write a backend</w:t>
        <w:br/>
        <w:br/>
        <w:t>The HTTP Request, Webhook, and Code nodes help you make API calls, respond to webhooks, and write any JavaScript in your workflow.</w:t>
        <w:br/>
        <w:br/>
        <w:t>Use this do things like Create an API endpoint.</w:t>
        <w:br/>
        <w:br/>
        <w:t xml:space="preserve"> Core nodes</w:t>
      </w:r>
    </w:p>
    <w:p>
      <w:r>
        <w:t>Write a backend</w:t>
      </w:r>
    </w:p>
    <w:p>
      <w:r>
        <w:t>The HTTP Request, Webhook, and Code nodes help you make API calls, respond to webhooks, and write any JavaScript in your workflow.</w:t>
      </w:r>
    </w:p>
    <w:p>
      <w:r>
        <w:t>Use this do things like Create an API endpoint.</w:t>
      </w:r>
    </w:p>
    <w:p>
      <w:r>
        <w:t>Core nodes</w:t>
      </w:r>
    </w:p>
    <w:p>
      <w:r>
        <w:t>• Represent complex logic</w:t>
        <w:br/>
        <w:br/>
        <w:t>You can build complex flows, using nodes like If, Switch, and Merge nodes.</w:t>
        <w:br/>
        <w:br/>
        <w:t xml:space="preserve"> Flow logic</w:t>
      </w:r>
    </w:p>
    <w:p>
      <w:r>
        <w:t>Represent complex logic</w:t>
      </w:r>
    </w:p>
    <w:p>
      <w:r>
        <w:t>You can build complex flows, using nodes like If, Switch, and Merge nodes.</w:t>
      </w:r>
    </w:p>
    <w:p>
      <w:r>
        <w:t>Flow logic</w:t>
      </w:r>
    </w:p>
    <w:p>
      <w:pPr>
        <w:pStyle w:val="Heading3"/>
      </w:pPr>
      <w:r>
        <w:t>Other developer resources#</w:t>
      </w:r>
    </w:p>
    <w:p>
      <w:r>
        <w:t>• The n8n API</w:t>
        <w:br/>
        <w:br/>
        <w:t>n8n provides an API, where you can programmatically perform many of the same tasks as you can in the GUI. There's an n8n API node to access the API in your workflows.</w:t>
        <w:br/>
        <w:br/>
        <w:t xml:space="preserve"> API</w:t>
      </w:r>
    </w:p>
    <w:p>
      <w:r>
        <w:t>The n8n API</w:t>
      </w:r>
    </w:p>
    <w:p>
      <w:r>
        <w:t>n8n provides an API, where you can programmatically perform many of the same tasks as you can in the GUI. There's an n8n API node to access the API in your workflows.</w:t>
      </w:r>
    </w:p>
    <w:p>
      <w:r>
        <w:t>API</w:t>
      </w:r>
    </w:p>
    <w:p>
      <w:r>
        <w:t>• Self-host</w:t>
        <w:br/>
        <w:br/>
        <w:t>You can self-host n8n. This keeps your data on your own infrastructure.</w:t>
        <w:br/>
        <w:br/>
        <w:t xml:space="preserve"> Hosting</w:t>
      </w:r>
    </w:p>
    <w:p>
      <w:r>
        <w:t>Self-host</w:t>
      </w:r>
    </w:p>
    <w:p>
      <w:r>
        <w:t>You can self-host n8n. This keeps your data on your own infrastructure.</w:t>
      </w:r>
    </w:p>
    <w:p>
      <w:r>
        <w:t>Hosting</w:t>
      </w:r>
    </w:p>
    <w:p>
      <w:r>
        <w:t>• Build your own nodes</w:t>
        <w:br/>
        <w:br/>
        <w:t>You can build custom nodes, install them on your n8n instance, and publish them to npm.</w:t>
        <w:br/>
        <w:br/>
        <w:t xml:space="preserve"> Creating nodes</w:t>
      </w:r>
    </w:p>
    <w:p>
      <w:r>
        <w:t>Build your own nodes</w:t>
      </w:r>
    </w:p>
    <w:p>
      <w:r>
        <w:t>You can build custom nodes, install them on your n8n instance, and publish them to npm.</w:t>
      </w:r>
    </w:p>
    <w:p>
      <w:r>
        <w:t>Creating nodes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