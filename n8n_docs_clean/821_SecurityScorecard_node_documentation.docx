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SecurityScorecard node documentation</w:t>
      </w:r>
    </w:p>
    <w:p>
      <w:pPr>
        <w:pStyle w:val="Heading1"/>
      </w:pPr>
      <w:r>
        <w:t>SecurityScorecard node#</w:t>
      </w:r>
    </w:p>
    <w:p>
      <w:r>
        <w:t>Use the SecurityScorecard node to automate work in SecurityScorecard, and integrate SecurityScorecard with other applications. n8n has built-in support for a wide range of SecurityScorecard features, including creating, updating, deleting, and getting portfolio, as well as getting a company's data.</w:t>
      </w:r>
    </w:p>
    <w:p>
      <w:r>
        <w:t>On this page, you'll find a list of operations the SecurityScorecard node supports and links to more resources.</w:t>
      </w:r>
    </w:p>
    <w:p>
      <w:r>
        <w:t>Credentials</w:t>
      </w:r>
    </w:p>
    <w:p>
      <w:r>
        <w:t>Refer to SecurityScorecard credentials for guidance on setting up authentication.</w:t>
      </w:r>
    </w:p>
    <w:p>
      <w:pPr>
        <w:pStyle w:val="Heading2"/>
      </w:pPr>
      <w:r>
        <w:t>Operations#</w:t>
      </w:r>
    </w:p>
    <w:p>
      <w:r>
        <w:t>• Company</w:t>
        <w:br/>
        <w:t>Get company factor scores and issue counts</w:t>
        <w:br/>
        <w:t>Get company's historical factor scores</w:t>
        <w:br/>
        <w:t>Get company's historical scores</w:t>
        <w:br/>
        <w:t>Get company information and summary of their scorecard</w:t>
        <w:br/>
        <w:t>Get company's score improvement plan</w:t>
      </w:r>
    </w:p>
    <w:p>
      <w:r>
        <w:t>• Get company factor scores and issue counts</w:t>
      </w:r>
    </w:p>
    <w:p>
      <w:r>
        <w:t>• Get company's historical factor scores</w:t>
      </w:r>
    </w:p>
    <w:p>
      <w:r>
        <w:t>• Get company's historical scores</w:t>
      </w:r>
    </w:p>
    <w:p>
      <w:r>
        <w:t>• Get company information and summary of their scorecard</w:t>
      </w:r>
    </w:p>
    <w:p>
      <w:r>
        <w:t>• Get company's score improvement plan</w:t>
      </w:r>
    </w:p>
    <w:p>
      <w:r>
        <w:t>• Industry</w:t>
        <w:br/>
        <w:t>Get Factor Scores</w:t>
        <w:br/>
        <w:t>Get Historical Factor Scores</w:t>
        <w:br/>
        <w:t>Get Score</w:t>
      </w:r>
    </w:p>
    <w:p>
      <w:r>
        <w:t>• Get Factor Scores</w:t>
      </w:r>
    </w:p>
    <w:p>
      <w:r>
        <w:t>• Get Historical Factor Scores</w:t>
      </w:r>
    </w:p>
    <w:p>
      <w:r>
        <w:t>• Get Score</w:t>
      </w:r>
    </w:p>
    <w:p>
      <w:r>
        <w:t>• Invite</w:t>
        <w:br/>
        <w:t>Create an invite for a company/user</w:t>
      </w:r>
    </w:p>
    <w:p>
      <w:r>
        <w:t>• Create an invite for a company/user</w:t>
      </w:r>
    </w:p>
    <w:p>
      <w:r>
        <w:t>• Portfolio</w:t>
        <w:br/>
        <w:t>Create a portfolio</w:t>
        <w:br/>
        <w:t>Delete a portfolio</w:t>
        <w:br/>
        <w:t>Get all portfolios</w:t>
        <w:br/>
        <w:t>Update a portfolio</w:t>
      </w:r>
    </w:p>
    <w:p>
      <w:r>
        <w:t>• Create a portfolio</w:t>
      </w:r>
    </w:p>
    <w:p>
      <w:r>
        <w:t>• Delete a portfolio</w:t>
      </w:r>
    </w:p>
    <w:p>
      <w:r>
        <w:t>• Get all portfolios</w:t>
      </w:r>
    </w:p>
    <w:p>
      <w:r>
        <w:t>• Update a portfolio</w:t>
      </w:r>
    </w:p>
    <w:p>
      <w:r>
        <w:t>• Portfolio Company</w:t>
        <w:br/>
        <w:t>Add a company to portfolio</w:t>
        <w:br/>
        <w:t>Get all companies in a portfolio</w:t>
        <w:br/>
        <w:t>Remove a company from portfolio</w:t>
      </w:r>
    </w:p>
    <w:p>
      <w:r>
        <w:t>• Add a company to portfolio</w:t>
      </w:r>
    </w:p>
    <w:p>
      <w:r>
        <w:t>• Get all companies in a portfolio</w:t>
      </w:r>
    </w:p>
    <w:p>
      <w:r>
        <w:t>• Remove a company from portfolio</w:t>
      </w:r>
    </w:p>
    <w:p>
      <w:r>
        <w:t>• Report</w:t>
        <w:br/>
        <w:t>Download a generated report</w:t>
        <w:br/>
        <w:t>Generate a report</w:t>
        <w:br/>
        <w:t>Get list of recently generated report</w:t>
      </w:r>
    </w:p>
    <w:p>
      <w:r>
        <w:t>• Download a generated report</w:t>
      </w:r>
    </w:p>
    <w:p>
      <w:r>
        <w:t>• Generate a report</w:t>
      </w:r>
    </w:p>
    <w:p>
      <w:r>
        <w:t>• Get list of recently generated report</w:t>
      </w:r>
    </w:p>
    <w:p>
      <w:pPr>
        <w:pStyle w:val="Heading2"/>
      </w:pPr>
      <w:r>
        <w:t>Templates and examples#</w:t>
      </w:r>
    </w:p>
    <w:p>
      <w:r>
        <w:t>Browse SecurityScorecard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