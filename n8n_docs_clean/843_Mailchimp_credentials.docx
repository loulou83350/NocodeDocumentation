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Mailchimp credentials</w:t>
      </w:r>
    </w:p>
    <w:p>
      <w:pPr>
        <w:pStyle w:val="Heading1"/>
      </w:pPr>
      <w:r>
        <w:t>Mailchimp credentials#</w:t>
      </w:r>
    </w:p>
    <w:p>
      <w:r>
        <w:t>You can use these credentials to authenticate the following nodes:</w:t>
      </w:r>
    </w:p>
    <w:p>
      <w:r>
        <w:t>• Mailchimp</w:t>
      </w:r>
    </w:p>
    <w:p>
      <w:r>
        <w:t>• Mailchimp Trigger</w:t>
      </w:r>
    </w:p>
    <w:p>
      <w:pPr>
        <w:pStyle w:val="Heading2"/>
      </w:pPr>
      <w:r>
        <w:t>Prerequisites#</w:t>
      </w:r>
    </w:p>
    <w:p>
      <w:r>
        <w:t>Create a Mailchimp account.</w:t>
      </w:r>
    </w:p>
    <w:p>
      <w:pPr>
        <w:pStyle w:val="Heading2"/>
      </w:pPr>
      <w:r>
        <w:t>Supported authentication methods#</w:t>
      </w:r>
    </w:p>
    <w:p>
      <w:r>
        <w:t>• API key</w:t>
      </w:r>
    </w:p>
    <w:p>
      <w:r>
        <w:t>• OAuth2</w:t>
      </w:r>
    </w:p>
    <w:p>
      <w:r>
        <w:t>Refer to Selecting an authentication method for guidance on which method to use.</w:t>
      </w:r>
    </w:p>
    <w:p>
      <w:pPr>
        <w:pStyle w:val="Heading2"/>
      </w:pPr>
      <w:r>
        <w:t>Related resources#</w:t>
      </w:r>
    </w:p>
    <w:p>
      <w:r>
        <w:t>Refer to Mailchimp's API documentation for more information about the service.</w:t>
      </w:r>
    </w:p>
    <w:p>
      <w:pPr>
        <w:pStyle w:val="Heading2"/>
      </w:pPr>
      <w:r>
        <w:t>Using API key#</w:t>
      </w:r>
    </w:p>
    <w:p>
      <w:r>
        <w:t>To configure this credential, you'll need:</w:t>
      </w:r>
    </w:p>
    <w:p>
      <w:r>
        <w:t>• An API Key: Generate an API key in the API keys section of your Mailchimp account. Refer to Mailchimp's Generate your API key documentation for more detailed instructions.</w:t>
      </w:r>
    </w:p>
    <w:p>
      <w:pPr>
        <w:pStyle w:val="Heading2"/>
      </w:pPr>
      <w:r>
        <w:t>Using OAuth2#</w:t>
      </w:r>
    </w:p>
    <w:p>
      <w:r>
        <w:t>Note for n8n Cloud users</w:t>
      </w:r>
    </w:p>
    <w:p>
      <w:r>
        <w:t>Cloud users don't need to provide connection details. Select Connect my account to connect through your browser.</w:t>
      </w:r>
    </w:p>
    <w:p>
      <w:r>
        <w:t>If you need to configure OAuth2 from scratch, register an application. Refer to the Mailchimp OAuth2 documentation for more information.</w:t>
      </w:r>
    </w:p>
    <w:p>
      <w:pPr>
        <w:pStyle w:val="Heading2"/>
      </w:pPr>
      <w:r>
        <w:t>Selecting an authentication method#</w:t>
      </w:r>
    </w:p>
    <w:p>
      <w:r>
        <w:t>Mailchimp suggests using an API key if you're only accessing your own Mailchimp account's data:</w:t>
      </w:r>
    </w:p>
    <w:p>
      <w:r>
        <w:t>Use an API key if you're writing code that tightly couples your application's data to your Mailchimp account's data. If you ever need to access someone else's Mailchimp account's data, you should be using OAuth 2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