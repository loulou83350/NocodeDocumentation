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Brandfetch credentials</w:t>
      </w:r>
    </w:p>
    <w:p>
      <w:pPr>
        <w:pStyle w:val="Heading1"/>
      </w:pPr>
      <w:r>
        <w:t>Brandfetch credentials#</w:t>
      </w:r>
    </w:p>
    <w:p>
      <w:r>
        <w:t>You can use these credentials to authenticate the following node:</w:t>
      </w:r>
    </w:p>
    <w:p>
      <w:r>
        <w:t>• Brandfetch</w:t>
      </w:r>
    </w:p>
    <w:p>
      <w:pPr>
        <w:pStyle w:val="Heading2"/>
      </w:pPr>
      <w:r>
        <w:t>Prerequisites#</w:t>
      </w:r>
    </w:p>
    <w:p>
      <w:r>
        <w:t>Create a Brandfetch developer developer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Brandfetch's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Brandfetch Create an Account documentation to generate an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