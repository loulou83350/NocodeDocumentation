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Wikipedia node documentation</w:t>
      </w:r>
    </w:p>
    <w:p>
      <w:pPr>
        <w:pStyle w:val="Heading1"/>
      </w:pPr>
      <w:r>
        <w:t>Wikipedia node#</w:t>
      </w:r>
    </w:p>
    <w:p>
      <w:r>
        <w:t>The Wikipedia node is a tool that allows an agent to search and return information from Wikipedia.</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Templates and examples#</w:t>
      </w:r>
    </w:p>
    <w:p>
      <w:r>
        <w:t>by Jimleuk</w:t>
      </w:r>
    </w:p>
    <w:p>
      <w:r>
        <w:t>by Giulio</w:t>
      </w:r>
    </w:p>
    <w:p>
      <w:r>
        <w:t>by n8n Team</w:t>
      </w:r>
    </w:p>
    <w:p>
      <w:pPr>
        <w:pStyle w:val="Heading2"/>
      </w:pPr>
      <w:r>
        <w:t>Related resources#</w:t>
      </w:r>
    </w:p>
    <w:p>
      <w:r>
        <w:t>Refer to LangChain's documentation on tools for more information about tools in LangChain.</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