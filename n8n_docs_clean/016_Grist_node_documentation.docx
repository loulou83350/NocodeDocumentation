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Grist node documentation</w:t>
      </w:r>
    </w:p>
    <w:p>
      <w:pPr>
        <w:pStyle w:val="Heading1"/>
      </w:pPr>
      <w:r>
        <w:t>Grist node#</w:t>
      </w:r>
    </w:p>
    <w:p>
      <w:r>
        <w:t>Use the Grist node to automate work in Grist, and integrate Grist with other applications. n8n has built-in support for a wide range of Grist features, including creating, updating, deleting, and reading rows in a table.</w:t>
      </w:r>
    </w:p>
    <w:p>
      <w:r>
        <w:t>On this page, you'll find a list of operations the Grist node supports and links to more resources.</w:t>
      </w:r>
    </w:p>
    <w:p>
      <w:r>
        <w:t>Credentials</w:t>
      </w:r>
    </w:p>
    <w:p>
      <w:r>
        <w:t>Refer to Grist credentials for guidance on setting up authentication.</w:t>
      </w:r>
    </w:p>
    <w:p>
      <w:pPr>
        <w:pStyle w:val="Heading2"/>
      </w:pPr>
      <w:r>
        <w:t>Operations#</w:t>
      </w:r>
    </w:p>
    <w:p>
      <w:r>
        <w:t>• Create rows in a table</w:t>
      </w:r>
    </w:p>
    <w:p>
      <w:r>
        <w:t>• Delete rows from a table</w:t>
      </w:r>
    </w:p>
    <w:p>
      <w:r>
        <w:t>• Read rows from a table</w:t>
      </w:r>
    </w:p>
    <w:p>
      <w:r>
        <w:t>• Update rows in a table</w:t>
      </w:r>
    </w:p>
    <w:p>
      <w:pPr>
        <w:pStyle w:val="Heading2"/>
      </w:pPr>
      <w:r>
        <w:t>Templates and examples#</w:t>
      </w:r>
    </w:p>
    <w:p>
      <w:r>
        <w:t>Browse Grist integration templates, or search all templates</w:t>
      </w:r>
    </w:p>
    <w:p>
      <w:pPr>
        <w:pStyle w:val="Heading2"/>
      </w:pPr>
      <w:r>
        <w:t>Get the Row ID#</w:t>
      </w:r>
    </w:p>
    <w:p>
      <w:r>
        <w:t>To update or delete a particular record, you need the Row ID. There are two ways to get the Row ID:</w:t>
      </w:r>
    </w:p>
    <w:p>
      <w:r>
        <w:t>Create a Row ID column in Grist</w:t>
      </w:r>
    </w:p>
    <w:p>
      <w:r>
        <w:t>Create a new column in your Grist table with the formula $id.</w:t>
      </w:r>
    </w:p>
    <w:p>
      <w:r>
        <w:rPr>
          <w:rFonts w:ascii="Courier New" w:hAnsi="Courier New"/>
          <w:sz w:val="18"/>
        </w:rPr>
        <w:t>$id</w:t>
      </w:r>
    </w:p>
    <w:p>
      <w:r>
        <w:t>Use the Get All operation</w:t>
      </w:r>
    </w:p>
    <w:p>
      <w:r>
        <w:t>The Get All operation returns the Row ID of each record along with the fields.</w:t>
      </w:r>
    </w:p>
    <w:p>
      <w:r>
        <w:t>You can get it with the expression {{$node["GristNodeName"].json["id"]}}.</w:t>
      </w:r>
    </w:p>
    <w:p>
      <w:r>
        <w:rPr>
          <w:rFonts w:ascii="Courier New" w:hAnsi="Courier New"/>
          <w:sz w:val="18"/>
        </w:rPr>
        <w:t>{{$node["GristNodeName"].json["id"]}}</w:t>
      </w:r>
    </w:p>
    <w:p>
      <w:pPr>
        <w:pStyle w:val="Heading2"/>
      </w:pPr>
      <w:r>
        <w:t>Filter records when using the Get All operation#</w:t>
      </w:r>
    </w:p>
    <w:p>
      <w:r>
        <w:t>• Select Add Option and select Filter from the dropdown list.</w:t>
      </w:r>
    </w:p>
    <w:p>
      <w:r>
        <w:t>• You can add filters for any number of columns. The result will only include records which match all the columns.</w:t>
      </w:r>
    </w:p>
    <w:p>
      <w:r>
        <w:t>• For each column, you can enter any number of values separated by commas. The result will include records which match any of the values for that column.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