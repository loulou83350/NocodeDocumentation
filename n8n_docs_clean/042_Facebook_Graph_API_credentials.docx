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Facebook Graph API credentials</w:t>
      </w:r>
    </w:p>
    <w:p>
      <w:pPr>
        <w:pStyle w:val="Heading1"/>
      </w:pPr>
      <w:r>
        <w:t>Facebook Graph API credentials#</w:t>
      </w:r>
    </w:p>
    <w:p>
      <w:r>
        <w:t>You can use these credentials to authenticate the following nodes:</w:t>
      </w:r>
    </w:p>
    <w:p>
      <w:r>
        <w:t>• Facebook Graph API</w:t>
      </w:r>
    </w:p>
    <w:p>
      <w:r>
        <w:t>Facebook Trigger credentials</w:t>
      </w:r>
    </w:p>
    <w:p>
      <w:r>
        <w:t>If you want to create credentials for the Facebook Trigger node, follow the instructions mentioned in the Facebook App credentials documentation.</w:t>
      </w:r>
    </w:p>
    <w:p>
      <w:pPr>
        <w:pStyle w:val="Heading2"/>
      </w:pPr>
      <w:r>
        <w:t>Supported authentication methods#</w:t>
      </w:r>
    </w:p>
    <w:p>
      <w:r>
        <w:t>• App access token</w:t>
      </w:r>
    </w:p>
    <w:p>
      <w:pPr>
        <w:pStyle w:val="Heading2"/>
      </w:pPr>
      <w:r>
        <w:t>Related resources#</w:t>
      </w:r>
    </w:p>
    <w:p>
      <w:r>
        <w:t>Refer to Meta's Graph API documentation for more information about the service.</w:t>
      </w:r>
    </w:p>
    <w:p>
      <w:pPr>
        <w:pStyle w:val="Heading2"/>
      </w:pPr>
      <w:r>
        <w:t>Using app access token#</w:t>
      </w:r>
    </w:p>
    <w:p>
      <w:r>
        <w:t>To configure this credential, you'll need a Meta for Developers account and:</w:t>
      </w:r>
    </w:p>
    <w:p>
      <w:r>
        <w:t>• An app Access Token</w:t>
      </w:r>
    </w:p>
    <w:p>
      <w:r>
        <w:t>There are two steps in setting up your credential:</w:t>
      </w:r>
    </w:p>
    <w:p>
      <w:r>
        <w:t>• Create a Meta app with the products you need to access.</w:t>
      </w:r>
    </w:p>
    <w:p>
      <w:r>
        <w:t>• Generate an App Access Token for that app.</w:t>
      </w:r>
    </w:p>
    <w:p>
      <w:r>
        <w:t>Refer to the detailed instructions below for each step.</w:t>
      </w:r>
    </w:p>
    <w:p>
      <w:pPr>
        <w:pStyle w:val="Heading3"/>
      </w:pPr>
      <w:r>
        <w:t>Create a Meta app#</w:t>
      </w:r>
    </w:p>
    <w:p>
      <w:r>
        <w:t>To create a Meta app:</w:t>
      </w:r>
    </w:p>
    <w:p>
      <w:r>
        <w:t>• Go to the Meta Developer App Dashboard and select Create App.</w:t>
      </w:r>
    </w:p>
    <w:p>
      <w:r>
        <w:t>• If you have a business portfolio and you're ready to connect the app to it, select the business portfolio. If you don't have a business portfolio or you're not ready to connect the app to the portfolio, select I don’t want to connect a business portfolio yet and select Next. The Use cases page opens.</w:t>
      </w:r>
    </w:p>
    <w:p>
      <w:r>
        <w:t>• Select the Use case that aligns with how you wish to use the Facebook Graph API. For example, for products in Meta's Business suite (like Messenger, Instagram, WhatsApp, Marketing API, App Events, Audience Network, Commerce API, Fundraisers, Jobs, Threat Exchange, and Webhooks), select Other, then select Next.</w:t>
      </w:r>
    </w:p>
    <w:p>
      <w:r>
        <w:t>• Select Business and Next.</w:t>
      </w:r>
    </w:p>
    <w:p>
      <w:r>
        <w:t>• Complete the essential information:</w:t>
        <w:br/>
        <w:t>Add an App name.</w:t>
        <w:br/>
        <w:t>Add an App contact email.</w:t>
        <w:br/>
        <w:t>Here again you can connect to a business portfolio or skip it.</w:t>
      </w:r>
    </w:p>
    <w:p>
      <w:r>
        <w:t>• Add an App name.</w:t>
      </w:r>
    </w:p>
    <w:p>
      <w:r>
        <w:t>• Add an App contact email.</w:t>
      </w:r>
    </w:p>
    <w:p>
      <w:r>
        <w:t>• Here again you can connect to a business portfolio or skip it.</w:t>
      </w:r>
    </w:p>
    <w:p>
      <w:r>
        <w:t>• Select Create app.</w:t>
      </w:r>
    </w:p>
    <w:p>
      <w:r>
        <w:t>• The Add products to your app page opens.</w:t>
      </w:r>
    </w:p>
    <w:p>
      <w:r>
        <w:t>• Select App settings &gt; Basic from the left menu.</w:t>
      </w:r>
    </w:p>
    <w:p>
      <w:r>
        <w:t>• Enter a Privacy Policy URL. (Required to take the app "Live.")</w:t>
      </w:r>
    </w:p>
    <w:p>
      <w:r>
        <w:t>• Select Save changes.</w:t>
      </w:r>
    </w:p>
    <w:p>
      <w:r>
        <w:t>• At the top of the page, toggle the App Mode from Development to Live.</w:t>
      </w:r>
    </w:p>
    <w:p>
      <w:r>
        <w:t>• In the left menu, select Add Product.</w:t>
      </w:r>
    </w:p>
    <w:p>
      <w:r>
        <w:t>• The Add products to your app page appears. Select the products that make sense for your app and configure them.</w:t>
      </w:r>
    </w:p>
    <w:p>
      <w:r>
        <w:t>Refer to Meta's Create an app documentation for more information on creating an app, required fields like the Privacy Policy URL, and adding products.</w:t>
      </w:r>
    </w:p>
    <w:p>
      <w:r>
        <w:t>For more information on the app modes and switching to Live mode, refer to App Modes and Publish | App Types.</w:t>
      </w:r>
    </w:p>
    <w:p>
      <w:pPr>
        <w:pStyle w:val="Heading3"/>
      </w:pPr>
      <w:r>
        <w:t>Generate an App Access Token#</w:t>
      </w:r>
    </w:p>
    <w:p>
      <w:r>
        <w:t>Next, create an app access token to use with your n8n credential and the products you selected:</w:t>
      </w:r>
    </w:p>
    <w:p>
      <w:r>
        <w:t>• In a separate tab or window, open the Graph API explorer.</w:t>
      </w:r>
    </w:p>
    <w:p>
      <w:r>
        <w:t>• Select the Meta App you just created in the Access Token section.</w:t>
      </w:r>
    </w:p>
    <w:p>
      <w:r>
        <w:t>• In User or Page, select Get App Token.</w:t>
      </w:r>
    </w:p>
    <w:p>
      <w:r>
        <w:t>• Select Generate Access Token.</w:t>
      </w:r>
    </w:p>
    <w:p>
      <w:r>
        <w:t>• The page prompts you to log in and grant access. Follow the on-screen prompts.</w:t>
        <w:br/>
        <w:br/>
        <w:t>App unavailable</w:t>
        <w:br/>
        <w:br/>
        <w:t>You may receive a warning that the app isn't available. Once you take an app live, there may be a few minutes' delay before you can generate an access token.</w:t>
      </w:r>
    </w:p>
    <w:p>
      <w:r>
        <w:t>The page prompts you to log in and grant access. Follow the on-screen prompts.</w:t>
      </w:r>
    </w:p>
    <w:p>
      <w:r>
        <w:t>App unavailable</w:t>
      </w:r>
    </w:p>
    <w:p>
      <w:r>
        <w:t>You may receive a warning that the app isn't available. Once you take an app live, there may be a few minutes' delay before you can generate an access token.</w:t>
      </w:r>
    </w:p>
    <w:p>
      <w:r>
        <w:t>• Copy the token and enter it in your n8n credential as the Access Token.</w:t>
      </w:r>
    </w:p>
    <w:p>
      <w:r>
        <w:t>Copy the token and enter it in your n8n credential as the Access Token.</w:t>
      </w:r>
    </w:p>
    <w:p>
      <w:r>
        <w:t>Refer to the Meta instructions for Your First Request for more information on generating the token.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