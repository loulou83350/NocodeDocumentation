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Hunter credentials</w:t>
      </w:r>
    </w:p>
    <w:p>
      <w:pPr>
        <w:pStyle w:val="Heading1"/>
      </w:pPr>
      <w:r>
        <w:t>Hunter credentials#</w:t>
      </w:r>
    </w:p>
    <w:p>
      <w:r>
        <w:t>You can use these credentials to authenticate the following nodes:</w:t>
      </w:r>
    </w:p>
    <w:p>
      <w:r>
        <w:t>• Hunter</w:t>
      </w:r>
    </w:p>
    <w:p>
      <w:pPr>
        <w:pStyle w:val="Heading2"/>
      </w:pPr>
      <w:r>
        <w:t>Prerequisites#</w:t>
      </w:r>
    </w:p>
    <w:p>
      <w:r>
        <w:t>Create a Hunter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Hunter's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Generate an API key from your profile in the dashboard. Refer to the Hunter API Authentication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