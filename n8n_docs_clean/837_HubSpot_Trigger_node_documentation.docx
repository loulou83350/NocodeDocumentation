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HubSpot Trigger node documentation</w:t>
      </w:r>
    </w:p>
    <w:p>
      <w:pPr>
        <w:pStyle w:val="Heading1"/>
      </w:pPr>
      <w:r>
        <w:t>HubSpot Trigger node#</w:t>
      </w:r>
    </w:p>
    <w:p>
      <w:r>
        <w:t>HubSpot provides tools for social media marketing, content management, web analytics, landing pages, customer support, and search engine optimization.</w:t>
      </w:r>
    </w:p>
    <w:p>
      <w:r>
        <w:t>Webhooks</w:t>
      </w:r>
    </w:p>
    <w:p>
      <w:r>
        <w:t>If you activate a second trigger, the previous trigger stops working. This is because the trigger registers a new webhook with HubSpot when activated. HubSpot only allows one webhook at a time.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HubSpot Trigger integrations page.</w:t>
      </w:r>
    </w:p>
    <w:p>
      <w:pPr>
        <w:pStyle w:val="Heading2"/>
      </w:pPr>
      <w:r>
        <w:t>Events#</w:t>
      </w:r>
    </w:p>
    <w:p>
      <w:r>
        <w:t>• Company</w:t>
        <w:br/>
        <w:t>Created</w:t>
        <w:br/>
        <w:t>Deleted</w:t>
        <w:br/>
        <w:t>Property changed</w:t>
      </w:r>
    </w:p>
    <w:p>
      <w:r>
        <w:t>• Created</w:t>
      </w:r>
    </w:p>
    <w:p>
      <w:r>
        <w:t>• Deleted</w:t>
      </w:r>
    </w:p>
    <w:p>
      <w:r>
        <w:t>• Property changed</w:t>
      </w:r>
    </w:p>
    <w:p>
      <w:r>
        <w:t>• Contact</w:t>
        <w:br/>
        <w:t>Created</w:t>
        <w:br/>
        <w:t>Deleted</w:t>
        <w:br/>
        <w:t>Privacy deleted</w:t>
        <w:br/>
        <w:t>Property changed</w:t>
      </w:r>
    </w:p>
    <w:p>
      <w:r>
        <w:t>• Created</w:t>
      </w:r>
    </w:p>
    <w:p>
      <w:r>
        <w:t>• Deleted</w:t>
      </w:r>
    </w:p>
    <w:p>
      <w:r>
        <w:t>• Privacy deleted</w:t>
      </w:r>
    </w:p>
    <w:p>
      <w:r>
        <w:t>• Property changed</w:t>
      </w:r>
    </w:p>
    <w:p>
      <w:r>
        <w:t>• Conversation</w:t>
        <w:br/>
        <w:t>Created</w:t>
        <w:br/>
        <w:t>Deleted</w:t>
        <w:br/>
        <w:t>New message</w:t>
        <w:br/>
        <w:t>Privacy deletion</w:t>
        <w:br/>
        <w:t>Property changed</w:t>
      </w:r>
    </w:p>
    <w:p>
      <w:r>
        <w:t>• Created</w:t>
      </w:r>
    </w:p>
    <w:p>
      <w:r>
        <w:t>• Deleted</w:t>
      </w:r>
    </w:p>
    <w:p>
      <w:r>
        <w:t>• New message</w:t>
      </w:r>
    </w:p>
    <w:p>
      <w:r>
        <w:t>• Privacy deletion</w:t>
      </w:r>
    </w:p>
    <w:p>
      <w:r>
        <w:t>• Property changed</w:t>
      </w:r>
    </w:p>
    <w:p>
      <w:r>
        <w:t>• Deal</w:t>
        <w:br/>
        <w:t>Created</w:t>
        <w:br/>
        <w:t>Deleted</w:t>
        <w:br/>
        <w:t>Property changed</w:t>
      </w:r>
    </w:p>
    <w:p>
      <w:r>
        <w:t>• Created</w:t>
      </w:r>
    </w:p>
    <w:p>
      <w:r>
        <w:t>• Deleted</w:t>
      </w:r>
    </w:p>
    <w:p>
      <w:r>
        <w:t>• Property changed</w:t>
      </w:r>
    </w:p>
    <w:p>
      <w:r>
        <w:t>• Ticket</w:t>
        <w:br/>
        <w:t>Created</w:t>
        <w:br/>
        <w:t>Deleted</w:t>
        <w:br/>
        <w:t>Property changed</w:t>
      </w:r>
    </w:p>
    <w:p>
      <w:r>
        <w:t>• Created</w:t>
      </w:r>
    </w:p>
    <w:p>
      <w:r>
        <w:t>• Deleted</w:t>
      </w:r>
    </w:p>
    <w:p>
      <w:r>
        <w:t>• Property changed</w:t>
      </w:r>
    </w:p>
    <w:p>
      <w:pPr>
        <w:pStyle w:val="Heading2"/>
      </w:pPr>
      <w:r>
        <w:t>Related resources#</w:t>
      </w:r>
    </w:p>
    <w:p>
      <w:r>
        <w:t>n8n provides an app node for HubSpot. You can find the node docs here.</w:t>
      </w:r>
    </w:p>
    <w:p>
      <w:r>
        <w:t>View example workflows and related content on n8n's website.</w:t>
      </w:r>
    </w:p>
    <w:p>
      <w:r>
        <w:t>Refer to HubSpot's documentation for details about their 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