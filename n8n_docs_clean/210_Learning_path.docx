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Learning path</w:t>
      </w:r>
    </w:p>
    <w:p>
      <w:pPr>
        <w:pStyle w:val="Heading1"/>
      </w:pPr>
      <w:r>
        <w:t>Learning path</w:t>
      </w:r>
    </w:p>
    <w:p>
      <w:r>
        <w:t>This guide outlines a series of tutorials and resources designed to get you started with n8n.</w:t>
      </w:r>
    </w:p>
    <w:p>
      <w:r>
        <w:t>It's not necessary to complete all items listed to start using n8n. Use this as a reference to navigate to the most relevant parts of the documentation and other resources according to your needs.</w:t>
      </w:r>
    </w:p>
    <w:p>
      <w:pPr>
        <w:pStyle w:val="Heading2"/>
      </w:pPr>
      <w:r>
        <w:t>Join the community#</w:t>
      </w:r>
    </w:p>
    <w:p>
      <w:r>
        <w:t>n8n has an active community where you can get and offer help. Connect, share, and learn with other n8n users:</w:t>
      </w:r>
    </w:p>
    <w:p>
      <w:r>
        <w:t>• Ask questions and make feature requests in the Community Forum.</w:t>
      </w:r>
    </w:p>
    <w:p>
      <w:r>
        <w:t>• Report bugs and contribute on GitHub.</w:t>
      </w:r>
    </w:p>
    <w:p>
      <w:pPr>
        <w:pStyle w:val="Heading2"/>
      </w:pPr>
      <w:r>
        <w:t>Set up your n8n#</w:t>
      </w:r>
    </w:p>
    <w:p>
      <w:r>
        <w:t>If you don't have an account yet, sign up to a free trial on n8n Cloud or install n8n's community edition with Docker (recommended) or npm. See Choose your n8n for more details.</w:t>
      </w:r>
    </w:p>
    <w:p>
      <w:pPr>
        <w:pStyle w:val="Heading2"/>
      </w:pPr>
      <w:r>
        <w:t>Try it out#</w:t>
      </w:r>
    </w:p>
    <w:p>
      <w:r>
        <w:t>Start with the quickstart guides to help you get up and running with building basic workflows.</w:t>
      </w:r>
    </w:p>
    <w:p>
      <w:r>
        <w:t>• A very quick quickstart</w:t>
      </w:r>
    </w:p>
    <w:p>
      <w:r>
        <w:t>• A longer introduction</w:t>
      </w:r>
    </w:p>
    <w:p>
      <w:r>
        <w:t>• Build an AI workflow in n8n</w:t>
      </w:r>
    </w:p>
    <w:p>
      <w:pPr>
        <w:pStyle w:val="Heading2"/>
      </w:pPr>
      <w:r>
        <w:t>Structured Courses#</w:t>
      </w:r>
    </w:p>
    <w:p>
      <w:r>
        <w:t>n8n offers two sets of courses.</w:t>
      </w:r>
    </w:p>
    <w:p>
      <w:pPr>
        <w:pStyle w:val="Heading3"/>
      </w:pPr>
      <w:r>
        <w:t>Video courses#</w:t>
      </w:r>
    </w:p>
    <w:p>
      <w:r>
        <w:t>Learn key concepts and n8n features, while building examples as you go.</w:t>
      </w:r>
    </w:p>
    <w:p>
      <w:r>
        <w:t>• The Beginner course covers the basics of n8n.</w:t>
      </w:r>
    </w:p>
    <w:p>
      <w:r>
        <w:t>• The Advanced course covers more complex workflows, more technical nodes, and enterprise features</w:t>
      </w:r>
    </w:p>
    <w:p>
      <w:pPr>
        <w:pStyle w:val="Heading3"/>
      </w:pPr>
      <w:r>
        <w:t>Text courses#</w:t>
      </w:r>
    </w:p>
    <w:p>
      <w:r>
        <w:t>Build more complex workflows while learning key concepts along the way. Earn a badge and an avatar in your community profile.</w:t>
      </w:r>
    </w:p>
    <w:p>
      <w:r>
        <w:t>• Level 1: Beginner Course</w:t>
      </w:r>
    </w:p>
    <w:p>
      <w:r>
        <w:t>• Level 2: Intermediate Course</w:t>
      </w:r>
    </w:p>
    <w:p>
      <w:pPr>
        <w:pStyle w:val="Heading2"/>
      </w:pPr>
      <w:r>
        <w:t>Self-hosting n8n#</w:t>
      </w:r>
    </w:p>
    <w:p>
      <w:r>
        <w:t>Explore various self-hosting options in n8n. If you’re not sure where to start, these are two popular options:</w:t>
      </w:r>
    </w:p>
    <w:p>
      <w:r>
        <w:t>• Hosting n8n on DigitalOcean</w:t>
      </w:r>
    </w:p>
    <w:p>
      <w:r>
        <w:t>• Hosting n8n on Amazon Web Services</w:t>
      </w:r>
    </w:p>
    <w:p>
      <w:pPr>
        <w:pStyle w:val="Heading2"/>
      </w:pPr>
      <w:r>
        <w:t>Build a node#</w:t>
      </w:r>
    </w:p>
    <w:p>
      <w:r>
        <w:t>If you can't find a node for a specific app or a service, you can build a node yourself and share with the community. See what others have built on npm website.</w:t>
      </w:r>
    </w:p>
    <w:p>
      <w:r>
        <w:t>• Build a declarative-style node</w:t>
      </w:r>
    </w:p>
    <w:p>
      <w:r>
        <w:t>• Learn how to build your own n8n nodes (Youtube Video)</w:t>
      </w:r>
    </w:p>
    <w:p>
      <w:pPr>
        <w:pStyle w:val="Heading2"/>
      </w:pPr>
      <w:r>
        <w:t>Stay updated#</w:t>
      </w:r>
    </w:p>
    <w:p>
      <w:r>
        <w:t>• Follow new features and bug fixes in the Release Notes</w:t>
      </w:r>
    </w:p>
    <w:p>
      <w:r>
        <w:t>• Follow n8n on socials: Twitter/X, Discord, LinkedIn, YouTube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