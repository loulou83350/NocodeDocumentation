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Zoom credentials</w:t>
      </w:r>
    </w:p>
    <w:p>
      <w:pPr>
        <w:pStyle w:val="Heading1"/>
      </w:pPr>
      <w:r>
        <w:t>Zoom credentials#</w:t>
      </w:r>
    </w:p>
    <w:p>
      <w:r>
        <w:t>You can use these credentials to authenticate the following nodes:</w:t>
      </w:r>
    </w:p>
    <w:p>
      <w:r>
        <w:t>• Zoom</w:t>
      </w:r>
    </w:p>
    <w:p>
      <w:pPr>
        <w:pStyle w:val="Heading2"/>
      </w:pPr>
      <w:r>
        <w:t>Prerequisites#</w:t>
      </w:r>
    </w:p>
    <w:p>
      <w:r>
        <w:t>Create a Zoom account. Your account must have one of the following permissions:</w:t>
      </w:r>
    </w:p>
    <w:p>
      <w:r>
        <w:t>• Account owner</w:t>
      </w:r>
    </w:p>
    <w:p>
      <w:r>
        <w:t>• Account admin</w:t>
      </w:r>
    </w:p>
    <w:p>
      <w:r>
        <w:t>• Zoom for developers role</w:t>
      </w:r>
    </w:p>
    <w:p>
      <w:pPr>
        <w:pStyle w:val="Heading2"/>
      </w:pPr>
      <w:r>
        <w:t>Supported authentication methods#</w:t>
      </w:r>
    </w:p>
    <w:p>
      <w:r>
        <w:t>• API JWT token</w:t>
      </w:r>
    </w:p>
    <w:p>
      <w:r>
        <w:t>• OAuth2</w:t>
      </w:r>
    </w:p>
    <w:p>
      <w:r>
        <w:t>API JWT token deprecation</w:t>
      </w:r>
    </w:p>
    <w:p>
      <w:r>
        <w:t>Zoom removed support for JWT access tokens in June 2023. You must use OAuth2 for all new credentials.</w:t>
      </w:r>
    </w:p>
    <w:p>
      <w:pPr>
        <w:pStyle w:val="Heading2"/>
      </w:pPr>
      <w:r>
        <w:t>Related resources#</w:t>
      </w:r>
    </w:p>
    <w:p>
      <w:r>
        <w:t>Refer to Zoom's API documentation for more information about the service.</w:t>
      </w:r>
    </w:p>
    <w:p>
      <w:pPr>
        <w:pStyle w:val="Heading2"/>
      </w:pPr>
      <w:r>
        <w:t>Using API JWT token#</w:t>
      </w:r>
    </w:p>
    <w:p>
      <w:r>
        <w:t>This authentication method has been fully deprecated by Zoom. Don't create new credentials with it.</w:t>
      </w:r>
    </w:p>
    <w:p>
      <w:r>
        <w:t>To configure this credential, you'll need:</w:t>
      </w:r>
    </w:p>
    <w:p>
      <w:r>
        <w:t>• A JWT token: To create a JWT token, create a new JWT app in the Zoom App Marketplace.</w:t>
      </w:r>
    </w:p>
    <w:p>
      <w:pPr>
        <w:pStyle w:val="Heading2"/>
      </w:pPr>
      <w:r>
        <w:t>Using OAuth2#</w:t>
      </w:r>
    </w:p>
    <w:p>
      <w:r>
        <w:t>To configure this credential, you'll need:</w:t>
      </w:r>
    </w:p>
    <w:p>
      <w:r>
        <w:t>• A Client ID: Generated when you create an OAuth app on the Zoom App Marketplace.</w:t>
      </w:r>
    </w:p>
    <w:p>
      <w:r>
        <w:t>• A Client Secret: Generated when you create an OAuth app.</w:t>
      </w:r>
    </w:p>
    <w:p>
      <w:r>
        <w:t>To generate your Client ID and Client Secret, create an OAuth app.</w:t>
      </w:r>
    </w:p>
    <w:p>
      <w:r>
        <w:t>Use these settings for your OAuth app:</w:t>
      </w:r>
    </w:p>
    <w:p>
      <w:r>
        <w:t>• Select User-managed app for Select how the app is managed.</w:t>
      </w:r>
    </w:p>
    <w:p>
      <w:r>
        <w:t>• Copy the OAuth Callback URL from n8n and enter it as an OAuth Redirect URL in Zoom.</w:t>
      </w:r>
    </w:p>
    <w:p>
      <w:r>
        <w:t>• If your n8n credential displays a Whitelist URL, also enter that URL as a an OAuth Redirect URL.</w:t>
      </w:r>
    </w:p>
    <w:p>
      <w:r>
        <w:t>• Enter Scopes for the scopes you plan to use. For all functionality in the Zoom node, select:</w:t>
        <w:br/>
        <w:t>meeting:read</w:t>
        <w:br/>
        <w:t>meeting:write</w:t>
        <w:br/>
        <w:t>Refer to OAuth scopes | Meeting scopes for more information on meeting scopes.</w:t>
      </w:r>
    </w:p>
    <w:p>
      <w:r>
        <w:t>• meeting:read</w:t>
      </w:r>
    </w:p>
    <w:p>
      <w:r>
        <w:rPr>
          <w:rFonts w:ascii="Courier New" w:hAnsi="Courier New"/>
          <w:sz w:val="18"/>
        </w:rPr>
        <w:t>meeting:read</w:t>
      </w:r>
    </w:p>
    <w:p>
      <w:r>
        <w:t>• meeting:write</w:t>
      </w:r>
    </w:p>
    <w:p>
      <w:r>
        <w:rPr>
          <w:rFonts w:ascii="Courier New" w:hAnsi="Courier New"/>
          <w:sz w:val="18"/>
        </w:rPr>
        <w:t>meeting:write</w:t>
      </w:r>
    </w:p>
    <w:p>
      <w:r>
        <w:t>• Refer to OAuth scopes | Meeting scopes for more information on meeting scopes.</w:t>
      </w:r>
    </w:p>
    <w:p>
      <w:r>
        <w:t>• Copy the Client ID and Client Secret provided in the Zoom app and enter them in your n8n credential.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