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Explore n8n Docs: Your Resource for Workflow Automation and Integrations</w:t>
      </w:r>
    </w:p>
    <w:p>
      <w:pPr>
        <w:pStyle w:val="Heading1"/>
      </w:pPr>
      <w:r>
        <w:t>Welcome to n8n Docs#</w:t>
      </w:r>
    </w:p>
    <w:p>
      <w:r>
        <w:t>This is the documentation for n8n, a fair-code licensed workflow automation tool that combines AI capabilities with business process automation.</w:t>
      </w:r>
    </w:p>
    <w:p>
      <w:r>
        <w:t>It covers everything from setup to usage and development. It's a work in progress and all contributions are welcome.</w:t>
      </w:r>
    </w:p>
    <w:p>
      <w:pPr>
        <w:pStyle w:val="Heading2"/>
      </w:pPr>
      <w:r>
        <w:t>Where to start#</w:t>
      </w:r>
    </w:p>
    <w:p>
      <w:r>
        <w:t>• Quickstarts</w:t>
        <w:br/>
        <w:br/>
        <w:t>Jump in with n8n's quickstart guides.</w:t>
        <w:br/>
        <w:br/>
        <w:t xml:space="preserve"> Try it out</w:t>
      </w:r>
    </w:p>
    <w:p>
      <w:r>
        <w:t>Quickstarts</w:t>
      </w:r>
    </w:p>
    <w:p>
      <w:r>
        <w:t>Jump in with n8n's quickstart guides.</w:t>
      </w:r>
    </w:p>
    <w:p>
      <w:r>
        <w:t>Try it out</w:t>
      </w:r>
    </w:p>
    <w:p>
      <w:r>
        <w:t>• Choose the right n8n for you</w:t>
        <w:br/>
        <w:br/>
        <w:t>Cloud, npm, self-host . . .</w:t>
        <w:br/>
        <w:br/>
        <w:t xml:space="preserve"> Options</w:t>
      </w:r>
    </w:p>
    <w:p>
      <w:r>
        <w:t>Choose the right n8n for you</w:t>
      </w:r>
    </w:p>
    <w:p>
      <w:r>
        <w:t>Cloud, npm, self-host . . .</w:t>
      </w:r>
    </w:p>
    <w:p>
      <w:r>
        <w:t>Options</w:t>
      </w:r>
    </w:p>
    <w:p>
      <w:r>
        <w:t>• Explore integrations</w:t>
        <w:br/>
        <w:br/>
        <w:t>Browse n8n's integrations library.</w:t>
        <w:br/>
        <w:br/>
        <w:t xml:space="preserve"> Find your apps</w:t>
      </w:r>
    </w:p>
    <w:p>
      <w:r>
        <w:t>Explore integrations</w:t>
      </w:r>
    </w:p>
    <w:p>
      <w:r>
        <w:t>Browse n8n's integrations library.</w:t>
      </w:r>
    </w:p>
    <w:p>
      <w:r>
        <w:t>Find your apps</w:t>
      </w:r>
    </w:p>
    <w:p>
      <w:r>
        <w:t>• Build AI functionality</w:t>
        <w:br/>
        <w:br/>
        <w:t>n8n supports building AI functionality and tools.</w:t>
        <w:br/>
        <w:br/>
        <w:t xml:space="preserve"> Advanced AI</w:t>
      </w:r>
    </w:p>
    <w:p>
      <w:r>
        <w:t>Build AI functionality</w:t>
      </w:r>
    </w:p>
    <w:p>
      <w:r>
        <w:t>n8n supports building AI functionality and tools.</w:t>
      </w:r>
    </w:p>
    <w:p>
      <w:r>
        <w:t>Advanced AI</w:t>
      </w:r>
    </w:p>
    <w:p>
      <w:pPr>
        <w:pStyle w:val="Heading2"/>
      </w:pPr>
      <w:r>
        <w:t>About n8n#</w:t>
      </w:r>
    </w:p>
    <w:p>
      <w:r>
        <w:t>n8n (pronounced n-eight-n) helps you to connect any app with an API with any other, and manipulate its data with little or no code.</w:t>
      </w:r>
    </w:p>
    <w:p>
      <w:r>
        <w:t>• Customizable: highly flexible workflows and the option to build custom nodes.</w:t>
      </w:r>
    </w:p>
    <w:p>
      <w:r>
        <w:t>• Convenient: use the npm or Docker to try out n8n, or the Cloud hosting option if you want us to handle the infrastructure.</w:t>
      </w:r>
    </w:p>
    <w:p>
      <w:r>
        <w:t>• Privacy-focused: self-host n8n for privacy and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