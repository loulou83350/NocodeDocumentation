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Strava Trigger node documentation</w:t>
      </w:r>
    </w:p>
    <w:p>
      <w:pPr>
        <w:pStyle w:val="Heading1"/>
      </w:pPr>
      <w:r>
        <w:t>Strava Trigger node#</w:t>
      </w:r>
    </w:p>
    <w:p>
      <w:r>
        <w:t>Strava is an internet service for tracking human exercise which incorporates social network features.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Strava Trigger integrations page.</w:t>
      </w:r>
    </w:p>
    <w:p>
      <w:pPr>
        <w:pStyle w:val="Heading2"/>
      </w:pPr>
      <w:r>
        <w:t>Events#</w:t>
      </w:r>
    </w:p>
    <w:p>
      <w:r>
        <w:t>• [All]</w:t>
        <w:br/>
        <w:t>[All]</w:t>
        <w:br/>
        <w:t>Created</w:t>
        <w:br/>
        <w:t>Deleted</w:t>
        <w:br/>
        <w:t>Updated</w:t>
      </w:r>
    </w:p>
    <w:p>
      <w:r>
        <w:t>• [All]</w:t>
      </w:r>
    </w:p>
    <w:p>
      <w:r>
        <w:t>• Created</w:t>
      </w:r>
    </w:p>
    <w:p>
      <w:r>
        <w:t>• Deleted</w:t>
      </w:r>
    </w:p>
    <w:p>
      <w:r>
        <w:t>• Updated</w:t>
      </w:r>
    </w:p>
    <w:p>
      <w:r>
        <w:t>• Activity</w:t>
        <w:br/>
        <w:t>[All]</w:t>
        <w:br/>
        <w:t>Created</w:t>
        <w:br/>
        <w:t>Deleted</w:t>
        <w:br/>
        <w:t>Updated</w:t>
      </w:r>
    </w:p>
    <w:p>
      <w:r>
        <w:t>• [All]</w:t>
      </w:r>
    </w:p>
    <w:p>
      <w:r>
        <w:t>• Created</w:t>
      </w:r>
    </w:p>
    <w:p>
      <w:r>
        <w:t>• Deleted</w:t>
      </w:r>
    </w:p>
    <w:p>
      <w:r>
        <w:t>• Updated</w:t>
      </w:r>
    </w:p>
    <w:p>
      <w:r>
        <w:t>• Athlete</w:t>
        <w:br/>
        <w:t>[All]</w:t>
        <w:br/>
        <w:t>Created</w:t>
        <w:br/>
        <w:t>Deleted</w:t>
        <w:br/>
        <w:t>Updated</w:t>
      </w:r>
    </w:p>
    <w:p>
      <w:r>
        <w:t>• [All]</w:t>
      </w:r>
    </w:p>
    <w:p>
      <w:r>
        <w:t>• Created</w:t>
      </w:r>
    </w:p>
    <w:p>
      <w:r>
        <w:t>• Deleted</w:t>
      </w:r>
    </w:p>
    <w:p>
      <w:r>
        <w:t>• Updated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