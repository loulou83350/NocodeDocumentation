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Airtable node documentation</w:t>
      </w:r>
    </w:p>
    <w:p>
      <w:pPr>
        <w:pStyle w:val="Heading1"/>
      </w:pPr>
      <w:r>
        <w:t>Airtable node#</w:t>
      </w:r>
    </w:p>
    <w:p>
      <w:r>
        <w:t>Use the Airtable node to automate work in Airtable, and integrate Airtable with other applications. n8n has built-in support for a wide range of Airtable features, including creating, reading, listing, updating and deleting tables.</w:t>
      </w:r>
    </w:p>
    <w:p>
      <w:r>
        <w:t>On this page, you'll find a list of operations the Airtable node supports and links to more resources.</w:t>
      </w:r>
    </w:p>
    <w:p>
      <w:r>
        <w:t>Credentials</w:t>
      </w:r>
    </w:p>
    <w:p>
      <w:r>
        <w:t>Refer to Airtable credentials for guidance on setting up authentication.</w:t>
      </w:r>
    </w:p>
    <w:p>
      <w:pPr>
        <w:pStyle w:val="Heading2"/>
      </w:pPr>
      <w:r>
        <w:t>Operations#</w:t>
      </w:r>
    </w:p>
    <w:p>
      <w:r>
        <w:t>• Append the data to a table</w:t>
      </w:r>
    </w:p>
    <w:p>
      <w:r>
        <w:t>• Delete data from a table</w:t>
      </w:r>
    </w:p>
    <w:p>
      <w:r>
        <w:t>• List data from a table</w:t>
      </w:r>
    </w:p>
    <w:p>
      <w:r>
        <w:t>• Read data from a table</w:t>
      </w:r>
    </w:p>
    <w:p>
      <w:r>
        <w:t>• Update data in a table</w:t>
      </w:r>
    </w:p>
    <w:p>
      <w:pPr>
        <w:pStyle w:val="Heading2"/>
      </w:pPr>
      <w:r>
        <w:t>Templates and examples#</w:t>
      </w:r>
    </w:p>
    <w:p>
      <w:r>
        <w:t>by Jimleuk</w:t>
      </w:r>
    </w:p>
    <w:p>
      <w:r>
        <w:t>by Mudit Juneja</w:t>
      </w:r>
    </w:p>
    <w:p>
      <w:r>
        <w:t>by Imperol</w:t>
      </w:r>
    </w:p>
    <w:p>
      <w:pPr>
        <w:pStyle w:val="Heading2"/>
      </w:pPr>
      <w:r>
        <w:t>Related resources#</w:t>
      </w:r>
    </w:p>
    <w:p>
      <w:r>
        <w:t>n8n provides a trigger node for Airtable. You can find the trigger node docs here.</w:t>
      </w:r>
    </w:p>
    <w:p>
      <w:r>
        <w:t>Refer to Airtable's documentation for more information about the service.</w:t>
      </w:r>
    </w:p>
    <w:p>
      <w:pPr>
        <w:pStyle w:val="Heading2"/>
      </w:pPr>
      <w:r>
        <w:t>What to do if your operation isn't supported#</w:t>
      </w:r>
    </w:p>
    <w:p>
      <w:r>
        <w:t>If this node doesn't support the operation you want to do, you can use the HTTP Request node to call the service's API.</w:t>
      </w:r>
    </w:p>
    <w:p>
      <w:r>
        <w:t>You can use the credential you created for this service in the HTTP Request node:</w:t>
      </w:r>
    </w:p>
    <w:p>
      <w:r>
        <w:t>• In the HTTP Request node, select Authentication &gt; Predefined Credential Type.</w:t>
      </w:r>
    </w:p>
    <w:p>
      <w:r>
        <w:t>• Select the service you want to connect to.</w:t>
      </w:r>
    </w:p>
    <w:p>
      <w:r>
        <w:t>• Select your credential.</w:t>
      </w:r>
    </w:p>
    <w:p>
      <w:r>
        <w:t>Refer to Custom API operations for more information.</w:t>
      </w:r>
    </w:p>
    <w:p>
      <w:pPr>
        <w:pStyle w:val="Heading2"/>
      </w:pPr>
      <w:r>
        <w:t>Node reference#</w:t>
      </w:r>
    </w:p>
    <w:p>
      <w:pPr>
        <w:pStyle w:val="Heading3"/>
      </w:pPr>
      <w:r>
        <w:t>Get the Record ID#</w:t>
      </w:r>
    </w:p>
    <w:p>
      <w:r>
        <w:t>To fetch data for a particular record, you need the Record ID. There are two ways to get the Record ID.</w:t>
      </w:r>
    </w:p>
    <w:p>
      <w:pPr>
        <w:pStyle w:val="Heading3"/>
      </w:pPr>
      <w:r>
        <w:t>Create a Record ID column in Airtable#</w:t>
      </w:r>
    </w:p>
    <w:p>
      <w:r>
        <w:t>To create a Record ID column in your table, refer to this article. You can then use this Record ID in your Airtable node.</w:t>
      </w:r>
    </w:p>
    <w:p>
      <w:r>
        <w:rPr>
          <w:rFonts w:ascii="Courier New" w:hAnsi="Courier New"/>
          <w:sz w:val="18"/>
        </w:rPr>
        <w:t>Record ID</w:t>
      </w:r>
    </w:p>
    <w:p>
      <w:pPr>
        <w:pStyle w:val="Heading3"/>
      </w:pPr>
      <w:r>
        <w:t>Use the List operation#</w:t>
      </w:r>
    </w:p>
    <w:p>
      <w:r>
        <w:t>To get the Record ID of your record, you can use the List operation of the Airtable node. This operation will return the Record ID along with the fields. You can then use this Record ID in your Airtable node.</w:t>
      </w:r>
    </w:p>
    <w:p>
      <w:pPr>
        <w:pStyle w:val="Heading3"/>
      </w:pPr>
      <w:r>
        <w:t>Filter records when using the List operation#</w:t>
      </w:r>
    </w:p>
    <w:p>
      <w:r>
        <w:t>To filter records from your Airtable base, use the Filter By Formula option. For example, if you want to return all the users that belong to the organization n8n, follow the steps mentioned below:</w:t>
      </w:r>
    </w:p>
    <w:p>
      <w:r>
        <w:rPr>
          <w:rFonts w:ascii="Courier New" w:hAnsi="Courier New"/>
          <w:sz w:val="18"/>
        </w:rPr>
        <w:t>n8n</w:t>
      </w:r>
    </w:p>
    <w:p>
      <w:r>
        <w:t>• Select 'List' from the Operation dropdown list.</w:t>
      </w:r>
    </w:p>
    <w:p>
      <w:r>
        <w:t>• Enter the base ID and the table name in the Base ID and Table field, respectively.</w:t>
      </w:r>
    </w:p>
    <w:p>
      <w:r>
        <w:t>• Click on Add Option and select 'Filter By Formula' from the dropdown list.</w:t>
      </w:r>
    </w:p>
    <w:p>
      <w:r>
        <w:t>• Enter the following formula in the Filter By Formula field: {Organization}='n8n'.</w:t>
      </w:r>
    </w:p>
    <w:p>
      <w:r>
        <w:rPr>
          <w:rFonts w:ascii="Courier New" w:hAnsi="Courier New"/>
          <w:sz w:val="18"/>
        </w:rPr>
        <w:t>{Organization}='n8n'</w:t>
      </w:r>
    </w:p>
    <w:p>
      <w:r>
        <w:t>Similarly, if you want to return all the users that don't belong to the organization n8n, use the following formula: NOT({Organization}='n8n').</w:t>
      </w:r>
    </w:p>
    <w:p>
      <w:r>
        <w:rPr>
          <w:rFonts w:ascii="Courier New" w:hAnsi="Courier New"/>
          <w:sz w:val="18"/>
        </w:rPr>
        <w:t>n8n</w:t>
      </w:r>
    </w:p>
    <w:p>
      <w:r>
        <w:rPr>
          <w:rFonts w:ascii="Courier New" w:hAnsi="Courier New"/>
          <w:sz w:val="18"/>
        </w:rPr>
        <w:t>NOT({Organization}='n8n')</w:t>
      </w:r>
    </w:p>
    <w:p>
      <w:r>
        <w:t>Refer to the Airtable documentation to learn more about the formulas.</w:t>
      </w:r>
    </w:p>
    <w:p>
      <w:pPr>
        <w:pStyle w:val="Heading2"/>
      </w:pPr>
      <w:r>
        <w:t>Common issues#</w:t>
      </w:r>
    </w:p>
    <w:p>
      <w:r>
        <w:t>For common errors or issues and suggested resolution steps,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