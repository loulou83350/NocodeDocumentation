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Monica CRM node documentation</w:t>
      </w:r>
    </w:p>
    <w:p>
      <w:pPr>
        <w:pStyle w:val="Heading1"/>
      </w:pPr>
      <w:r>
        <w:t>Monica CRM node#</w:t>
      </w:r>
    </w:p>
    <w:p>
      <w:r>
        <w:t>Use the Monica CRM node to automate work in Monica CRM, and integrate Monica CRM with other applications. n8n has built-in support for a wide range of Monica CRM features, including creating, updating, deleting, and getting activities, calls, contracts, messages, tasks, and notes.</w:t>
      </w:r>
    </w:p>
    <w:p>
      <w:r>
        <w:t>On this page, you'll find a list of operations the Monica CRM node supports and links to more resources.</w:t>
      </w:r>
    </w:p>
    <w:p>
      <w:r>
        <w:t>Credentials</w:t>
      </w:r>
    </w:p>
    <w:p>
      <w:r>
        <w:t>Refer to Monica CRM credentials for guidance on setting up authentication.</w:t>
      </w:r>
    </w:p>
    <w:p>
      <w:pPr>
        <w:pStyle w:val="Heading2"/>
      </w:pPr>
      <w:r>
        <w:t>Operations#</w:t>
      </w:r>
    </w:p>
    <w:p>
      <w:r>
        <w:t>• Activity</w:t>
        <w:br/>
        <w:t>Create an activity</w:t>
        <w:br/>
        <w:t>Delete an activity</w:t>
        <w:br/>
        <w:t>Retrieve an activity</w:t>
        <w:br/>
        <w:t>Retrieve all activities</w:t>
        <w:br/>
        <w:t>Update an activity</w:t>
      </w:r>
    </w:p>
    <w:p>
      <w:r>
        <w:t>• Create an activity</w:t>
      </w:r>
    </w:p>
    <w:p>
      <w:r>
        <w:t>• Delete an activity</w:t>
      </w:r>
    </w:p>
    <w:p>
      <w:r>
        <w:t>• Retrieve an activity</w:t>
      </w:r>
    </w:p>
    <w:p>
      <w:r>
        <w:t>• Retrieve all activities</w:t>
      </w:r>
    </w:p>
    <w:p>
      <w:r>
        <w:t>• Update an activity</w:t>
      </w:r>
    </w:p>
    <w:p>
      <w:r>
        <w:t>• Call</w:t>
        <w:br/>
        <w:t>Create a call</w:t>
        <w:br/>
        <w:t>Delete a call</w:t>
        <w:br/>
        <w:t>Retrieve a call</w:t>
        <w:br/>
        <w:t>Retrieve all calls</w:t>
        <w:br/>
        <w:t>Update a call</w:t>
      </w:r>
    </w:p>
    <w:p>
      <w:r>
        <w:t>• Create a call</w:t>
      </w:r>
    </w:p>
    <w:p>
      <w:r>
        <w:t>• Delete a call</w:t>
      </w:r>
    </w:p>
    <w:p>
      <w:r>
        <w:t>• Retrieve a call</w:t>
      </w:r>
    </w:p>
    <w:p>
      <w:r>
        <w:t>• Retrieve all calls</w:t>
      </w:r>
    </w:p>
    <w:p>
      <w:r>
        <w:t>• Update a call</w:t>
      </w:r>
    </w:p>
    <w:p>
      <w:r>
        <w:t>• Contact</w:t>
        <w:br/>
        <w:t>Create a contact</w:t>
        <w:br/>
        <w:t>Delete a contact</w:t>
        <w:br/>
        <w:t>Retrieve a contact</w:t>
        <w:br/>
        <w:t>Retrieve all contacts</w:t>
        <w:br/>
        <w:t>Update a contact</w:t>
      </w:r>
    </w:p>
    <w:p>
      <w:r>
        <w:t>• Create a contact</w:t>
      </w:r>
    </w:p>
    <w:p>
      <w:r>
        <w:t>• Delete a contact</w:t>
      </w:r>
    </w:p>
    <w:p>
      <w:r>
        <w:t>• Retrieve a contact</w:t>
      </w:r>
    </w:p>
    <w:p>
      <w:r>
        <w:t>• Retrieve all contacts</w:t>
      </w:r>
    </w:p>
    <w:p>
      <w:r>
        <w:t>• Update a contact</w:t>
      </w:r>
    </w:p>
    <w:p>
      <w:r>
        <w:t>• Contact Field</w:t>
        <w:br/>
        <w:t>Create a contact field</w:t>
        <w:br/>
        <w:t>Delete a contact field</w:t>
        <w:br/>
        <w:t>Retrieve a contact field</w:t>
        <w:br/>
        <w:t>Update a contact field</w:t>
      </w:r>
    </w:p>
    <w:p>
      <w:r>
        <w:t>• Create a contact field</w:t>
      </w:r>
    </w:p>
    <w:p>
      <w:r>
        <w:t>• Delete a contact field</w:t>
      </w:r>
    </w:p>
    <w:p>
      <w:r>
        <w:t>• Retrieve a contact field</w:t>
      </w:r>
    </w:p>
    <w:p>
      <w:r>
        <w:t>• Update a contact field</w:t>
      </w:r>
    </w:p>
    <w:p>
      <w:r>
        <w:t>• Contact Tag</w:t>
        <w:br/>
        <w:t>Add</w:t>
        <w:br/>
        <w:t>Remove</w:t>
      </w:r>
    </w:p>
    <w:p>
      <w:r>
        <w:t>• Add</w:t>
      </w:r>
    </w:p>
    <w:p>
      <w:r>
        <w:t>• Remove</w:t>
      </w:r>
    </w:p>
    <w:p>
      <w:r>
        <w:t>• Conversation</w:t>
        <w:br/>
        <w:t>Create a conversation</w:t>
        <w:br/>
        <w:t>Delete a conversation</w:t>
        <w:br/>
        <w:t>Retrieve a conversation</w:t>
        <w:br/>
        <w:t>Update a conversation</w:t>
      </w:r>
    </w:p>
    <w:p>
      <w:r>
        <w:t>• Create a conversation</w:t>
      </w:r>
    </w:p>
    <w:p>
      <w:r>
        <w:t>• Delete a conversation</w:t>
      </w:r>
    </w:p>
    <w:p>
      <w:r>
        <w:t>• Retrieve a conversation</w:t>
      </w:r>
    </w:p>
    <w:p>
      <w:r>
        <w:t>• Update a conversation</w:t>
      </w:r>
    </w:p>
    <w:p>
      <w:r>
        <w:t>• Conversation Message</w:t>
        <w:br/>
        <w:t>Add a message to a conversation</w:t>
        <w:br/>
        <w:t>Update a message in a conversation</w:t>
      </w:r>
    </w:p>
    <w:p>
      <w:r>
        <w:t>• Add a message to a conversation</w:t>
      </w:r>
    </w:p>
    <w:p>
      <w:r>
        <w:t>• Update a message in a conversation</w:t>
      </w:r>
    </w:p>
    <w:p>
      <w:r>
        <w:t>• Journal Entry</w:t>
        <w:br/>
        <w:t>Create a journal entry</w:t>
        <w:br/>
        <w:t>Delete a journal entry</w:t>
        <w:br/>
        <w:t>Retrieve a journal entry</w:t>
        <w:br/>
        <w:t>Retrieve all journal entries</w:t>
        <w:br/>
        <w:t>Update a journal entry</w:t>
      </w:r>
    </w:p>
    <w:p>
      <w:r>
        <w:t>• Create a journal entry</w:t>
      </w:r>
    </w:p>
    <w:p>
      <w:r>
        <w:t>• Delete a journal entry</w:t>
      </w:r>
    </w:p>
    <w:p>
      <w:r>
        <w:t>• Retrieve a journal entry</w:t>
      </w:r>
    </w:p>
    <w:p>
      <w:r>
        <w:t>• Retrieve all journal entries</w:t>
      </w:r>
    </w:p>
    <w:p>
      <w:r>
        <w:t>• Update a journal entry</w:t>
      </w:r>
    </w:p>
    <w:p>
      <w:r>
        <w:t>• Note</w:t>
        <w:br/>
        <w:t>Create a note</w:t>
        <w:br/>
        <w:t>Delete a note</w:t>
        <w:br/>
        <w:t>Retrieve a note</w:t>
        <w:br/>
        <w:t>Retrieve all notes</w:t>
        <w:br/>
        <w:t>Update a note</w:t>
      </w:r>
    </w:p>
    <w:p>
      <w:r>
        <w:t>• Create a note</w:t>
      </w:r>
    </w:p>
    <w:p>
      <w:r>
        <w:t>• Delete a note</w:t>
      </w:r>
    </w:p>
    <w:p>
      <w:r>
        <w:t>• Retrieve a note</w:t>
      </w:r>
    </w:p>
    <w:p>
      <w:r>
        <w:t>• Retrieve all notes</w:t>
      </w:r>
    </w:p>
    <w:p>
      <w:r>
        <w:t>• Update a note</w:t>
      </w:r>
    </w:p>
    <w:p>
      <w:r>
        <w:t>• Reminder</w:t>
        <w:br/>
        <w:t>Create a reminder</w:t>
        <w:br/>
        <w:t>Delete a reminder</w:t>
        <w:br/>
        <w:t>Retrieve a reminder</w:t>
        <w:br/>
        <w:t>Retrieve all reminders</w:t>
        <w:br/>
        <w:t>Update a reminder</w:t>
      </w:r>
    </w:p>
    <w:p>
      <w:r>
        <w:t>• Create a reminder</w:t>
      </w:r>
    </w:p>
    <w:p>
      <w:r>
        <w:t>• Delete a reminder</w:t>
      </w:r>
    </w:p>
    <w:p>
      <w:r>
        <w:t>• Retrieve a reminder</w:t>
      </w:r>
    </w:p>
    <w:p>
      <w:r>
        <w:t>• Retrieve all reminders</w:t>
      </w:r>
    </w:p>
    <w:p>
      <w:r>
        <w:t>• Update a reminder</w:t>
      </w:r>
    </w:p>
    <w:p>
      <w:r>
        <w:t>• Tag</w:t>
        <w:br/>
        <w:t>Create a tag</w:t>
        <w:br/>
        <w:t>Delete a tag</w:t>
        <w:br/>
        <w:t>Retrieve a tag</w:t>
        <w:br/>
        <w:t>Retrieve all tags</w:t>
        <w:br/>
        <w:t>Update a tag</w:t>
      </w:r>
    </w:p>
    <w:p>
      <w:r>
        <w:t>• Create a tag</w:t>
      </w:r>
    </w:p>
    <w:p>
      <w:r>
        <w:t>• Delete a tag</w:t>
      </w:r>
    </w:p>
    <w:p>
      <w:r>
        <w:t>• Retrieve a tag</w:t>
      </w:r>
    </w:p>
    <w:p>
      <w:r>
        <w:t>• Retrieve all tags</w:t>
      </w:r>
    </w:p>
    <w:p>
      <w:r>
        <w:t>• Update a tag</w:t>
      </w:r>
    </w:p>
    <w:p>
      <w:r>
        <w:t>• Task</w:t>
        <w:br/>
        <w:t>Create a task</w:t>
        <w:br/>
        <w:t>Delete a task</w:t>
        <w:br/>
        <w:t>Retrieve a task</w:t>
        <w:br/>
        <w:t>Retrieve all tasks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Retrieve a task</w:t>
      </w:r>
    </w:p>
    <w:p>
      <w:r>
        <w:t>• Retrieve all tasks</w:t>
      </w:r>
    </w:p>
    <w:p>
      <w:r>
        <w:t>• Update a task</w:t>
      </w:r>
    </w:p>
    <w:p>
      <w:pPr>
        <w:pStyle w:val="Heading2"/>
      </w:pPr>
      <w:r>
        <w:t>Templates and examples#</w:t>
      </w:r>
    </w:p>
    <w:p>
      <w:r>
        <w:t>by Joseph LePage</w:t>
      </w:r>
    </w:p>
    <w:p>
      <w:r>
        <w:t>by Lorena</w:t>
      </w:r>
    </w:p>
    <w:p>
      <w:r>
        <w:t>by amudhan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