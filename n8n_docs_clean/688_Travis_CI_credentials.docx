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Travis CI credentials</w:t>
      </w:r>
    </w:p>
    <w:p>
      <w:pPr>
        <w:pStyle w:val="Heading1"/>
      </w:pPr>
      <w:r>
        <w:t>Travis CI credentials#</w:t>
      </w:r>
    </w:p>
    <w:p>
      <w:r>
        <w:t>You can use these credentials to authenticate the following nodes:</w:t>
      </w:r>
    </w:p>
    <w:p>
      <w:r>
        <w:t>• Travis CI</w:t>
      </w:r>
    </w:p>
    <w:p>
      <w:pPr>
        <w:pStyle w:val="Heading2"/>
      </w:pPr>
      <w:r>
        <w:t>Prerequisites#</w:t>
      </w:r>
    </w:p>
    <w:p>
      <w:r>
        <w:t>Create a Travis CI account.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pPr>
        <w:pStyle w:val="Heading2"/>
      </w:pPr>
      <w:r>
        <w:t>Related resources#</w:t>
      </w:r>
    </w:p>
    <w:p>
      <w:r>
        <w:t>Refer to Travis CI's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An API Token: Get your API token from Account Settings &gt; API Token or generate one through the Travis CI command line client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