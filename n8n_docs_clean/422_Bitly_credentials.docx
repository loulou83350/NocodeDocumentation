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Bitly credentials</w:t>
      </w:r>
    </w:p>
    <w:p>
      <w:pPr>
        <w:pStyle w:val="Heading1"/>
      </w:pPr>
      <w:r>
        <w:t>Bitly credentials#</w:t>
      </w:r>
    </w:p>
    <w:p>
      <w:r>
        <w:t>You can use these credentials to authenticate the following node:</w:t>
      </w:r>
    </w:p>
    <w:p>
      <w:r>
        <w:t>• Bitly</w:t>
      </w:r>
    </w:p>
    <w:p>
      <w:pPr>
        <w:pStyle w:val="Heading2"/>
      </w:pPr>
      <w:r>
        <w:t>Prerequisites#</w:t>
      </w:r>
    </w:p>
    <w:p>
      <w:r>
        <w:t>Create a Bitly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Bitly's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Access Token: Once logged in, visit Settings &gt; Developer Settings &gt; API to generate an Access Token.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 or need more detail on what's happening in the OAuth web flow, refer to the Bitly API Authentication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