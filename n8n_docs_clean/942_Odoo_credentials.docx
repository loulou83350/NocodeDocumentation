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Odoo credentials</w:t>
      </w:r>
    </w:p>
    <w:p>
      <w:pPr>
        <w:pStyle w:val="Heading1"/>
      </w:pPr>
      <w:r>
        <w:t>Odoo credentials#</w:t>
      </w:r>
    </w:p>
    <w:p>
      <w:r>
        <w:t>You can use these credentials to authenticate the following nodes:</w:t>
      </w:r>
    </w:p>
    <w:p>
      <w:r>
        <w:t>• Odoo</w:t>
      </w:r>
    </w:p>
    <w:p>
      <w:pPr>
        <w:pStyle w:val="Heading2"/>
      </w:pPr>
      <w:r>
        <w:t>Supported authentication methods#</w:t>
      </w:r>
    </w:p>
    <w:p>
      <w:r>
        <w:t>• API key (Recommended)</w:t>
      </w:r>
    </w:p>
    <w:p>
      <w:r>
        <w:t>• Password</w:t>
      </w:r>
    </w:p>
    <w:p>
      <w:pPr>
        <w:pStyle w:val="Heading2"/>
      </w:pPr>
      <w:r>
        <w:t>Related resources#</w:t>
      </w:r>
    </w:p>
    <w:p>
      <w:r>
        <w:t>Refer to Odoo's External API documentation for more information about the service.</w:t>
      </w:r>
    </w:p>
    <w:p>
      <w:r>
        <w:t>Refer to the Odoo Getting Started tutorial if you're new to Odoo.</w:t>
      </w:r>
    </w:p>
    <w:p>
      <w:pPr>
        <w:pStyle w:val="Heading2"/>
      </w:pPr>
      <w:r>
        <w:t>Using API key#</w:t>
      </w:r>
    </w:p>
    <w:p>
      <w:r>
        <w:t>To configure this credential, you'll need a user account on an Odoo database and:</w:t>
      </w:r>
    </w:p>
    <w:p>
      <w:r>
        <w:t>• Your Site URL</w:t>
      </w:r>
    </w:p>
    <w:p>
      <w:r>
        <w:t>• Your Username</w:t>
      </w:r>
    </w:p>
    <w:p>
      <w:r>
        <w:t>• An API key</w:t>
      </w:r>
    </w:p>
    <w:p>
      <w:r>
        <w:t>• Your Database name</w:t>
      </w:r>
    </w:p>
    <w:p>
      <w:r>
        <w:t>To set up the credential with an API key:</w:t>
      </w:r>
    </w:p>
    <w:p>
      <w:r>
        <w:t>• Enter your Odoo server or site URL as the Site URL.</w:t>
      </w:r>
    </w:p>
    <w:p>
      <w:r>
        <w:t>• Enter your Username as it's displayed on your Change password screen in Odoo.</w:t>
      </w:r>
    </w:p>
    <w:p>
      <w:r>
        <w:t>• To use an API key, go to Your Profile &gt; Preferences &gt; Account Security &gt; Developer API Keys.</w:t>
        <w:br/>
        <w:t>If you don't have this option, you may need to upgrade your Odoo plan. Refer to Required plan type for more information.</w:t>
      </w:r>
    </w:p>
    <w:p>
      <w:r>
        <w:t>• If you don't have this option, you may need to upgrade your Odoo plan. Refer to Required plan type for more information.</w:t>
      </w:r>
    </w:p>
    <w:p>
      <w:r>
        <w:t>• Select New API Key.</w:t>
      </w:r>
    </w:p>
    <w:p>
      <w:r>
        <w:t>• Enter a Description for the key,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Generate Key.</w:t>
      </w:r>
    </w:p>
    <w:p>
      <w:r>
        <w:t>• Copy the key and enter it as the Password or API key in your n8n credential.</w:t>
      </w:r>
    </w:p>
    <w:p>
      <w:r>
        <w:t>• Enter your Odoo Database name, also known as the instance name.</w:t>
      </w:r>
    </w:p>
    <w:p>
      <w:r>
        <w:t>Refer to Odoo API Keys for more information.</w:t>
      </w:r>
    </w:p>
    <w:p>
      <w:pPr>
        <w:pStyle w:val="Heading2"/>
      </w:pPr>
      <w:r>
        <w:t>Using password#</w:t>
      </w:r>
    </w:p>
    <w:p>
      <w:r>
        <w:t>To configure this credential, you'll need a user account on an Odoo database and:</w:t>
      </w:r>
    </w:p>
    <w:p>
      <w:r>
        <w:t>• Your Site URL</w:t>
      </w:r>
    </w:p>
    <w:p>
      <w:r>
        <w:t>• Your Username</w:t>
      </w:r>
    </w:p>
    <w:p>
      <w:r>
        <w:t>• Your Password</w:t>
      </w:r>
    </w:p>
    <w:p>
      <w:r>
        <w:t>• Your Database name</w:t>
      </w:r>
    </w:p>
    <w:p>
      <w:r>
        <w:t>To set up the credential with a password:</w:t>
      </w:r>
    </w:p>
    <w:p>
      <w:r>
        <w:t>• Enter your Odoo server or site URL as the Site URL.</w:t>
      </w:r>
    </w:p>
    <w:p>
      <w:r>
        <w:t>• Enter your Username as it's displayed on your Change password screen in Odoo.</w:t>
      </w:r>
    </w:p>
    <w:p>
      <w:r>
        <w:t>• To use a password, enter your user password in the Password or API key field.</w:t>
      </w:r>
    </w:p>
    <w:p>
      <w:r>
        <w:t>• Enter your Odoo Database name, also known as the instance name.</w:t>
      </w:r>
    </w:p>
    <w:p>
      <w:r>
        <w:t>Password compatibility</w:t>
      </w:r>
    </w:p>
    <w:p>
      <w:r>
        <w:t>If you try a password credential and it doesn't work for a specific node function, try switching to an API key. Odoo requires an API key for certain modules or based on certain settings.</w:t>
      </w:r>
    </w:p>
    <w:p>
      <w:pPr>
        <w:pStyle w:val="Heading2"/>
      </w:pPr>
      <w:r>
        <w:t>Required plan type#</w:t>
      </w:r>
    </w:p>
    <w:p>
      <w:r>
        <w:t>Required plan type</w:t>
      </w:r>
    </w:p>
    <w:p>
      <w:r>
        <w:t>Access to the external API is only available on a Custom Odoo plan. (The One App Free or Standard plans won't give you access.)</w:t>
      </w:r>
    </w:p>
    <w:p>
      <w:r>
        <w:t>Refer to Odoo Pricing Plans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