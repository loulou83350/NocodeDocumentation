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Service Account</w:t>
      </w:r>
    </w:p>
    <w:p>
      <w:pPr>
        <w:pStyle w:val="Heading1"/>
      </w:pPr>
      <w:r>
        <w:t>Google: Service Account#</w:t>
      </w:r>
    </w:p>
    <w:p>
      <w:r>
        <w:t>Using service accounts is more complex than OAuth2. Before you begin:</w:t>
      </w:r>
    </w:p>
    <w:p>
      <w:r>
        <w:t>• Check if your node is compatible with Service Account.</w:t>
      </w:r>
    </w:p>
    <w:p>
      <w:r>
        <w:t>• Make sure you need to use Service Account. For most use cases, OAuth2 is a better option.</w:t>
      </w:r>
    </w:p>
    <w:p>
      <w:r>
        <w:t>• Read the Google documentation on Creating and managing service accounts.</w:t>
      </w:r>
    </w:p>
    <w:p>
      <w:pPr>
        <w:pStyle w:val="Heading2"/>
      </w:pPr>
      <w:r>
        <w:t>Prerequisites#</w:t>
      </w:r>
    </w:p>
    <w:p>
      <w:r>
        <w:t>• Create a Google Cloud account.</w:t>
      </w:r>
    </w:p>
    <w:p>
      <w:pPr>
        <w:pStyle w:val="Heading2"/>
      </w:pPr>
      <w:r>
        <w:t>Set up Service Account#</w:t>
      </w:r>
    </w:p>
    <w:p>
      <w:r>
        <w:t>There are four steps to connecting your n8n credential to a Google Service Account:</w:t>
      </w:r>
    </w:p>
    <w:p>
      <w:r>
        <w:t>• Create a Google Cloud Console project.</w:t>
      </w:r>
    </w:p>
    <w:p>
      <w:r>
        <w:t>• Enable APIs.</w:t>
      </w:r>
    </w:p>
    <w:p>
      <w:r>
        <w:t>• Set up Google Cloud Service Account.</w:t>
      </w:r>
    </w:p>
    <w:p>
      <w:r>
        <w:t>• Finish your n8n credential.</w:t>
      </w:r>
    </w:p>
    <w:p>
      <w:pPr>
        <w:pStyle w:val="Heading3"/>
      </w:pPr>
      <w:r>
        <w:t>Create a Google Cloud Console project#</w:t>
      </w:r>
    </w:p>
    <w:p>
      <w:r>
        <w:t>First, create a Google Cloud Console project. If you already have a project, jump to the next section:</w:t>
      </w:r>
    </w:p>
    <w:p>
      <w:r>
        <w:t>• Log in to your Google Cloud Console using your Google credentials.</w:t>
      </w:r>
    </w:p>
    <w:p>
      <w:r>
        <w:t>• In the top menu, select the project dropdown in the top navigation and select New project or go directly to the New Project page.</w:t>
      </w:r>
    </w:p>
    <w:p>
      <w:r>
        <w:t>• Enter a Project name and select the Location for your project.</w:t>
      </w:r>
    </w:p>
    <w:p>
      <w:r>
        <w:t>• Select Create.</w:t>
      </w:r>
    </w:p>
    <w:p>
      <w:r>
        <w:t>• Check the top navigation and make sure the project dropdown has your project selected. If not, select the project you just created.</w:t>
        <w:br/>
        <w:br/>
        <w:t>Check the project dropdown in the Google Cloud top navigation</w:t>
      </w:r>
    </w:p>
    <w:p>
      <w:r>
        <w:t>Check the top navigation and make sure the project dropdown has your project selected. If not, select the project you just created.</w:t>
      </w:r>
    </w:p>
    <w:p>
      <w:pPr>
        <w:pStyle w:val="Heading3"/>
      </w:pPr>
      <w:r>
        <w:t>Enable APIs#</w:t>
      </w:r>
    </w:p>
    <w:p>
      <w:r>
        <w:t>With your project created, enable the APIs you'll need access to:</w:t>
      </w:r>
    </w:p>
    <w:p>
      <w:r>
        <w:t>• Access your Google Cloud Console - Library. Make sure you're in the correct project.</w:t>
        <w:br/>
        <w:t>Check the project dropdown in the Google Cloud top navigation</w:t>
      </w:r>
    </w:p>
    <w:p>
      <w:r>
        <w:t>• Go to APIs &amp; Services &gt; Library.</w:t>
      </w:r>
    </w:p>
    <w:p>
      <w:r>
        <w:t>• Search for and select the API(s) you want to enable. For example, for the Gmail node, search for and enable the Gmail API.</w:t>
      </w:r>
    </w:p>
    <w:p>
      <w:r>
        <w:t>• Some integrations require other APIs or require you to request access:</w:t>
        <w:br/>
        <w:br/>
        <w:t>Google Perspective: Request API Access.</w:t>
        <w:br/>
        <w:t>Google Ads: Get a Developer Token.</w:t>
        <w:br/>
        <w:br/>
        <w:t>Google Drive API required</w:t>
        <w:br/>
        <w:br/>
        <w:t>The following integrations require the Google Drive API, as well as their own API:</w:t>
        <w:br/>
        <w:br/>
        <w:t>Google Docs</w:t>
        <w:br/>
        <w:t>Google Sheets</w:t>
        <w:br/>
        <w:t>Google Slides</w:t>
        <w:br/>
        <w:br/>
        <w:t>Google Vertex AI API</w:t>
        <w:br/>
        <w:br/>
        <w:t>In addition to the Vertex AI API you will also need to enable the Cloud Resource Manager API.</w:t>
      </w:r>
    </w:p>
    <w:p>
      <w:r>
        <w:t>Some integrations require other APIs or require you to request access:</w:t>
      </w:r>
    </w:p>
    <w:p>
      <w:r>
        <w:t>• Google Perspective: Request API Access.</w:t>
      </w:r>
    </w:p>
    <w:p>
      <w:r>
        <w:t>• Google Ads: Get a Developer Token.</w:t>
      </w:r>
    </w:p>
    <w:p>
      <w:r>
        <w:t>Google Drive API required</w:t>
      </w:r>
    </w:p>
    <w:p>
      <w:r>
        <w:t>The following integrations require the Google Drive API, as well as their own API:</w:t>
      </w:r>
    </w:p>
    <w:p>
      <w:r>
        <w:t>• Google Docs</w:t>
      </w:r>
    </w:p>
    <w:p>
      <w:r>
        <w:t>• Google Sheets</w:t>
      </w:r>
    </w:p>
    <w:p>
      <w:r>
        <w:t>• Google Slides</w:t>
      </w:r>
    </w:p>
    <w:p>
      <w:r>
        <w:t>Google Vertex AI API</w:t>
      </w:r>
    </w:p>
    <w:p>
      <w:r>
        <w:t>In addition to the Vertex AI API you will also need to enable the Cloud Resource Manager API.</w:t>
      </w:r>
    </w:p>
    <w:p>
      <w:r>
        <w:t>• Select ENABLE.</w:t>
      </w:r>
    </w:p>
    <w:p>
      <w:r>
        <w:t>Select ENABLE.</w:t>
      </w:r>
    </w:p>
    <w:p>
      <w:pPr>
        <w:pStyle w:val="Heading3"/>
      </w:pPr>
      <w:r>
        <w:t>Set up Google Cloud Service Account#</w:t>
      </w:r>
    </w:p>
    <w:p>
      <w:r>
        <w:t>• Access your Google Cloud Console - Library. Make sure you're in the correct project.</w:t>
        <w:br/>
        <w:br/>
        <w:t>Check the project dropdown in the Google Cloud top navigation</w:t>
      </w:r>
    </w:p>
    <w:p>
      <w:r>
        <w:t>Access your Google Cloud Console - Library. Make sure you're in the correct project.</w:t>
      </w:r>
    </w:p>
    <w:p>
      <w:r>
        <w:t>• Select the hamburger menu &gt; APIs &amp; Services &gt; Credentials. Google takes you to your Credentials page.</w:t>
      </w:r>
    </w:p>
    <w:p>
      <w:r>
        <w:t>Select the hamburger menu &gt; APIs &amp; Services &gt; Credentials. Google takes you to your Credentials page.</w:t>
      </w:r>
    </w:p>
    <w:p>
      <w:r>
        <w:t>• Select + CREATE CREDENTIALS &gt; Service account.</w:t>
      </w:r>
    </w:p>
    <w:p>
      <w:r>
        <w:t>• Enter a name in Service account name and an ID in Service account ID. Refer to Creating a service account for more information.</w:t>
      </w:r>
    </w:p>
    <w:p>
      <w:r>
        <w:t>• Select CREATE AND CONTINUE.</w:t>
      </w:r>
    </w:p>
    <w:p>
      <w:r>
        <w:t>• Based on your use-case, you may want to Select a role and Grant users access to this service account using the corresponding sections.</w:t>
      </w:r>
    </w:p>
    <w:p>
      <w:r>
        <w:t>• Select DONE.</w:t>
      </w:r>
    </w:p>
    <w:p>
      <w:r>
        <w:t>• Select your newly created service account under the Service Accounts section. Open the KEYS tab.</w:t>
      </w:r>
    </w:p>
    <w:p>
      <w:r>
        <w:t>• Select ADD KEY &gt; Create new key.</w:t>
      </w:r>
    </w:p>
    <w:p>
      <w:r>
        <w:t>• In the modal that appears, select JSON, then select CREATE. Google saves the file to your computer.</w:t>
      </w:r>
    </w:p>
    <w:p>
      <w:pPr>
        <w:pStyle w:val="Heading3"/>
      </w:pPr>
      <w:r>
        <w:t>Finish your n8n credential#</w:t>
      </w:r>
    </w:p>
    <w:p>
      <w:r>
        <w:t>With the Google project and credentials fully configured, finish the n8n credential:</w:t>
      </w:r>
    </w:p>
    <w:p>
      <w:r>
        <w:t>• Open the downloaded JSON file.</w:t>
      </w:r>
    </w:p>
    <w:p>
      <w:r>
        <w:t>• Copy the client_email and enter it in your n8n credential as the Service Account Email.</w:t>
      </w:r>
    </w:p>
    <w:p>
      <w:r>
        <w:rPr>
          <w:rFonts w:ascii="Courier New" w:hAnsi="Courier New"/>
          <w:sz w:val="18"/>
        </w:rPr>
        <w:t>client_email</w:t>
      </w:r>
    </w:p>
    <w:p>
      <w:r>
        <w:t>• Copy the private_key. Don't include the surrounding " marks. Enter this as the Private Key in your n8n credential.</w:t>
        <w:br/>
        <w:br/>
        <w:t>Older versions of n8n</w:t>
        <w:br/>
        <w:br/>
        <w:t>If you're running an n8n version older than 0.156.0, replace all instances of \n in the JSON file with new lines.</w:t>
      </w:r>
    </w:p>
    <w:p>
      <w:r>
        <w:t>Copy the private_key. Don't include the surrounding " marks. Enter this as the Private Key in your n8n credential.</w:t>
      </w:r>
    </w:p>
    <w:p>
      <w:r>
        <w:rPr>
          <w:rFonts w:ascii="Courier New" w:hAnsi="Courier New"/>
          <w:sz w:val="18"/>
        </w:rPr>
        <w:t>private_key</w:t>
      </w:r>
    </w:p>
    <w:p>
      <w:r>
        <w:rPr>
          <w:rFonts w:ascii="Courier New" w:hAnsi="Courier New"/>
          <w:sz w:val="18"/>
        </w:rPr>
        <w:t>"</w:t>
      </w:r>
    </w:p>
    <w:p>
      <w:r>
        <w:t>Older versions of n8n</w:t>
      </w:r>
    </w:p>
    <w:p>
      <w:r>
        <w:t>If you're running an n8n version older than 0.156.0, replace all instances of \n in the JSON file with new lines.</w:t>
      </w:r>
    </w:p>
    <w:p>
      <w:r>
        <w:rPr>
          <w:rFonts w:ascii="Courier New" w:hAnsi="Courier New"/>
          <w:sz w:val="18"/>
        </w:rPr>
        <w:t>\n</w:t>
      </w:r>
    </w:p>
    <w:p>
      <w:r>
        <w:t>• Optional: Choose if you want to Impersonate a User (turned on).</w:t>
        <w:br/>
        <w:br/>
        <w:t>To use this option, you must Enable domain-wide delegation for the service account as a Google Workspace super admin.</w:t>
        <w:br/>
        <w:t>Enter the Email of the user you want to impersonate.</w:t>
      </w:r>
    </w:p>
    <w:p>
      <w:r>
        <w:t>Optional: Choose if you want to Impersonate a User (turned on).</w:t>
      </w:r>
    </w:p>
    <w:p>
      <w:r>
        <w:t>• To use this option, you must Enable domain-wide delegation for the service account as a Google Workspace super admin.</w:t>
      </w:r>
    </w:p>
    <w:p>
      <w:r>
        <w:t>• Enter the Email of the user you want to impersonate.</w:t>
      </w:r>
    </w:p>
    <w:p>
      <w:r>
        <w:t>• If you plan to use this credential with the HTTP Request node, turn on Set up for use in HTTP Request node.</w:t>
        <w:br/>
        <w:t>With this setting turned on, you'll need to add Scope(s) for the node. n8n prepopulates some scopes. Refer to OAuth 2.0 Scopes for Google APIs for more information.</w:t>
      </w:r>
    </w:p>
    <w:p>
      <w:r>
        <w:t>• With this setting turned on, you'll need to add Scope(s) for the node. n8n prepopulates some scopes. Refer to OAuth 2.0 Scopes for Google APIs for more information.</w:t>
      </w:r>
    </w:p>
    <w:p>
      <w:r>
        <w:t>• Save your credentials.</w:t>
      </w:r>
    </w:p>
    <w:p>
      <w:pPr>
        <w:pStyle w:val="Heading2"/>
      </w:pPr>
      <w:r>
        <w:t>Video#</w:t>
      </w:r>
    </w:p>
    <w:p>
      <w:r>
        <w:t>The following video demonstrates the steps described above.</w:t>
      </w:r>
    </w:p>
    <w:p>
      <w:pPr>
        <w:pStyle w:val="Heading2"/>
      </w:pPr>
      <w:r>
        <w:t>Troubleshooting#</w:t>
      </w:r>
    </w:p>
    <w:p>
      <w:pPr>
        <w:pStyle w:val="Heading3"/>
      </w:pPr>
      <w:r>
        <w:t>Service Account can't access Google Drive files#</w:t>
      </w:r>
    </w:p>
    <w:p>
      <w:r>
        <w:t>A Service Account can't access Google Drive files and folders that weren't shared with its associated user email.</w:t>
      </w:r>
    </w:p>
    <w:p>
      <w:r>
        <w:t>• Access your Google Cloud Console and copy your Service Account email.</w:t>
      </w:r>
    </w:p>
    <w:p>
      <w:r>
        <w:t>• Access your Google Drive and go to the designated file or folder.</w:t>
      </w:r>
    </w:p>
    <w:p>
      <w:r>
        <w:t>• Right-click on the file or folder and select Share.</w:t>
      </w:r>
    </w:p>
    <w:p>
      <w:r>
        <w:t>• Paste your Service Account email into Add People and groups.</w:t>
      </w:r>
    </w:p>
    <w:p>
      <w:r>
        <w:t>• Select Editor for read-write access or Viewer for read-only access.</w:t>
      </w:r>
    </w:p>
    <w:p>
      <w:pPr>
        <w:pStyle w:val="Heading3"/>
      </w:pPr>
      <w:r>
        <w:t>Enable domain-wide delegation#</w:t>
      </w:r>
    </w:p>
    <w:p>
      <w:r>
        <w:t>To impersonate a user with a service account, you must enable domain-wide delegation for the service account.</w:t>
      </w:r>
    </w:p>
    <w:p>
      <w:r>
        <w:t>Not recommended</w:t>
      </w:r>
    </w:p>
    <w:p>
      <w:r>
        <w:t>Google recommends you avoid using domain-wide delegation, as it allows impersonation of any user (including super admins) and can pose a security risk.</w:t>
      </w:r>
    </w:p>
    <w:p>
      <w:r>
        <w:t>To delegate domain-wide authority to a service account, you must be a super administrator for the Google Workspace domain. Then:</w:t>
      </w:r>
    </w:p>
    <w:p>
      <w:r>
        <w:t>• From your Google Workspace domain's Admin console, select the hamburger menu, then select Security &gt; Access and data control &gt; API Controls.</w:t>
      </w:r>
    </w:p>
    <w:p>
      <w:r>
        <w:t>• In the Domain wide delegation pane, select Manage Domain Wide Delegation.</w:t>
      </w:r>
    </w:p>
    <w:p>
      <w:r>
        <w:t>• Select Add new.</w:t>
      </w:r>
    </w:p>
    <w:p>
      <w:r>
        <w:t>• In the Client ID field, enter the service account's Client ID. To get the Client ID:</w:t>
        <w:br/>
        <w:t>Open your Google Cloud Console project, then open the Service Accounts page.</w:t>
        <w:br/>
        <w:t>Copy the OAuth 2 Client ID and use this as the Client ID for the Domain Wide Delegation.</w:t>
      </w:r>
    </w:p>
    <w:p>
      <w:r>
        <w:t>• Open your Google Cloud Console project, then open the Service Accounts page.</w:t>
      </w:r>
    </w:p>
    <w:p>
      <w:r>
        <w:t>• Copy the OAuth 2 Client ID and use this as the Client ID for the Domain Wide Delegation.</w:t>
      </w:r>
    </w:p>
    <w:p>
      <w:r>
        <w:t>• In the OAuth scopes field, enter a list of comma-separate scopes to grant your application access. For example, if your application needs domain-wide full access to the Google Drive API and the Google Calendar API, enter: https://www.googleapis.com/auth/drive, https://www.googleapis.com/auth/calendar.</w:t>
      </w:r>
    </w:p>
    <w:p>
      <w:r>
        <w:rPr>
          <w:rFonts w:ascii="Courier New" w:hAnsi="Courier New"/>
          <w:sz w:val="18"/>
        </w:rPr>
        <w:t>https://www.googleapis.com/auth/drive, https://www.googleapis.com/auth/calendar</w:t>
      </w:r>
    </w:p>
    <w:p>
      <w:r>
        <w:t>• Select Authorize.</w:t>
      </w:r>
    </w:p>
    <w:p>
      <w:r>
        <w:t>It can take from 5 minutes up to 24 hours before you can impersonate all users in your Workspace.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