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Facebook App credentials</w:t>
      </w:r>
    </w:p>
    <w:p>
      <w:pPr>
        <w:pStyle w:val="Heading1"/>
      </w:pPr>
      <w:r>
        <w:t>Facebook App credentials#</w:t>
      </w:r>
    </w:p>
    <w:p>
      <w:r>
        <w:t>You can use these credentials to authenticate the following nodes:</w:t>
      </w:r>
    </w:p>
    <w:p>
      <w:r>
        <w:t>• Facebook Trigger</w:t>
      </w:r>
    </w:p>
    <w:p>
      <w:r>
        <w:t>Facebook Graph API credentials</w:t>
      </w:r>
    </w:p>
    <w:p>
      <w:r>
        <w:t>If you want to create credentials for the Facebook Graph API node, follow the instructions in the Facebook Graph API credentials documentation.</w:t>
      </w:r>
    </w:p>
    <w:p>
      <w:pPr>
        <w:pStyle w:val="Heading2"/>
      </w:pPr>
      <w:r>
        <w:t>Supported authentication methods#</w:t>
      </w:r>
    </w:p>
    <w:p>
      <w:r>
        <w:t>• App access token</w:t>
      </w:r>
    </w:p>
    <w:p>
      <w:pPr>
        <w:pStyle w:val="Heading2"/>
      </w:pPr>
      <w:r>
        <w:t>Related resources#</w:t>
      </w:r>
    </w:p>
    <w:p>
      <w:r>
        <w:t>Refer to Meta's Graph API documentation for more information about the service.</w:t>
      </w:r>
    </w:p>
    <w:p>
      <w:pPr>
        <w:pStyle w:val="Heading2"/>
      </w:pPr>
      <w:r>
        <w:t>Using app access token#</w:t>
      </w:r>
    </w:p>
    <w:p>
      <w:r>
        <w:t>To configure this credential, you'll need a Meta for Developers account and:</w:t>
      </w:r>
    </w:p>
    <w:p>
      <w:r>
        <w:t>• An app Access Token</w:t>
      </w:r>
    </w:p>
    <w:p>
      <w:r>
        <w:t>• An optional App Secret: Used to verify the integrity and origin of the payload.</w:t>
      </w:r>
    </w:p>
    <w:p>
      <w:r>
        <w:t>There are five steps in setting up your credential:</w:t>
      </w:r>
    </w:p>
    <w:p>
      <w:r>
        <w:t>• Create a Meta app with the Webhooks product.</w:t>
      </w:r>
    </w:p>
    <w:p>
      <w:r>
        <w:t>• Generate an App Access Token for that app.</w:t>
      </w:r>
    </w:p>
    <w:p>
      <w:r>
        <w:t>• Configure the Facebook trigger.</w:t>
      </w:r>
    </w:p>
    <w:p>
      <w:r>
        <w:t>• Optional: Add an app secret.</w:t>
      </w:r>
    </w:p>
    <w:p>
      <w:r>
        <w:t>• App Review: Only required if your app's users don't have roles on the app itself. If you're creating the app for your own internal purposes, this isn't necessary.</w:t>
      </w:r>
    </w:p>
    <w:p>
      <w:r>
        <w:t>Refer to the detailed instructions below for each step.</w:t>
      </w:r>
    </w:p>
    <w:p>
      <w:pPr>
        <w:pStyle w:val="Heading3"/>
      </w:pPr>
      <w:r>
        <w:t>Create a Meta app#</w:t>
      </w:r>
    </w:p>
    <w:p>
      <w:r>
        <w:t>To create a Meta app:</w:t>
      </w:r>
    </w:p>
    <w:p>
      <w:r>
        <w:t>• Go to the Meta Developer App Dashboard and select Create App.</w:t>
      </w:r>
    </w:p>
    <w:p>
      <w:r>
        <w:t>• If you have a business portfolio and you're ready to connect the app to it, select the business portfolio. If you don't have a business portfolio or you're not ready to connect the app to the portfolio, select I don’t want to connect a business portfolio yet and select Next. The Use cases page opens.</w:t>
      </w:r>
    </w:p>
    <w:p>
      <w:r>
        <w:t>• Select Other, then select Next.</w:t>
      </w:r>
    </w:p>
    <w:p>
      <w:r>
        <w:t>• Select Business and Next.</w:t>
      </w:r>
    </w:p>
    <w:p>
      <w:r>
        <w:t>• Complete the essential information:</w:t>
        <w:br/>
        <w:t>Add an App name.</w:t>
        <w:br/>
        <w:t>Add an App contact email.</w:t>
        <w:br/>
        <w:t>Here again you can connect to a business portfolio or skip it.</w:t>
      </w:r>
    </w:p>
    <w:p>
      <w:r>
        <w:t>• Add an App name.</w:t>
      </w:r>
    </w:p>
    <w:p>
      <w:r>
        <w:t>• Add an App contact email.</w:t>
      </w:r>
    </w:p>
    <w:p>
      <w:r>
        <w:t>• Here again you can connect to a business portfolio or skip it.</w:t>
      </w:r>
    </w:p>
    <w:p>
      <w:r>
        <w:t>• Select Create app.</w:t>
      </w:r>
    </w:p>
    <w:p>
      <w:r>
        <w:t>• The Add products to your app page opens.</w:t>
      </w:r>
    </w:p>
    <w:p>
      <w:r>
        <w:t>• Select App settings &gt; Basic from the left menu.</w:t>
      </w:r>
    </w:p>
    <w:p>
      <w:r>
        <w:t>• Enter a Privacy Policy URL. (Required to take the app "Live.")</w:t>
      </w:r>
    </w:p>
    <w:p>
      <w:r>
        <w:t>• Select Save changes.</w:t>
      </w:r>
    </w:p>
    <w:p>
      <w:r>
        <w:t>• At the top of the page, toggle the App Mode from Development to Live.</w:t>
      </w:r>
    </w:p>
    <w:p>
      <w:r>
        <w:t>• In the left menu, select Add Product.</w:t>
      </w:r>
    </w:p>
    <w:p>
      <w:r>
        <w:t>• The Add products to your app page appears. Select Webhooks.</w:t>
      </w:r>
    </w:p>
    <w:p>
      <w:r>
        <w:t>• The Webhooks product opens.</w:t>
      </w:r>
    </w:p>
    <w:p>
      <w:r>
        <w:t>Refer to Meta's Create an app documentation for more information on creating an app, required fields like the Privacy Policy URL, and adding products.</w:t>
      </w:r>
    </w:p>
    <w:p>
      <w:r>
        <w:t>For more information on the app modes and switching to Live mode, refer to App Modes and Publish | App Types.</w:t>
      </w:r>
    </w:p>
    <w:p>
      <w:pPr>
        <w:pStyle w:val="Heading3"/>
      </w:pPr>
      <w:r>
        <w:t>Generate an App Access Token#</w:t>
      </w:r>
    </w:p>
    <w:p>
      <w:r>
        <w:t>Next, create an app access token to be used by your n8n credential and the Webhooks product:</w:t>
      </w:r>
    </w:p>
    <w:p>
      <w:r>
        <w:t>• In a separate tab or window, open the Graph API explorer.</w:t>
      </w:r>
    </w:p>
    <w:p>
      <w:r>
        <w:t>• Select the Meta App you just created in the Access Token section.</w:t>
      </w:r>
    </w:p>
    <w:p>
      <w:r>
        <w:t>• In User or Page, select Get App Token.</w:t>
      </w:r>
    </w:p>
    <w:p>
      <w:r>
        <w:t>• Select Generate Access Token.</w:t>
      </w:r>
    </w:p>
    <w:p>
      <w:r>
        <w:t>• The page prompts you to log in and grant access. Follow the on-screen prompts.</w:t>
        <w:br/>
        <w:br/>
        <w:t>App unavailable</w:t>
        <w:br/>
        <w:br/>
        <w:t>You may receive a warning that the app isn't available. Once you take an app live, there may be a few minutes' delay before you can generate an access token.</w:t>
      </w:r>
    </w:p>
    <w:p>
      <w:r>
        <w:t>The page prompts you to log in and grant access. Follow the on-screen prompts.</w:t>
      </w:r>
    </w:p>
    <w:p>
      <w:r>
        <w:t>App unavailable</w:t>
      </w:r>
    </w:p>
    <w:p>
      <w:r>
        <w:t>You may receive a warning that the app isn't available. Once you take an app live, there may be a few minutes' delay before you can generate an access token.</w:t>
      </w:r>
    </w:p>
    <w:p>
      <w:r>
        <w:t>• Copy the token and enter it in your n8n credential as the Access Token. Save this token somewhere else, too, since you'll need it for the Webhooks configuration.</w:t>
      </w:r>
    </w:p>
    <w:p>
      <w:r>
        <w:t>Copy the token and enter it in your n8n credential as the Access Token. Save this token somewhere else, too, since you'll need it for the Webhooks configuration.</w:t>
      </w:r>
    </w:p>
    <w:p>
      <w:r>
        <w:t>• Save your n8n credential.</w:t>
      </w:r>
    </w:p>
    <w:p>
      <w:r>
        <w:t>Refer to the Meta instructions for Your First Request for more information on generating the token.</w:t>
      </w:r>
    </w:p>
    <w:p>
      <w:pPr>
        <w:pStyle w:val="Heading3"/>
      </w:pPr>
      <w:r>
        <w:t>Configure the Facebook Trigger#</w:t>
      </w:r>
    </w:p>
    <w:p>
      <w:r>
        <w:t>Now that you have a token, you can configure the Facebook Trigger node:</w:t>
      </w:r>
    </w:p>
    <w:p>
      <w:r>
        <w:t>• In your Meta app, copy the App ID from the top navigation bar.</w:t>
      </w:r>
    </w:p>
    <w:p>
      <w:r>
        <w:t>• In n8n, open your Facebook Trigger node.</w:t>
      </w:r>
    </w:p>
    <w:p>
      <w:r>
        <w:t>• Paste the App ID into the APP ID field.</w:t>
      </w:r>
    </w:p>
    <w:p>
      <w:r>
        <w:t>• Select Test step to shift the trigger into listening mode.</w:t>
      </w:r>
    </w:p>
    <w:p>
      <w:r>
        <w:t>• Return to the tab or window where your Meta app's Webhooks product configuration is open.</w:t>
      </w:r>
    </w:p>
    <w:p>
      <w:r>
        <w:t>• Subscribe to the objects you want to receive Facebook Trigger notifications about. For each subscription:</w:t>
        <w:br/>
        <w:t>Copy the Webhook URL from n8n and enter it as the Callback URL in your Meta App.</w:t>
        <w:br/>
        <w:t>Enter the Access Token you copied above as the Verify token.</w:t>
        <w:br/>
        <w:t>Select Verify and save. (This step fails if you don't have your n8n trigger listening.)</w:t>
        <w:br/>
        <w:t>Some webhook subscriptions, like User, prompt you to subscribe to individual events. Subscribe to the events you're interested in.</w:t>
        <w:br/>
        <w:t>You can send some Test events from Meta to confirm things are working. If you send a test event, verify its receipt in n8n.</w:t>
      </w:r>
    </w:p>
    <w:p>
      <w:r>
        <w:t>• Copy the Webhook URL from n8n and enter it as the Callback URL in your Meta App.</w:t>
      </w:r>
    </w:p>
    <w:p>
      <w:r>
        <w:t>• Enter the Access Token you copied above as the Verify token.</w:t>
      </w:r>
    </w:p>
    <w:p>
      <w:r>
        <w:t>• Select Verify and save. (This step fails if you don't have your n8n trigger listening.)</w:t>
      </w:r>
    </w:p>
    <w:p>
      <w:r>
        <w:t>• Some webhook subscriptions, like User, prompt you to subscribe to individual events. Subscribe to the events you're interested in.</w:t>
      </w:r>
    </w:p>
    <w:p>
      <w:r>
        <w:t>• You can send some Test events from Meta to confirm things are working. If you send a test event, verify its receipt in n8n.</w:t>
      </w:r>
    </w:p>
    <w:p>
      <w:r>
        <w:t>Refer to the Facebook Trigger node documentation for more information.</w:t>
      </w:r>
    </w:p>
    <w:p>
      <w:pPr>
        <w:pStyle w:val="Heading3"/>
      </w:pPr>
      <w:r>
        <w:t>Optional: Add an App Secret#</w:t>
      </w:r>
    </w:p>
    <w:p>
      <w:r>
        <w:t>For added security, Meta recommends adding an App Secret. This signs all API calls with the appsecret_proof parameter. The app secret proof is a sha256 hash of your access token, using your app secret as the key.</w:t>
      </w:r>
    </w:p>
    <w:p>
      <w:r>
        <w:rPr>
          <w:rFonts w:ascii="Courier New" w:hAnsi="Courier New"/>
          <w:sz w:val="18"/>
        </w:rPr>
        <w:t>appsecret_proof</w:t>
      </w:r>
    </w:p>
    <w:p>
      <w:r>
        <w:t>To generate an App Secret:</w:t>
      </w:r>
    </w:p>
    <w:p>
      <w:r>
        <w:t>• In Meta while viewing your app, select App settings &gt; Basic from the left menu.</w:t>
      </w:r>
    </w:p>
    <w:p>
      <w:r>
        <w:t>• Select Show next to the App secret field.</w:t>
      </w:r>
    </w:p>
    <w:p>
      <w:r>
        <w:t>• The page prompts you to re-enter your Facebook account credentials. Once you do so, Meta shows the App Secret.</w:t>
      </w:r>
    </w:p>
    <w:p>
      <w:r>
        <w:t>• Highlight it to select it, copy it, and paste this into your n8n credential as the App Secret.</w:t>
      </w:r>
    </w:p>
    <w:p>
      <w:r>
        <w:t>• Save your n8n credential.</w:t>
      </w:r>
    </w:p>
    <w:p>
      <w:r>
        <w:t>Refer to the App Secret documentation for more information.</w:t>
      </w:r>
    </w:p>
    <w:p>
      <w:pPr>
        <w:pStyle w:val="Heading3"/>
      </w:pPr>
      <w:r>
        <w:t>App review#</w:t>
      </w:r>
    </w:p>
    <w:p>
      <w:r>
        <w:t>App Review requires Business Verification.</w:t>
      </w:r>
    </w:p>
    <w:p>
      <w:r>
        <w:t>Your app must go through App Review if it will be used by someone who:</w:t>
      </w:r>
    </w:p>
    <w:p>
      <w:r>
        <w:t>• Doesn't have a role on the app itself.</w:t>
      </w:r>
    </w:p>
    <w:p>
      <w:r>
        <w:t>• Doesn't have a role in the Business that has claimed the app.</w:t>
      </w:r>
    </w:p>
    <w:p>
      <w:r>
        <w:t>If your only app users are users who have a role on the app itself, App Review isn't required.</w:t>
      </w:r>
    </w:p>
    <w:p>
      <w:r>
        <w:t>As part of the App Review process, you may need to request advanced access for your webhook subscriptions.</w:t>
      </w:r>
    </w:p>
    <w:p>
      <w:r>
        <w:t>Refer to Meta's App Review and Advanced Access documentation for more information.</w:t>
      </w:r>
    </w:p>
    <w:p>
      <w:pPr>
        <w:pStyle w:val="Heading2"/>
      </w:pPr>
      <w:r>
        <w:t>Common issues#</w:t>
      </w:r>
    </w:p>
    <w:p>
      <w:pPr>
        <w:pStyle w:val="Heading3"/>
      </w:pPr>
      <w:r>
        <w:t>Unverified apps limit#</w:t>
      </w:r>
    </w:p>
    <w:p>
      <w:r>
        <w:t>Facebook only lets you have a developer or administrator role on a maximum of 15 apps that aren't already linked to a Meta Verified Business Account.</w:t>
      </w:r>
    </w:p>
    <w:p>
      <w:r>
        <w:t>Refer to Limitations | Create an app if you're over that limit.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