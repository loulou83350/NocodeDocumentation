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monday.com node documentation</w:t>
      </w:r>
    </w:p>
    <w:p>
      <w:pPr>
        <w:pStyle w:val="Heading1"/>
      </w:pPr>
      <w:r>
        <w:t>monday.com node#</w:t>
      </w:r>
    </w:p>
    <w:p>
      <w:r>
        <w:t>Use the monday.com node to automate work in monday.com, and integrate monday.com with other applications. n8n has built-in support for a wide range of monday.com features, including creating a new board, and adding, deleting, and getting items on the board.</w:t>
      </w:r>
    </w:p>
    <w:p>
      <w:r>
        <w:t>On this page, you'll find a list of operations the monday.com node supports and links to more resources.</w:t>
      </w:r>
    </w:p>
    <w:p>
      <w:r>
        <w:t>Minimum required version</w:t>
      </w:r>
    </w:p>
    <w:p>
      <w:r>
        <w:t>This node requires n8n version 1.22.6 or above.</w:t>
      </w:r>
    </w:p>
    <w:p>
      <w:r>
        <w:t>Credentials</w:t>
      </w:r>
    </w:p>
    <w:p>
      <w:r>
        <w:t>Refer to monday.com credentials for guidance on setting up authentication.</w:t>
      </w:r>
    </w:p>
    <w:p>
      <w:r>
        <w:t>This node can be used as an AI tool</w:t>
      </w:r>
    </w:p>
    <w:p>
      <w:r>
        <w:t>This node can be used to enhance the capabilities of an AI agent. When used in this way, many parameters can be set automatically, or with information directed by AI - find out more in the AI tool parameters documentation.</w:t>
      </w:r>
    </w:p>
    <w:p>
      <w:pPr>
        <w:pStyle w:val="Heading2"/>
      </w:pPr>
      <w:r>
        <w:t>Operations#</w:t>
      </w:r>
    </w:p>
    <w:p>
      <w:r>
        <w:t>• Board</w:t>
        <w:br/>
        <w:t>Archive a board</w:t>
        <w:br/>
        <w:t>Create a new board</w:t>
        <w:br/>
        <w:t>Get a board</w:t>
        <w:br/>
        <w:t>Get all boards</w:t>
      </w:r>
    </w:p>
    <w:p>
      <w:r>
        <w:t>• Archive a board</w:t>
      </w:r>
    </w:p>
    <w:p>
      <w:r>
        <w:t>• Create a new board</w:t>
      </w:r>
    </w:p>
    <w:p>
      <w:r>
        <w:t>• Get a board</w:t>
      </w:r>
    </w:p>
    <w:p>
      <w:r>
        <w:t>• Get all boards</w:t>
      </w:r>
    </w:p>
    <w:p>
      <w:r>
        <w:t>• Board Column</w:t>
        <w:br/>
        <w:t>Create a new column</w:t>
        <w:br/>
        <w:t>Get all columns</w:t>
      </w:r>
    </w:p>
    <w:p>
      <w:r>
        <w:t>• Create a new column</w:t>
      </w:r>
    </w:p>
    <w:p>
      <w:r>
        <w:t>• Get all columns</w:t>
      </w:r>
    </w:p>
    <w:p>
      <w:r>
        <w:t>• Board Group</w:t>
        <w:br/>
        <w:t>Delete a group in a board</w:t>
        <w:br/>
        <w:t>Create a group in a board</w:t>
        <w:br/>
        <w:t>Get list of groups in a board</w:t>
      </w:r>
    </w:p>
    <w:p>
      <w:r>
        <w:t>• Delete a group in a board</w:t>
      </w:r>
    </w:p>
    <w:p>
      <w:r>
        <w:t>• Create a group in a board</w:t>
      </w:r>
    </w:p>
    <w:p>
      <w:r>
        <w:t>• Get list of groups in a board</w:t>
      </w:r>
    </w:p>
    <w:p>
      <w:r>
        <w:t>• Board Item</w:t>
        <w:br/>
        <w:t>Add an update to an item.</w:t>
        <w:br/>
        <w:t>Change a column value for a board item</w:t>
        <w:br/>
        <w:t>Change multiple column values for a board item</w:t>
        <w:br/>
        <w:t>Create an item in a board's group</w:t>
        <w:br/>
        <w:t>Delete an item</w:t>
        <w:br/>
        <w:t>Get an item</w:t>
        <w:br/>
        <w:t>Get all items</w:t>
        <w:br/>
        <w:t>Get items by column value</w:t>
        <w:br/>
        <w:t>Move item to group</w:t>
      </w:r>
    </w:p>
    <w:p>
      <w:r>
        <w:t>• Add an update to an item.</w:t>
      </w:r>
    </w:p>
    <w:p>
      <w:r>
        <w:t>• Change a column value for a board item</w:t>
      </w:r>
    </w:p>
    <w:p>
      <w:r>
        <w:t>• Change multiple column values for a board item</w:t>
      </w:r>
    </w:p>
    <w:p>
      <w:r>
        <w:t>• Create an item in a board's group</w:t>
      </w:r>
    </w:p>
    <w:p>
      <w:r>
        <w:t>• Delete an item</w:t>
      </w:r>
    </w:p>
    <w:p>
      <w:r>
        <w:t>• Get an item</w:t>
      </w:r>
    </w:p>
    <w:p>
      <w:r>
        <w:t>• Get all items</w:t>
      </w:r>
    </w:p>
    <w:p>
      <w:r>
        <w:t>• Get items by column value</w:t>
      </w:r>
    </w:p>
    <w:p>
      <w:r>
        <w:t>• Move item to group</w:t>
      </w:r>
    </w:p>
    <w:p>
      <w:pPr>
        <w:pStyle w:val="Heading2"/>
      </w:pPr>
      <w:r>
        <w:t>Templates and examples#</w:t>
      </w:r>
    </w:p>
    <w:p>
      <w:r>
        <w:t>by tanaypant</w:t>
      </w:r>
    </w:p>
    <w:p>
      <w:r>
        <w:t>by Cognitive Creators</w:t>
      </w:r>
    </w:p>
    <w:p>
      <w:r>
        <w:t>by Joey D’Anna</w:t>
      </w:r>
    </w:p>
    <w:p>
      <w:pPr>
        <w:pStyle w:val="Heading2"/>
      </w:pPr>
      <w:r>
        <w:t>What to do if your operation isn't supported#</w:t>
      </w:r>
    </w:p>
    <w:p>
      <w:r>
        <w:t>If this node doesn't support the operation you want to do, you can use the HTTP Request node to call the service's API.</w:t>
      </w:r>
    </w:p>
    <w:p>
      <w:r>
        <w:t>You can use the credential you created for this service in the HTTP Request node:</w:t>
      </w:r>
    </w:p>
    <w:p>
      <w:r>
        <w:t>• In the HTTP Request node, select Authentication &gt; Predefined Credential Type.</w:t>
      </w:r>
    </w:p>
    <w:p>
      <w:r>
        <w:t>• Select the service you want to connect to.</w:t>
      </w:r>
    </w:p>
    <w:p>
      <w:r>
        <w:t>• Select your credential.</w:t>
      </w:r>
    </w:p>
    <w:p>
      <w:r>
        <w:t>Refer to Custom API operations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