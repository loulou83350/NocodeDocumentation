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ClickUp credentials</w:t>
      </w:r>
    </w:p>
    <w:p>
      <w:pPr>
        <w:pStyle w:val="Heading1"/>
      </w:pPr>
      <w:r>
        <w:t>ClickUp credentials#</w:t>
      </w:r>
    </w:p>
    <w:p>
      <w:r>
        <w:t>You can use these credentials to authenticate the following nodes:</w:t>
      </w:r>
    </w:p>
    <w:p>
      <w:r>
        <w:t>• ClickUp</w:t>
      </w:r>
    </w:p>
    <w:p>
      <w:r>
        <w:t>• ClickUp Trigger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ClickUp's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 a ClickUp account and:</w:t>
      </w:r>
    </w:p>
    <w:p>
      <w:r>
        <w:t>• A Personal API Access Token</w:t>
      </w:r>
    </w:p>
    <w:p>
      <w:r>
        <w:t>To get your personal API token:</w:t>
      </w:r>
    </w:p>
    <w:p>
      <w:r>
        <w:t>• If you're using ClickUp 2.0, select your avatar in the lower-left corner and select Apps. If you're using ClickUp 3.0, select your avatar in the upper-right corner, select Settings, and scroll down to select Apps in the sidebar.</w:t>
      </w:r>
    </w:p>
    <w:p>
      <w:r>
        <w:t>• Under API Token, select Generate.</w:t>
      </w:r>
    </w:p>
    <w:p>
      <w:r>
        <w:t>• Copy your Personal API token and enter it in your n8n credential as the Access Token.</w:t>
      </w:r>
    </w:p>
    <w:p>
      <w:r>
        <w:t>Refer to ClickUp's Personal Token documentation for more information.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you're self-hosting n8n, you'll need to create an OAuth app:</w:t>
      </w:r>
    </w:p>
    <w:p>
      <w:r>
        <w:t>• In ClickUp, select your avatar and select Integrations.</w:t>
      </w:r>
    </w:p>
    <w:p>
      <w:r>
        <w:t>• Select ClickUp API.</w:t>
      </w:r>
    </w:p>
    <w:p>
      <w:r>
        <w:t>• Select Create an App.</w:t>
      </w:r>
    </w:p>
    <w:p>
      <w:r>
        <w:t>• Enter a Name for your app.</w:t>
      </w:r>
    </w:p>
    <w:p>
      <w:r>
        <w:t>• In n8n, copy the OAuth Redirect URL. Enter this as your ClickUp app's Redirect URL.</w:t>
      </w:r>
    </w:p>
    <w:p>
      <w:r>
        <w:t>• Once you create your app, copy the client_id and secret and enter them in your n8n credential.</w:t>
      </w:r>
    </w:p>
    <w:p>
      <w:r>
        <w:t>• Select Connect my account and follow the on-screen prompts to finish connecting the credential.</w:t>
      </w:r>
    </w:p>
    <w:p>
      <w:r>
        <w:t>Refer to the ClickUp Oauth flow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