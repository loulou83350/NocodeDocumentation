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PagerDuty credentials</w:t>
      </w:r>
    </w:p>
    <w:p>
      <w:pPr>
        <w:pStyle w:val="Heading1"/>
      </w:pPr>
      <w:r>
        <w:t>PagerDuty credentials#</w:t>
      </w:r>
    </w:p>
    <w:p>
      <w:r>
        <w:t>You can use these credentials to authenticate the following nodes:</w:t>
      </w:r>
    </w:p>
    <w:p>
      <w:r>
        <w:t>• PagerDuty</w:t>
      </w:r>
    </w:p>
    <w:p>
      <w:pPr>
        <w:pStyle w:val="Heading2"/>
      </w:pPr>
      <w:r>
        <w:t>Prerequisites#</w:t>
      </w:r>
    </w:p>
    <w:p>
      <w:r>
        <w:t>Create a PagerDuty account.</w:t>
      </w:r>
    </w:p>
    <w:p>
      <w:pPr>
        <w:pStyle w:val="Heading2"/>
      </w:pPr>
      <w:r>
        <w:t>Supported authentication methods#</w:t>
      </w:r>
    </w:p>
    <w:p>
      <w:r>
        <w:t>• API token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PagerDuty's API documentation for more information about the service.</w:t>
      </w:r>
    </w:p>
    <w:p>
      <w:pPr>
        <w:pStyle w:val="Heading2"/>
      </w:pPr>
      <w:r>
        <w:t>Using API token#</w:t>
      </w:r>
    </w:p>
    <w:p>
      <w:r>
        <w:t>To configure this credential, you'll need:</w:t>
      </w:r>
    </w:p>
    <w:p>
      <w:r>
        <w:t>• A general access API Token: To generate an API token, go to Integrations &gt; Developer Tools &gt; API Access Keys &gt; Create New API Key. Refer to Generate a General Access REST API key for more information.</w:t>
      </w:r>
    </w:p>
    <w:p>
      <w:pPr>
        <w:pStyle w:val="Heading2"/>
      </w:pPr>
      <w:r>
        <w:t>Using OAuth2#</w:t>
      </w:r>
    </w:p>
    <w:p>
      <w:r>
        <w:t>Note for n8n Cloud users</w:t>
      </w:r>
    </w:p>
    <w:p>
      <w:r>
        <w:t>Cloud users don't need to provide connection details. Select Connect my account to connect through your browser.</w:t>
      </w:r>
    </w:p>
    <w:p>
      <w:r>
        <w:t>If you need to configure OAuth2 from scratch, register a new Pagerduty app.</w:t>
      </w:r>
    </w:p>
    <w:p>
      <w:r>
        <w:t>Use these settings for registering your app:</w:t>
      </w:r>
    </w:p>
    <w:p>
      <w:r>
        <w:t>• In the Category dropdown list, select Infrastructure Automation.</w:t>
      </w:r>
    </w:p>
    <w:p>
      <w:r>
        <w:t>• In the Functionality section, select OAuth 2.0.</w:t>
      </w:r>
    </w:p>
    <w:p>
      <w:r>
        <w:t>Once you Save your app, open the app details and edit your app configuration to use these settings:</w:t>
      </w:r>
    </w:p>
    <w:p>
      <w:r>
        <w:t>• Within the OAuth 2.0 section, select Add.</w:t>
      </w:r>
    </w:p>
    <w:p>
      <w:r>
        <w:t>• Copy the OAuth Callback URL from n8n and paste it into the Redirect URL field.</w:t>
      </w:r>
    </w:p>
    <w:p>
      <w:r>
        <w:t>• Copy the Client ID and Client Secret from PagerDuty and add these to your n8n credentials.</w:t>
      </w:r>
    </w:p>
    <w:p>
      <w:r>
        <w:t>• Select Read/Write from the Set Permission Scopes dropdown list.</w:t>
      </w:r>
    </w:p>
    <w:p>
      <w:r>
        <w:t>Refer to the instructions in App functionality for more information on available functionality. Refer to the PagerDuty OAuth Functionality documentation for more information on the OAuth flow.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