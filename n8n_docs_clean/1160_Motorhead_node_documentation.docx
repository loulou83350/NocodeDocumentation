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Motorhead node documentation</w:t>
      </w:r>
    </w:p>
    <w:p>
      <w:pPr>
        <w:pStyle w:val="Heading1"/>
      </w:pPr>
      <w:r>
        <w:t>Motorhead node#</w:t>
      </w:r>
    </w:p>
    <w:p>
      <w:r>
        <w:t>Use the Motorhead node to use Motorhead as a memory server.</w:t>
      </w:r>
    </w:p>
    <w:p>
      <w:r>
        <w:t>On this page, you'll find a list of operations the Motorhead node supports, and links to more resources.</w:t>
      </w:r>
    </w:p>
    <w:p>
      <w:r>
        <w:t>Credentials</w:t>
      </w:r>
    </w:p>
    <w:p>
      <w:r>
        <w:t>You can find authentication information for this node here.</w:t>
      </w:r>
    </w:p>
    <w:p>
      <w:pPr>
        <w:pStyle w:val="Heading2"/>
      </w:pPr>
      <w:r>
        <w:t>Node parameters#</w:t>
      </w:r>
    </w:p>
    <w:p>
      <w:r>
        <w:t>• Session ID: Enter the ID to use to store the memory in the workflow data.</w:t>
      </w:r>
    </w:p>
    <w:p>
      <w:pPr>
        <w:pStyle w:val="Heading2"/>
      </w:pPr>
      <w:r>
        <w:t>Node reference#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Templates and examples#</w:t>
      </w:r>
    </w:p>
    <w:p>
      <w:r>
        <w:t>Browse Motorhead integration templates, or search all templates</w:t>
      </w:r>
    </w:p>
    <w:p>
      <w:pPr>
        <w:pStyle w:val="Heading2"/>
      </w:pPr>
      <w:r>
        <w:t>Related resources#</w:t>
      </w:r>
    </w:p>
    <w:p>
      <w:r>
        <w:t>Refer to LangChain's Motorhead documentation for more information about the service.</w:t>
      </w:r>
    </w:p>
    <w:p>
      <w:r>
        <w:t>View n8n's Advanced AI documentation.</w:t>
      </w:r>
    </w:p>
    <w:p>
      <w:pPr>
        <w:pStyle w:val="Heading2"/>
      </w:pPr>
      <w:r>
        <w:t>Single memory instance#</w:t>
      </w:r>
    </w:p>
    <w:p>
      <w:r>
        <w:t>If you add more than one Motorhead node to your workflow, all nodes access the same memory instance by default. Be careful when doing destructive actions that override existing memory contents, such as the override all messages operation in the Chat Memory Manager node. If you want more than one memory instance in your workflow, set different session IDs in different memory nodes.</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