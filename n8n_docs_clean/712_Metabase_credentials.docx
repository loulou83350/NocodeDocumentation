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Metabase credentials</w:t>
      </w:r>
    </w:p>
    <w:p>
      <w:pPr>
        <w:pStyle w:val="Heading1"/>
      </w:pPr>
      <w:r>
        <w:t>Metabase credentials#</w:t>
      </w:r>
    </w:p>
    <w:p>
      <w:r>
        <w:t>You can use these credentials to authenticate the following nodes:</w:t>
      </w:r>
    </w:p>
    <w:p>
      <w:r>
        <w:t>• Metabase node</w:t>
      </w:r>
    </w:p>
    <w:p>
      <w:pPr>
        <w:pStyle w:val="Heading2"/>
      </w:pPr>
      <w:r>
        <w:t>Prerequisites#</w:t>
      </w:r>
    </w:p>
    <w:p>
      <w:r>
        <w:t>Create a Metabase account with access to a Metabase instance.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pPr>
        <w:pStyle w:val="Heading2"/>
      </w:pPr>
      <w:r>
        <w:t>Related resources#</w:t>
      </w:r>
    </w:p>
    <w:p>
      <w:r>
        <w:t>Refer to Metabase's API documentation for more information about the service.</w:t>
      </w:r>
    </w:p>
    <w:p>
      <w:pPr>
        <w:pStyle w:val="Heading2"/>
      </w:pPr>
      <w:r>
        <w:t>Using basic auth#</w:t>
      </w:r>
    </w:p>
    <w:p>
      <w:r>
        <w:t>To configure this credential, you'll need:</w:t>
      </w:r>
    </w:p>
    <w:p>
      <w:r>
        <w:t>• A URL: Enter the base URL of your Metabase instance. If you're using a custom domain, use that URL.</w:t>
      </w:r>
    </w:p>
    <w:p>
      <w:r>
        <w:t>• A Username: Enter your Metabase username.</w:t>
      </w:r>
    </w:p>
    <w:p>
      <w:r>
        <w:t>• A Password: Enter your Metabase password.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