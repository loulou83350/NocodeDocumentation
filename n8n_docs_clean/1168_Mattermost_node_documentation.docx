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Mattermost node documentation</w:t>
      </w:r>
    </w:p>
    <w:p>
      <w:pPr>
        <w:pStyle w:val="Heading1"/>
      </w:pPr>
      <w:r>
        <w:t>Mattermost node#</w:t>
      </w:r>
    </w:p>
    <w:p>
      <w:r>
        <w:t>Use the Mattermost node to automate work in Mattermost, and integrate Mattermost with other applications. n8n has built-in support for a wide range of Mattermost features, including creating, deleting, and getting channels, and users, as well as posting messages, and adding reactions.</w:t>
      </w:r>
    </w:p>
    <w:p>
      <w:r>
        <w:t>On this page, you'll find a list of operations the Mattermost node supports and links to more resources.</w:t>
      </w:r>
    </w:p>
    <w:p>
      <w:r>
        <w:t>Credentials</w:t>
      </w:r>
    </w:p>
    <w:p>
      <w:r>
        <w:t>Refer to Mattermost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Channel</w:t>
        <w:br/>
        <w:t>Add a user to a channel</w:t>
        <w:br/>
        <w:t>Create a new channel</w:t>
        <w:br/>
        <w:t>Soft delete a channel</w:t>
        <w:br/>
        <w:t>Get a page of members for a channel</w:t>
        <w:br/>
        <w:t>Restores a soft deleted channel</w:t>
        <w:br/>
        <w:t>Search for a channel</w:t>
        <w:br/>
        <w:t>Get statistics for a channel</w:t>
      </w:r>
    </w:p>
    <w:p>
      <w:r>
        <w:t>• Add a user to a channel</w:t>
      </w:r>
    </w:p>
    <w:p>
      <w:r>
        <w:t>• Create a new channel</w:t>
      </w:r>
    </w:p>
    <w:p>
      <w:r>
        <w:t>• Soft delete a channel</w:t>
      </w:r>
    </w:p>
    <w:p>
      <w:r>
        <w:t>• Get a page of members for a channel</w:t>
      </w:r>
    </w:p>
    <w:p>
      <w:r>
        <w:t>• Restores a soft deleted channel</w:t>
      </w:r>
    </w:p>
    <w:p>
      <w:r>
        <w:t>• Search for a channel</w:t>
      </w:r>
    </w:p>
    <w:p>
      <w:r>
        <w:t>• Get statistics for a channel</w:t>
      </w:r>
    </w:p>
    <w:p>
      <w:r>
        <w:t>• Message</w:t>
        <w:br/>
        <w:t>Soft delete a post, by marking the post as deleted in the database</w:t>
        <w:br/>
        <w:t>Post a message into a channel</w:t>
        <w:br/>
        <w:t>Post an ephemeral message into a channel</w:t>
      </w:r>
    </w:p>
    <w:p>
      <w:r>
        <w:t>• Soft delete a post, by marking the post as deleted in the database</w:t>
      </w:r>
    </w:p>
    <w:p>
      <w:r>
        <w:t>• Post a message into a channel</w:t>
      </w:r>
    </w:p>
    <w:p>
      <w:r>
        <w:t>• Post an ephemeral message into a channel</w:t>
      </w:r>
    </w:p>
    <w:p>
      <w:r>
        <w:t>• Reaction</w:t>
        <w:br/>
        <w:t>Add a reaction to a post.</w:t>
        <w:br/>
        <w:t>Remove a reaction from a post</w:t>
        <w:br/>
        <w:t>Get all the reactions to one or more posts</w:t>
      </w:r>
    </w:p>
    <w:p>
      <w:r>
        <w:t>• Add a reaction to a post.</w:t>
      </w:r>
    </w:p>
    <w:p>
      <w:r>
        <w:t>• Remove a reaction from a post</w:t>
      </w:r>
    </w:p>
    <w:p>
      <w:r>
        <w:t>• Get all the reactions to one or more posts</w:t>
      </w:r>
    </w:p>
    <w:p>
      <w:r>
        <w:t>• User</w:t>
        <w:br/>
        <w:t>Create a new user</w:t>
        <w:br/>
        <w:t>Deactivates the user and revokes all its sessions by archiving its user object.</w:t>
        <w:br/>
        <w:t>Retrieve all users</w:t>
        <w:br/>
        <w:t>Get a user by email</w:t>
        <w:br/>
        <w:t>Get a user by ID</w:t>
        <w:br/>
        <w:t>Invite user to team</w:t>
      </w:r>
    </w:p>
    <w:p>
      <w:r>
        <w:t>• Create a new user</w:t>
      </w:r>
    </w:p>
    <w:p>
      <w:r>
        <w:t>• Deactivates the user and revokes all its sessions by archiving its user object.</w:t>
      </w:r>
    </w:p>
    <w:p>
      <w:r>
        <w:t>• Retrieve all users</w:t>
      </w:r>
    </w:p>
    <w:p>
      <w:r>
        <w:t>• Get a user by email</w:t>
      </w:r>
    </w:p>
    <w:p>
      <w:r>
        <w:t>• Get a user by ID</w:t>
      </w:r>
    </w:p>
    <w:p>
      <w:r>
        <w:t>• Invite user to team</w:t>
      </w:r>
    </w:p>
    <w:p>
      <w:pPr>
        <w:pStyle w:val="Heading2"/>
      </w:pPr>
      <w:r>
        <w:t>Templates and examples#</w:t>
      </w:r>
    </w:p>
    <w:p>
      <w:r>
        <w:t>by Jonathan</w:t>
      </w:r>
    </w:p>
    <w:p>
      <w:r>
        <w:t>by damien</w:t>
      </w:r>
    </w:p>
    <w:p>
      <w:r>
        <w:t>by amudhan</w:t>
      </w:r>
    </w:p>
    <w:p>
      <w:pPr>
        <w:pStyle w:val="Heading2"/>
      </w:pPr>
      <w:r>
        <w:t>Related resources#</w:t>
      </w:r>
    </w:p>
    <w:p>
      <w:r>
        <w:t>Refer to Mattermost's documentation for more information about the service.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p>
      <w:pPr>
        <w:pStyle w:val="Heading2"/>
      </w:pPr>
      <w:r>
        <w:t>Channel ID field error#</w:t>
      </w:r>
    </w:p>
    <w:p>
      <w:r>
        <w:t>If you're not the System Administrator, you might get an error: there was a problem loading the parameter options from server: "Mattermost error response: You do not have the appropriate permissions. next to the Channel ID field.</w:t>
      </w:r>
    </w:p>
    <w:p>
      <w:r>
        <w:t>Ask your system administrator to grant you the post:channel permission.</w:t>
      </w:r>
    </w:p>
    <w:p>
      <w:r>
        <w:rPr>
          <w:rFonts w:ascii="Courier New" w:hAnsi="Courier New"/>
          <w:sz w:val="18"/>
        </w:rPr>
        <w:t>post:channel</w:t>
      </w:r>
    </w:p>
    <w:p>
      <w:pPr>
        <w:pStyle w:val="Heading2"/>
      </w:pPr>
      <w:r>
        <w:t>Find the channel ID#</w:t>
      </w:r>
    </w:p>
    <w:p>
      <w:r>
        <w:t>To find the channel ID in Mattermost:</w:t>
      </w:r>
    </w:p>
    <w:p>
      <w:r>
        <w:t>• Select the channel from the left sidebar.</w:t>
      </w:r>
    </w:p>
    <w:p>
      <w:r>
        <w:t>• Select the channel name at the top.</w:t>
      </w:r>
    </w:p>
    <w:p>
      <w:r>
        <w:t>• Select View Info.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