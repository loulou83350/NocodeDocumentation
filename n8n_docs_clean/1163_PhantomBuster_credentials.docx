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PhantomBuster credentials</w:t>
      </w:r>
    </w:p>
    <w:p>
      <w:pPr>
        <w:pStyle w:val="Heading1"/>
      </w:pPr>
      <w:r>
        <w:t>PhantomBuster credentials#</w:t>
      </w:r>
    </w:p>
    <w:p>
      <w:r>
        <w:t>You can use these credentials to authenticate the following nodes:</w:t>
      </w:r>
    </w:p>
    <w:p>
      <w:r>
        <w:t>• PhantomBuster</w:t>
      </w:r>
    </w:p>
    <w:p>
      <w:pPr>
        <w:pStyle w:val="Heading2"/>
      </w:pPr>
      <w:r>
        <w:t>Prerequisites#</w:t>
      </w:r>
    </w:p>
    <w:p>
      <w:r>
        <w:t>Create a PhantomBuster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PhantomBuster's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get an API key, go to Workspace settings &gt; Third party API keys and select + Add API Key. Refer to How to find my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