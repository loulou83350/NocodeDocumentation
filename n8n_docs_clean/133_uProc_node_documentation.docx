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uProc node documentation</w:t>
      </w:r>
    </w:p>
    <w:p>
      <w:pPr>
        <w:pStyle w:val="Heading1"/>
      </w:pPr>
      <w:r>
        <w:t>uProc node#</w:t>
      </w:r>
    </w:p>
    <w:p>
      <w:r>
        <w:t>Use the uProc node to automate work in uProc, and integrate uProc with other applications. n8n has built-in support for a wide range of uProc features, including getting advanced human audio file, communication data, company, finance and product information.</w:t>
      </w:r>
    </w:p>
    <w:p>
      <w:r>
        <w:t>On this page, you'll find a list of operations the uProc node supports and links to more resources.</w:t>
      </w:r>
    </w:p>
    <w:p>
      <w:r>
        <w:t>Credentials</w:t>
      </w:r>
    </w:p>
    <w:p>
      <w:r>
        <w:t>Refer to uProc credentials for guidance on setting up authentication.</w:t>
      </w:r>
    </w:p>
    <w:p>
      <w:pPr>
        <w:pStyle w:val="Heading2"/>
      </w:pPr>
      <w:r>
        <w:t>Operations#</w:t>
      </w:r>
    </w:p>
    <w:p>
      <w:pPr>
        <w:pStyle w:val="Heading3"/>
      </w:pPr>
      <w:r>
        <w:t>Audio#</w:t>
      </w:r>
    </w:p>
    <w:p>
      <w:r>
        <w:t>• Get advanced human audio file by provided text and language</w:t>
      </w:r>
    </w:p>
    <w:p>
      <w:r>
        <w:t>• Get an audio file by provided text and language</w:t>
      </w:r>
    </w:p>
    <w:p>
      <w:pPr>
        <w:pStyle w:val="Heading3"/>
      </w:pPr>
      <w:r>
        <w:t>Communication#</w:t>
      </w:r>
    </w:p>
    <w:p>
      <w:r>
        <w:t>• Discover if a domain has a social network presence</w:t>
      </w:r>
    </w:p>
    <w:p>
      <w:r>
        <w:t>• Discover if an email is valid, hard bounce, soft bounce, spam-trap, free, temporary, and recipient exists</w:t>
      </w:r>
    </w:p>
    <w:p>
      <w:r>
        <w:t>• Discover if the email recipient exists, returning email status</w:t>
      </w:r>
    </w:p>
    <w:p>
      <w:r>
        <w:t>• Check if an email domain has an SMTP server to receive emails</w:t>
      </w:r>
    </w:p>
    <w:p>
      <w:r>
        <w:t>• Discover if the email has a social network presence</w:t>
      </w:r>
    </w:p>
    <w:p>
      <w:r>
        <w:t>• Check if an email has a valid format</w:t>
      </w:r>
    </w:p>
    <w:p>
      <w:r>
        <w:t>• Check if an email domain belongs to a disposable email service</w:t>
      </w:r>
    </w:p>
    <w:p>
      <w:r>
        <w:t>• Check if email belongs to free service provider like Gmail</w:t>
      </w:r>
    </w:p>
    <w:p>
      <w:r>
        <w:t>• Check if email is catchall</w:t>
      </w:r>
    </w:p>
    <w:p>
      <w:r>
        <w:t>• Discover if an email exists in the Robinson list (only Spain)</w:t>
      </w:r>
    </w:p>
    <w:p>
      <w:r>
        <w:t>• Check if email belongs to a system or role-based account</w:t>
      </w:r>
    </w:p>
    <w:p>
      <w:r>
        <w:t>• Check if an email is a spam trap</w:t>
      </w:r>
    </w:p>
    <w:p>
      <w:r>
        <w:t>• Discover if an IMEI number has a valid format</w:t>
      </w:r>
    </w:p>
    <w:p>
      <w:r>
        <w:t>• Check if a LinkedIn profile is a first-degree contact</w:t>
      </w:r>
    </w:p>
    <w:p>
      <w:r>
        <w:t>• Discover if mobile phone number exists in network operator, with worldwide coverage</w:t>
      </w:r>
    </w:p>
    <w:p>
      <w:r>
        <w:t>• Discover if a mobile phone number has a valid format with worldwide coverage</w:t>
      </w:r>
    </w:p>
    <w:p>
      <w:r>
        <w:t>• Discover if a mobile phone number has a valid format (only Spain)</w:t>
      </w:r>
    </w:p>
    <w:p>
      <w:r>
        <w:t>• Discover if a mobile phone number has a valid prefix, with worldwide coverage</w:t>
      </w:r>
    </w:p>
    <w:p>
      <w:r>
        <w:t>• Discover if a Spanish mobile phone number has a valid prefix</w:t>
      </w:r>
    </w:p>
    <w:p>
      <w:r>
        <w:t>• Discover if a mobile number is switched on to call it later, with worldwide coverage</w:t>
      </w:r>
    </w:p>
    <w:p>
      <w:r>
        <w:t>• Discover if a mobile number can receive SMS with worldwide coverage</w:t>
      </w:r>
    </w:p>
    <w:p>
      <w:r>
        <w:t>• Discover if a phone (landline or mobile) exists in a Robinson list (only Spain)</w:t>
      </w:r>
    </w:p>
    <w:p>
      <w:r>
        <w:t>• Discover if a landline or mobile number has a valid prefix</w:t>
      </w:r>
    </w:p>
    <w:p>
      <w:r>
        <w:t>• Discover if a landline phone number is valid, with Spain coverage</w:t>
      </w:r>
    </w:p>
    <w:p>
      <w:r>
        <w:t>• Allows discovering if landline number has a good international format, depending on the country</w:t>
      </w:r>
    </w:p>
    <w:p>
      <w:r>
        <w:t>• Discover if a landline phone number prefix exists, with worldwide coverage</w:t>
      </w:r>
    </w:p>
    <w:p>
      <w:r>
        <w:t>• Clean a phone removing non allowed characters</w:t>
      </w:r>
    </w:p>
    <w:p>
      <w:r>
        <w:t>• Allows getting country code of a mobile phone number with international format</w:t>
      </w:r>
    </w:p>
    <w:p>
      <w:r>
        <w:t>• Allows getting a domain from an email</w:t>
      </w:r>
    </w:p>
    <w:p>
      <w:r>
        <w:t>• Discover an email by company website or domain and prospect's first-name and last-name</w:t>
      </w:r>
    </w:p>
    <w:p>
      <w:r>
        <w:t>• Check if an email is personal or generic</w:t>
      </w:r>
    </w:p>
    <w:p>
      <w:r>
        <w:t>• Get emails list found on the internet by domain or URI</w:t>
      </w:r>
    </w:p>
    <w:p>
      <w:r>
        <w:t>• Get an emails list found on the internet by non-free email</w:t>
      </w:r>
    </w:p>
    <w:p>
      <w:r>
        <w:t>• Get emails list found inside the website by domain or URI</w:t>
      </w:r>
    </w:p>
    <w:p>
      <w:r>
        <w:t>• Get three first web references of an email published on the internet</w:t>
      </w:r>
    </w:p>
    <w:p>
      <w:r>
        <w:t>• Allows you to fix the email domain of those misspelled emails</w:t>
      </w:r>
    </w:p>
    <w:p>
      <w:r>
        <w:t>• Fix the international prefix of a phone based on the ISO code of a country</w:t>
      </w:r>
    </w:p>
    <w:p>
      <w:r>
        <w:t>• Get GDPR compliant emails list by domain for your Email Marketing campaigns in Europe</w:t>
      </w:r>
    </w:p>
    <w:p>
      <w:r>
        <w:t>• Discover if mobile exist using real-time HLR query</w:t>
      </w:r>
    </w:p>
    <w:p>
      <w:r>
        <w:t>• Get personal email by social network profile</w:t>
      </w:r>
    </w:p>
    <w:p>
      <w:r>
        <w:t>• Get portability data about a landline or mobile number, only for Spain</w:t>
      </w:r>
    </w:p>
    <w:p>
      <w:r>
        <w:t>• Extract results from a LinkedIn search (employees in a company)</w:t>
      </w:r>
    </w:p>
    <w:p>
      <w:r>
        <w:t>• Get members in a LinkedIn group</w:t>
      </w:r>
    </w:p>
    <w:p>
      <w:r>
        <w:t>• Get 'Search LinkedIn Contacts' URL</w:t>
      </w:r>
    </w:p>
    <w:p>
      <w:r>
        <w:t>• Extract the last 80 connections from your LinkedIn profile</w:t>
      </w:r>
    </w:p>
    <w:p>
      <w:r>
        <w:t>• Extract the last 80 invitations sent from your LinkedIn</w:t>
      </w:r>
    </w:p>
    <w:p>
      <w:r>
        <w:t>• Get users who comment on a post on LinkedIn</w:t>
      </w:r>
    </w:p>
    <w:p>
      <w:r>
        <w:t>• Get users who like a post on LinkedIn</w:t>
      </w:r>
    </w:p>
    <w:p>
      <w:r>
        <w:t>• Extract a LinkedIn profile</w:t>
      </w:r>
    </w:p>
    <w:p>
      <w:r>
        <w:t>• Extract results from a LinkedIn search (profiles)</w:t>
      </w:r>
    </w:p>
    <w:p>
      <w:r>
        <w:t>• Extract last profiles that have published content on LinkedIn by specific keywords</w:t>
      </w:r>
    </w:p>
    <w:p>
      <w:r>
        <w:t>• Discover if mobile exist using real-time HLR query, as well as portability and roaming data</w:t>
      </w:r>
    </w:p>
    <w:p>
      <w:r>
        <w:t>• Get existence, portability, and roaming of a mobile phone using MNP query</w:t>
      </w:r>
    </w:p>
    <w:p>
      <w:r>
        <w:t>• Discover if mobile or landline prefix exists in Spain</w:t>
      </w:r>
    </w:p>
    <w:p>
      <w:r>
        <w:t>• Allows normalizing email address, removing non allowed characters</w:t>
      </w:r>
    </w:p>
    <w:p>
      <w:r>
        <w:t>• Allows normalizing a mobile phone, removing non-allowed characters</w:t>
      </w:r>
    </w:p>
    <w:p>
      <w:r>
        <w:t>• Parse phone number in multiple fields and verify format and prefix validity</w:t>
      </w:r>
    </w:p>
    <w:p>
      <w:r>
        <w:t>• Allows getting country prefix number by country code</w:t>
      </w:r>
    </w:p>
    <w:p>
      <w:r>
        <w:t>• Discover an email by company website or domain and prospect's first-name and last-name</w:t>
      </w:r>
    </w:p>
    <w:p>
      <w:r>
        <w:t>• This tool parses a social URI address and extracts any available indicators</w:t>
      </w:r>
    </w:p>
    <w:p>
      <w:r>
        <w:t>• Search all social networks by domain, parses all found URLs, and returns social networks data</w:t>
      </w:r>
    </w:p>
    <w:p>
      <w:r>
        <w:t>• Discover if a domain or a website has social activity and returns all social network profiles found</w:t>
      </w:r>
    </w:p>
    <w:p>
      <w:r>
        <w:t>• Discover if an email has social activity, and get all social network profiles found</w:t>
      </w:r>
    </w:p>
    <w:p>
      <w:r>
        <w:t>• Discover if a mobile phone has social activity, and get all social network profiles found</w:t>
      </w:r>
    </w:p>
    <w:p>
      <w:r>
        <w:t>• Get web references for an email published on the internet</w:t>
      </w:r>
    </w:p>
    <w:p>
      <w:r>
        <w:t>• Send a custom message invitation to a non connected LinkedIn profile</w:t>
      </w:r>
    </w:p>
    <w:p>
      <w:r>
        <w:t>• Send a custom email to a recipient</w:t>
      </w:r>
    </w:p>
    <w:p>
      <w:r>
        <w:t>• Send a custom SMS to a recipient with worldwide coverage</w:t>
      </w:r>
    </w:p>
    <w:p>
      <w:r>
        <w:t>• Send a custom invitation message if a profile is connected or a custom message otherwise</w:t>
      </w:r>
    </w:p>
    <w:p>
      <w:r>
        <w:t>• Visits a profile to show interest and get profile views in return from contact, increasing your LinkedIn network</w:t>
      </w:r>
    </w:p>
    <w:p>
      <w:r>
        <w:t>• Send a custom private message to a connected LinkedIn profile</w:t>
      </w:r>
    </w:p>
    <w:p>
      <w:r>
        <w:t>• Get an email by contact's LinkedIn profile URI</w:t>
      </w:r>
    </w:p>
    <w:p>
      <w:r>
        <w:t>• Discover an email by company's name and prospect's full name</w:t>
      </w:r>
    </w:p>
    <w:p>
      <w:r>
        <w:t>• Discover an email by company's website or domain and prospect's full name</w:t>
      </w:r>
    </w:p>
    <w:p>
      <w:r>
        <w:t>• Get email by first name, last name, and company</w:t>
      </w:r>
    </w:p>
    <w:p>
      <w:r>
        <w:t>• Get parsed and validated phone</w:t>
      </w:r>
    </w:p>
    <w:p>
      <w:pPr>
        <w:pStyle w:val="Heading3"/>
      </w:pPr>
      <w:r>
        <w:t>Company#</w:t>
      </w:r>
    </w:p>
    <w:p>
      <w:r>
        <w:t>• Discover if a CIF card number is valid</w:t>
      </w:r>
    </w:p>
    <w:p>
      <w:r>
        <w:t>• Check if a company is a debtor by TaxID</w:t>
      </w:r>
    </w:p>
    <w:p>
      <w:r>
        <w:t>• Check if the ISIN number is valid</w:t>
      </w:r>
    </w:p>
    <w:p>
      <w:r>
        <w:t>• Check if the SS number is valid, only for Spain</w:t>
      </w:r>
    </w:p>
    <w:p>
      <w:r>
        <w:t>• Identify and classify a prospecting role in detecting the right area and seniority to filter later</w:t>
      </w:r>
    </w:p>
    <w:p>
      <w:r>
        <w:t>• Get a company's contact, social, and technology data by domain</w:t>
      </w:r>
    </w:p>
    <w:p>
      <w:r>
        <w:t>• Get a company's contact, social, and technology data by email</w:t>
      </w:r>
    </w:p>
    <w:p>
      <w:r>
        <w:t>• Get a company's data by CIF</w:t>
      </w:r>
    </w:p>
    <w:p>
      <w:r>
        <w:t>• Get a company's data by DUNS</w:t>
      </w:r>
    </w:p>
    <w:p>
      <w:r>
        <w:t>• Get a company's data by domain</w:t>
      </w:r>
    </w:p>
    <w:p>
      <w:r>
        <w:t>• Get a company's data by email</w:t>
      </w:r>
    </w:p>
    <w:p>
      <w:r>
        <w:t>• Get a company's data by IP address</w:t>
      </w:r>
    </w:p>
    <w:p>
      <w:r>
        <w:t>• Get a company's data by name</w:t>
      </w:r>
    </w:p>
    <w:p>
      <w:r>
        <w:t>• Get a company's data by phone number</w:t>
      </w:r>
    </w:p>
    <w:p>
      <w:r>
        <w:t>• Get a company's data by social networks URI (LinkedIn, Twitter)</w:t>
      </w:r>
    </w:p>
    <w:p>
      <w:r>
        <w:t>• Get a company's name by company domain</w:t>
      </w:r>
    </w:p>
    <w:p>
      <w:r>
        <w:t>• Get professional data of a decision-maker by company name/domain and area</w:t>
      </w:r>
    </w:p>
    <w:p>
      <w:r>
        <w:t>• Discover more suitable decision-maker using search engines (Bing) by company name and area</w:t>
      </w:r>
    </w:p>
    <w:p>
      <w:r>
        <w:t>• Get professional emails of decision-makers by company domain and area</w:t>
      </w:r>
    </w:p>
    <w:p>
      <w:r>
        <w:t>• Discover up to ten decision-makers using search engines (Bing) by company name and area</w:t>
      </w:r>
    </w:p>
    <w:p>
      <w:r>
        <w:t>• Get a company's domain by company name</w:t>
      </w:r>
    </w:p>
    <w:p>
      <w:r>
        <w:t>• Get employees by company name or domain, area, seniority, and country</w:t>
      </w:r>
    </w:p>
    <w:p>
      <w:r>
        <w:t>• Get a company's Facebook profile by name without manually searching on Google or Facebook</w:t>
      </w:r>
    </w:p>
    <w:p>
      <w:r>
        <w:t>• Get geocoded company data by IP address</w:t>
      </w:r>
    </w:p>
    <w:p>
      <w:r>
        <w:t>• Get a company's LinkedIn profile by name without manually searching on Google or LinkedIn</w:t>
      </w:r>
    </w:p>
    <w:p>
      <w:r>
        <w:t>• Allows normalizing a CIF number, removing non-allowed characters</w:t>
      </w:r>
    </w:p>
    <w:p>
      <w:r>
        <w:t>• Get a company's phone by company domain</w:t>
      </w:r>
    </w:p>
    <w:p>
      <w:r>
        <w:t>• Get a company's sales data by a company's DUNS number</w:t>
      </w:r>
    </w:p>
    <w:p>
      <w:r>
        <w:t>• Get a company's sales data by a company's domain name</w:t>
      </w:r>
    </w:p>
    <w:p>
      <w:r>
        <w:t>• Get a company's sales data by a company's name</w:t>
      </w:r>
    </w:p>
    <w:p>
      <w:r>
        <w:t>• Get a company's sales data by a company's tax ID (CIF)</w:t>
      </w:r>
    </w:p>
    <w:p>
      <w:r>
        <w:t>• Get a company's Twitter profile by name without manually searching on Google or Twitter</w:t>
      </w:r>
    </w:p>
    <w:p>
      <w:r>
        <w:t>• Get decision maker by search engine</w:t>
      </w:r>
    </w:p>
    <w:p>
      <w:r>
        <w:t>• Get decision makers by search engine</w:t>
      </w:r>
    </w:p>
    <w:p>
      <w:r>
        <w:t>• Get Facebook URI by company's domain</w:t>
      </w:r>
    </w:p>
    <w:p>
      <w:r>
        <w:t>• Get GitHub URI by company's domain</w:t>
      </w:r>
    </w:p>
    <w:p>
      <w:r>
        <w:t>• Get Instagram URI by company's domain</w:t>
      </w:r>
    </w:p>
    <w:p>
      <w:r>
        <w:t>• Get LinkedIn URI by company's domain</w:t>
      </w:r>
    </w:p>
    <w:p>
      <w:r>
        <w:t>• Get Pinterest URI by company's domain</w:t>
      </w:r>
    </w:p>
    <w:p>
      <w:r>
        <w:t>• Get Twitter URI by company's domain</w:t>
      </w:r>
    </w:p>
    <w:p>
      <w:r>
        <w:t>• Get YouTube URI by company's domain</w:t>
      </w:r>
    </w:p>
    <w:p>
      <w:pPr>
        <w:pStyle w:val="Heading3"/>
      </w:pPr>
      <w:r>
        <w:t>Finance#</w:t>
      </w:r>
    </w:p>
    <w:p>
      <w:r>
        <w:t>• Check if crypto wallet is valid</w:t>
      </w:r>
    </w:p>
    <w:p>
      <w:r>
        <w:t>• Discover if a BIC number has a valid format</w:t>
      </w:r>
    </w:p>
    <w:p>
      <w:r>
        <w:t>• Discover if an account number has a valid format</w:t>
      </w:r>
    </w:p>
    <w:p>
      <w:r>
        <w:t>• Check if credit card number checksum is valid</w:t>
      </w:r>
    </w:p>
    <w:p>
      <w:r>
        <w:t>• Discover if an IBAN account number has a valid format</w:t>
      </w:r>
    </w:p>
    <w:p>
      <w:r>
        <w:t>• Discover if an ISO currency code is valid</w:t>
      </w:r>
    </w:p>
    <w:p>
      <w:r>
        <w:t>• Check if a TIN exists in Europe</w:t>
      </w:r>
    </w:p>
    <w:p>
      <w:r>
        <w:t>• Convert amount between supported currencies and an exchange date</w:t>
      </w:r>
    </w:p>
    <w:p>
      <w:r>
        <w:t>• Get credit card type</w:t>
      </w:r>
    </w:p>
    <w:p>
      <w:r>
        <w:t>• Get multiple ISO currency codes by a country name</w:t>
      </w:r>
    </w:p>
    <w:p>
      <w:r>
        <w:t>• Get all ISO currency by an IP address</w:t>
      </w:r>
    </w:p>
    <w:p>
      <w:r>
        <w:t>• Get multiple ISO currency codes by a country ISO code</w:t>
      </w:r>
    </w:p>
    <w:p>
      <w:r>
        <w:t>• Get ISO currency code by IP address</w:t>
      </w:r>
    </w:p>
    <w:p>
      <w:r>
        <w:t>• Get ISO currency code by a currency ISO code</w:t>
      </w:r>
    </w:p>
    <w:p>
      <w:r>
        <w:t>• Get ISO currency code by an ISO country code</w:t>
      </w:r>
    </w:p>
    <w:p>
      <w:r>
        <w:t>• Get ISO currency code by a country name</w:t>
      </w:r>
    </w:p>
    <w:p>
      <w:r>
        <w:t>• Get related European TIN in Europe</w:t>
      </w:r>
    </w:p>
    <w:p>
      <w:r>
        <w:t>• Get IBAN by account number of the country</w:t>
      </w:r>
    </w:p>
    <w:p>
      <w:r>
        <w:t>• Get to search data bank information by IBAN account number</w:t>
      </w:r>
    </w:p>
    <w:p>
      <w:r>
        <w:t>• Get country VAT by address</w:t>
      </w:r>
    </w:p>
    <w:p>
      <w:r>
        <w:t>• Get country VAT by coordinates</w:t>
      </w:r>
    </w:p>
    <w:p>
      <w:r>
        <w:t>• Get Swift code lookup</w:t>
      </w:r>
    </w:p>
    <w:p>
      <w:r>
        <w:t>• Get VAT by IP address</w:t>
      </w:r>
    </w:p>
    <w:p>
      <w:r>
        <w:t>• Get VAT value by country ISO code</w:t>
      </w:r>
    </w:p>
    <w:p>
      <w:r>
        <w:t>• Get VAT by phone number, with worldwide coverage</w:t>
      </w:r>
    </w:p>
    <w:p>
      <w:r>
        <w:t>• Get VAT by zip code</w:t>
      </w:r>
    </w:p>
    <w:p>
      <w:pPr>
        <w:pStyle w:val="Heading3"/>
      </w:pPr>
      <w:r>
        <w:t>Geographical#</w:t>
      </w:r>
    </w:p>
    <w:p>
      <w:r>
        <w:t>• Check if a country's ISO code exists</w:t>
      </w:r>
    </w:p>
    <w:p>
      <w:r>
        <w:t>• Discover if the distance between two coordinates is equal to another</w:t>
      </w:r>
    </w:p>
    <w:p>
      <w:r>
        <w:t>• Discover if the distance (kilometers) between two coordinates is greater than the given input</w:t>
      </w:r>
    </w:p>
    <w:p>
      <w:r>
        <w:t>• Discover if the distance (kilometers) between two coordinates is greater or equal to the given input</w:t>
      </w:r>
    </w:p>
    <w:p>
      <w:r>
        <w:t>• Discover if the distance(kilometers) between two coordinates is lower than the given input</w:t>
      </w:r>
    </w:p>
    <w:p>
      <w:r>
        <w:t>• Check if an address exists by a partial address search</w:t>
      </w:r>
    </w:p>
    <w:p>
      <w:r>
        <w:t>• Check if a house number exists by a partial address search</w:t>
      </w:r>
    </w:p>
    <w:p>
      <w:r>
        <w:t>• Check if coordinates have a valid format</w:t>
      </w:r>
    </w:p>
    <w:p>
      <w:r>
        <w:t>• Discover if a zip code number prefix exists (only for Spain)</w:t>
      </w:r>
    </w:p>
    <w:p>
      <w:r>
        <w:t>• Discover if a zip code number has a valid format (only for Spain)</w:t>
      </w:r>
    </w:p>
    <w:p>
      <w:r>
        <w:t>• Get cartesian coordinates(X, Y, Z/WGS84) by Latitude and Longitude</w:t>
      </w:r>
    </w:p>
    <w:p>
      <w:r>
        <w:t>• Get location by parameters</w:t>
      </w:r>
    </w:p>
    <w:p>
      <w:r>
        <w:t>• Get multiple cities by phone prefix (only for Spain)</w:t>
      </w:r>
    </w:p>
    <w:p>
      <w:r>
        <w:t>• Get multiple cities by partial initial text (only for Spain)</w:t>
      </w:r>
    </w:p>
    <w:p>
      <w:r>
        <w:t>• Get multiple cities by zip code prefix (only for Spain)</w:t>
      </w:r>
    </w:p>
    <w:p>
      <w:r>
        <w:t>• Get a city from IP</w:t>
      </w:r>
    </w:p>
    <w:p>
      <w:r>
        <w:t>• City search by partial name (only for Spain)</w:t>
      </w:r>
    </w:p>
    <w:p>
      <w:r>
        <w:t>• Discover the city name by a local phone number (only for Spain)</w:t>
      </w:r>
    </w:p>
    <w:p>
      <w:r>
        <w:t>• Discover the city name by the zip code (only for Spain)</w:t>
      </w:r>
    </w:p>
    <w:p>
      <w:r>
        <w:t>• Discover the community name from a zip code (only for Spain)</w:t>
      </w:r>
    </w:p>
    <w:p>
      <w:r>
        <w:t>• Discover latitude and longitude coordinates of an IP address</w:t>
      </w:r>
    </w:p>
    <w:p>
      <w:r>
        <w:t>• Discover latitude and longitude coordinates of a postal address</w:t>
      </w:r>
    </w:p>
    <w:p>
      <w:r>
        <w:t>• Get multiple country names by currency ISO code</w:t>
      </w:r>
    </w:p>
    <w:p>
      <w:r>
        <w:t>• Get multiple countries by ISO code</w:t>
      </w:r>
    </w:p>
    <w:p>
      <w:r>
        <w:t>• Get multiple country names by initial name</w:t>
      </w:r>
    </w:p>
    <w:p>
      <w:r>
        <w:t>• Get country name by currency ISO code</w:t>
      </w:r>
    </w:p>
    <w:p>
      <w:r>
        <w:t>• Get country name by IP address</w:t>
      </w:r>
    </w:p>
    <w:p>
      <w:r>
        <w:t>• Get country name by its ISO code</w:t>
      </w:r>
    </w:p>
    <w:p>
      <w:r>
        <w:t>• Get country by a prefix</w:t>
      </w:r>
    </w:p>
    <w:p>
      <w:r>
        <w:t>• Get country name by phone number, with worldwide coverage</w:t>
      </w:r>
    </w:p>
    <w:p>
      <w:r>
        <w:t>• Get Aplha2 code by a country prefix or a name</w:t>
      </w:r>
    </w:p>
    <w:p>
      <w:r>
        <w:t>• Get decimal coordinates (degrees, minutes, and seconds) by latitude and longitude</w:t>
      </w:r>
    </w:p>
    <w:p>
      <w:r>
        <w:t>• Returns straight-line distance (kilometers) between two addresses</w:t>
      </w:r>
    </w:p>
    <w:p>
      <w:r>
        <w:t>• Returns straight-line distance (kilometers) between two GPS coordinates (latitude and longitude)</w:t>
      </w:r>
    </w:p>
    <w:p>
      <w:r>
        <w:t>• Returns straight-line distance (kilometers) between two IP addresses</w:t>
      </w:r>
    </w:p>
    <w:p>
      <w:r>
        <w:t>• Returns straight-line distance (kilometers) between two landline phones, using city and province of every phone</w:t>
      </w:r>
    </w:p>
    <w:p>
      <w:r>
        <w:t>• Returns straight-line distance (kilometers) between two zip codes, using city and province of every zip code</w:t>
      </w:r>
    </w:p>
    <w:p>
      <w:r>
        <w:t>• Get an exact address by a partial address search</w:t>
      </w:r>
    </w:p>
    <w:p>
      <w:r>
        <w:t>• Discover geographical, company, timezone, and reputation data by IPv4 address</w:t>
      </w:r>
    </w:p>
    <w:p>
      <w:r>
        <w:t>• Discover the city name, zip code, province, country, latitude, and longitude from an IPv4 or IPv6 address and geocodes it</w:t>
      </w:r>
    </w:p>
    <w:p>
      <w:r>
        <w:t>• Parse postal address into separated fields, getting an improved resolution</w:t>
      </w:r>
    </w:p>
    <w:p>
      <w:r>
        <w:t>• Discover locale data (currency, language) by IPv4 or IPv6 address</w:t>
      </w:r>
    </w:p>
    <w:p>
      <w:r>
        <w:t>• Discover the city name, zip code, province, or country by latitude and longitude</w:t>
      </w:r>
    </w:p>
    <w:p>
      <w:r>
        <w:t>• Discover the city name, zip code, province, country, latitude, and longitude from an IPv4 or IPv6 address</w:t>
      </w:r>
    </w:p>
    <w:p>
      <w:r>
        <w:t>• Discover the city and the province from a landline phone number (only Spain)</w:t>
      </w:r>
    </w:p>
    <w:p>
      <w:r>
        <w:t>• Discover location data by name</w:t>
      </w:r>
    </w:p>
    <w:p>
      <w:r>
        <w:t>• Discover the city and the province from a zip code number (only Spain)</w:t>
      </w:r>
    </w:p>
    <w:p>
      <w:r>
        <w:t>• Get the most relevant locations by name</w:t>
      </w:r>
    </w:p>
    <w:p>
      <w:r>
        <w:t>• Get the most relevant locations by name, category, location, and radius</w:t>
      </w:r>
    </w:p>
    <w:p>
      <w:r>
        <w:t>• Get multiple personal names by a prefix</w:t>
      </w:r>
    </w:p>
    <w:p>
      <w:r>
        <w:t>• Discover network data by IPv4 or IPv6 address</w:t>
      </w:r>
    </w:p>
    <w:p>
      <w:r>
        <w:t>• Allow normalizing an address by removing non allowed characters</w:t>
      </w:r>
    </w:p>
    <w:p>
      <w:r>
        <w:t>• Allow normalizing a city by removing non allowed characters</w:t>
      </w:r>
    </w:p>
    <w:p>
      <w:r>
        <w:t>• Allow normalizing a country by removing non allowed characters</w:t>
      </w:r>
    </w:p>
    <w:p>
      <w:r>
        <w:t>• Allow normalizing a province by removing non allowed characters</w:t>
      </w:r>
    </w:p>
    <w:p>
      <w:r>
        <w:t>• Allow normalizing a zip code by removing non allowed characters</w:t>
      </w:r>
    </w:p>
    <w:p>
      <w:r>
        <w:t>• Get normalized country</w:t>
      </w:r>
    </w:p>
    <w:p>
      <w:r>
        <w:t>• Parse postal address into separated fields, getting a basic resolution</w:t>
      </w:r>
    </w:p>
    <w:p>
      <w:r>
        <w:t>• Discover the province name from an IP address</w:t>
      </w:r>
    </w:p>
    <w:p>
      <w:r>
        <w:t>• Get the first province by a name prefix (only for Spain)</w:t>
      </w:r>
    </w:p>
    <w:p>
      <w:r>
        <w:t>• Discover the province name from a landline phone number (only for Spain)</w:t>
      </w:r>
    </w:p>
    <w:p>
      <w:r>
        <w:t>• Discover the province name from a zip code number (only for Spain)</w:t>
      </w:r>
    </w:p>
    <w:p>
      <w:r>
        <w:t>• Get a province list by a name prefix (only for Spain)</w:t>
      </w:r>
    </w:p>
    <w:p>
      <w:r>
        <w:t>• Get a province list by a phone prefix (only for Spain)</w:t>
      </w:r>
    </w:p>
    <w:p>
      <w:r>
        <w:t>• Get a province list by a zip code prefix (only for Spain)</w:t>
      </w:r>
    </w:p>
    <w:p>
      <w:r>
        <w:t>• Discover reputation by IPv4 or IPv6 address</w:t>
      </w:r>
    </w:p>
    <w:p>
      <w:r>
        <w:t>• Returns driving routing time, distance, fuel consumption, and cost between two addresses</w:t>
      </w:r>
    </w:p>
    <w:p>
      <w:r>
        <w:t>• Returns driving routing time, distance, fuel consumption, and cost between two GPS coordinates</w:t>
      </w:r>
    </w:p>
    <w:p>
      <w:r>
        <w:t>• Returns driving routing time, distance, fuel consumption, and cost between two IP addresses</w:t>
      </w:r>
    </w:p>
    <w:p>
      <w:r>
        <w:t>• Returns driving routing time, distance, fuel consumption, and cost between two landline phones, using city and province of every phone (only for Spain)</w:t>
      </w:r>
    </w:p>
    <w:p>
      <w:r>
        <w:t>• Returns driving routing time, distance, fuel consumption, and cost between two zip codes, using city and province of every zip code</w:t>
      </w:r>
    </w:p>
    <w:p>
      <w:r>
        <w:t>• Discover date-time data by IPv4 or IPv6 address</w:t>
      </w:r>
    </w:p>
    <w:p>
      <w:r>
        <w:t>• Get USNG coordinates by latitude and longitude</w:t>
      </w:r>
    </w:p>
    <w:p>
      <w:r>
        <w:t>• Get UTM coordinates by latitude and longitude</w:t>
      </w:r>
    </w:p>
    <w:p>
      <w:r>
        <w:t>• Discover the zip code if you have an IP address</w:t>
      </w:r>
    </w:p>
    <w:p>
      <w:r>
        <w:t>• Get the first zip code by prefix, only for Spain</w:t>
      </w:r>
    </w:p>
    <w:p>
      <w:r>
        <w:t>• Get multiple zip codes by prefix, with worldwide coverage</w:t>
      </w:r>
    </w:p>
    <w:p>
      <w:r>
        <w:t>• Get time data by coordinates</w:t>
      </w:r>
    </w:p>
    <w:p>
      <w:r>
        <w:t>• Get time data by postal address</w:t>
      </w:r>
    </w:p>
    <w:p>
      <w:pPr>
        <w:pStyle w:val="Heading3"/>
      </w:pPr>
      <w:r>
        <w:t>Image#</w:t>
      </w:r>
    </w:p>
    <w:p>
      <w:r>
        <w:t>• Get QR code decoded content by an image URL</w:t>
      </w:r>
    </w:p>
    <w:p>
      <w:r>
        <w:t>• It allows discovering all geographical and technical EXIF metadata present in a photographic JPEG image</w:t>
      </w:r>
    </w:p>
    <w:p>
      <w:r>
        <w:t>• Get an encoded barcode by number and a required standard</w:t>
      </w:r>
    </w:p>
    <w:p>
      <w:r>
        <w:t>• Get QR code encoded by a text</w:t>
      </w:r>
    </w:p>
    <w:p>
      <w:r>
        <w:t>• Generate a new image by URL and text</w:t>
      </w:r>
    </w:p>
    <w:p>
      <w:r>
        <w:t>• Discover logo (favicon) used in a domain</w:t>
      </w:r>
    </w:p>
    <w:p>
      <w:r>
        <w:t>• Generate a screenshot by URL provided using Chrome browser</w:t>
      </w:r>
    </w:p>
    <w:p>
      <w:r>
        <w:t>• Get OCR text from image</w:t>
      </w:r>
    </w:p>
    <w:p>
      <w:pPr>
        <w:pStyle w:val="Heading3"/>
      </w:pPr>
      <w:r>
        <w:t>Internet#</w:t>
      </w:r>
    </w:p>
    <w:p>
      <w:r>
        <w:t>• Check if a domain exists</w:t>
      </w:r>
    </w:p>
    <w:p>
      <w:r>
        <w:t>• Check if a domain has a DNS record</w:t>
      </w:r>
    </w:p>
    <w:p>
      <w:r>
        <w:t>• Check if a domain has the given IP address assigned</w:t>
      </w:r>
    </w:p>
    <w:p>
      <w:r>
        <w:t>• Check if a domain has an MX record</w:t>
      </w:r>
    </w:p>
    <w:p>
      <w:r>
        <w:t>• Check if a domain has a valid SSL certificate</w:t>
      </w:r>
    </w:p>
    <w:p>
      <w:r>
        <w:t>• Check if a domain has a valid format</w:t>
      </w:r>
    </w:p>
    <w:p>
      <w:r>
        <w:t>• Check if a domain accepts all emails, existing or not</w:t>
      </w:r>
    </w:p>
    <w:p>
      <w:r>
        <w:t>• Check if a domain is a free service domain provider</w:t>
      </w:r>
    </w:p>
    <w:p>
      <w:r>
        <w:t>• Check if a domain is temporary or not</w:t>
      </w:r>
    </w:p>
    <w:p>
      <w:r>
        <w:t>• Discover if a computer is switched on</w:t>
      </w:r>
    </w:p>
    <w:p>
      <w:r>
        <w:t>• Discover if service in a port is available</w:t>
      </w:r>
    </w:p>
    <w:p>
      <w:r>
        <w:t>• Check if an URL contains a string or regular expression</w:t>
      </w:r>
    </w:p>
    <w:p>
      <w:r>
        <w:t>• Check if an URL exists</w:t>
      </w:r>
    </w:p>
    <w:p>
      <w:r>
        <w:t>• Check that an URL has a valid format</w:t>
      </w:r>
    </w:p>
    <w:p>
      <w:r>
        <w:t>• Get full SSL certificate data by a domain (or website) and monitor your certificate status</w:t>
      </w:r>
    </w:p>
    <w:p>
      <w:r>
        <w:t>• Get feed entries by domain</w:t>
      </w:r>
    </w:p>
    <w:p>
      <w:r>
        <w:t>• Get last feed entry by domain</w:t>
      </w:r>
    </w:p>
    <w:p>
      <w:r>
        <w:t>• Get text data from web, PDF or image allowing to filter some elements by regular expressions or field names</w:t>
      </w:r>
    </w:p>
    <w:p>
      <w:r>
        <w:t>• Decode URL to recover original</w:t>
      </w:r>
    </w:p>
    <w:p>
      <w:r>
        <w:t>• Get valid, existing, and default URL when accessing a domain using a web browser</w:t>
      </w:r>
    </w:p>
    <w:p>
      <w:r>
        <w:t>• Get long version of shortened URL</w:t>
      </w:r>
    </w:p>
    <w:p>
      <w:r>
        <w:t>• Discover device features by a user agent</w:t>
      </w:r>
    </w:p>
    <w:p>
      <w:r>
        <w:t>• Get the network name of and IP address</w:t>
      </w:r>
    </w:p>
    <w:p>
      <w:r>
        <w:t>• Get the domain record by its type</w:t>
      </w:r>
    </w:p>
    <w:p>
      <w:r>
        <w:t>• Encode URL to avoid problems</w:t>
      </w:r>
    </w:p>
    <w:p>
      <w:r>
        <w:t>• Copy file from one URL to another URL</w:t>
      </w:r>
    </w:p>
    <w:p>
      <w:r>
        <w:t>• Fix an IP address to the right format</w:t>
      </w:r>
    </w:p>
    <w:p>
      <w:r>
        <w:t>• Get the IPv4 address linked with a domain</w:t>
      </w:r>
    </w:p>
    <w:p>
      <w:r>
        <w:t>• Convert a number to an IP address</w:t>
      </w:r>
    </w:p>
    <w:p>
      <w:r>
        <w:t>• Get ISP known name of email domain name</w:t>
      </w:r>
    </w:p>
    <w:p>
      <w:r>
        <w:t>• Convert an IP address to numeric notation</w:t>
      </w:r>
    </w:p>
    <w:p>
      <w:r>
        <w:t>• Scan a host and returns the most commonly open ports</w:t>
      </w:r>
    </w:p>
    <w:p>
      <w:r>
        <w:t>• Obtains a list with multiple results from a website</w:t>
      </w:r>
    </w:p>
    <w:p>
      <w:r>
        <w:t>• Obtains the content of a website</w:t>
      </w:r>
    </w:p>
    <w:p>
      <w:r>
        <w:t>• Decode URL into multiple fields</w:t>
      </w:r>
    </w:p>
    <w:p>
      <w:r>
        <w:t>• Generate a PDF file by URL (provided using Chrome browser)</w:t>
      </w:r>
    </w:p>
    <w:p>
      <w:r>
        <w:t>• Get the root domain of any web address, removing non needed characters</w:t>
      </w:r>
    </w:p>
    <w:p>
      <w:r>
        <w:t>• Generates shareable URIs to use on social networks and email using a content URI and a text</w:t>
      </w:r>
    </w:p>
    <w:p>
      <w:r>
        <w:t>• Get data from the existing table in an HTML page or a PDF file</w:t>
      </w:r>
    </w:p>
    <w:p>
      <w:r>
        <w:t>• Discover client and server technologies used in a domain</w:t>
      </w:r>
    </w:p>
    <w:p>
      <w:r>
        <w:t>• Discover client and server technologies used in web pages</w:t>
      </w:r>
    </w:p>
    <w:p>
      <w:r>
        <w:t>• Analyze URL's health status about SSL, broken links, conflictive HTTP links with SSL, and more</w:t>
      </w:r>
    </w:p>
    <w:p>
      <w:r>
        <w:t>• Get website visits and rank of any domain</w:t>
      </w:r>
    </w:p>
    <w:p>
      <w:r>
        <w:t>• Get a domain's WHOIS data by fields</w:t>
      </w:r>
    </w:p>
    <w:p>
      <w:r>
        <w:t>• Get WHOIS data fields by IP address provided</w:t>
      </w:r>
    </w:p>
    <w:p>
      <w:pPr>
        <w:pStyle w:val="Heading3"/>
      </w:pPr>
      <w:r>
        <w:t>Personal#</w:t>
      </w:r>
    </w:p>
    <w:p>
      <w:r>
        <w:t>• Check if age is between two numbers</w:t>
      </w:r>
    </w:p>
    <w:p>
      <w:r>
        <w:t>• Check if date returns an age between 20 and 29</w:t>
      </w:r>
    </w:p>
    <w:p>
      <w:r>
        <w:t>• Check if date returns an age between 40 and 49</w:t>
      </w:r>
    </w:p>
    <w:p>
      <w:r>
        <w:t>• Check if age is greater than another</w:t>
      </w:r>
    </w:p>
    <w:p>
      <w:r>
        <w:t>• Check if birth date returns an age greater than 64</w:t>
      </w:r>
    </w:p>
    <w:p>
      <w:r>
        <w:t>• Check if birth date belongs to an adult (18 years for Spain)</w:t>
      </w:r>
    </w:p>
    <w:p>
      <w:r>
        <w:t>• Check if age is lower than another</w:t>
      </w:r>
    </w:p>
    <w:p>
      <w:r>
        <w:t>• Check if age is lower or equal than another</w:t>
      </w:r>
    </w:p>
    <w:p>
      <w:r>
        <w:t>• Check if ages are equal</w:t>
      </w:r>
    </w:p>
    <w:p>
      <w:r>
        <w:t>• Discover if a date is between two dates</w:t>
      </w:r>
    </w:p>
    <w:p>
      <w:r>
        <w:t>• Discover if a date is greater</w:t>
      </w:r>
    </w:p>
    <w:p>
      <w:r>
        <w:t>• Discover if a date is greater or equal</w:t>
      </w:r>
    </w:p>
    <w:p>
      <w:r>
        <w:t>• Discover if a date belongs to a leap year</w:t>
      </w:r>
    </w:p>
    <w:p>
      <w:r>
        <w:t>• Discover if a date is lower</w:t>
      </w:r>
    </w:p>
    <w:p>
      <w:r>
        <w:t>• Discover if a date is lower or equal</w:t>
      </w:r>
    </w:p>
    <w:p>
      <w:r>
        <w:t>• Discover if a date has a valid format</w:t>
      </w:r>
    </w:p>
    <w:p>
      <w:r>
        <w:t>• Discover if a gender value is valid</w:t>
      </w:r>
    </w:p>
    <w:p>
      <w:r>
        <w:t>• Discover if an NIE card number is valid</w:t>
      </w:r>
    </w:p>
    <w:p>
      <w:r>
        <w:t>• Discover if a NIF card number is valid</w:t>
      </w:r>
    </w:p>
    <w:p>
      <w:r>
        <w:t>• Check if a personal name exists in the INE data source (only for Spain)</w:t>
      </w:r>
    </w:p>
    <w:p>
      <w:r>
        <w:t>• Check if a name contains accepted characters</w:t>
      </w:r>
    </w:p>
    <w:p>
      <w:r>
        <w:t>• Discover if a NIF exists in the Robinson list (only for Spain)</w:t>
      </w:r>
    </w:p>
    <w:p>
      <w:r>
        <w:t>• Check if surname contains accepted characters</w:t>
      </w:r>
    </w:p>
    <w:p>
      <w:r>
        <w:t>• Check if a personal surname appears in INE data source (only for Spain)</w:t>
      </w:r>
    </w:p>
    <w:p>
      <w:r>
        <w:t>• Discover if a DNI card number is valid</w:t>
      </w:r>
    </w:p>
    <w:p>
      <w:r>
        <w:t>• Discover the age of a birth date</w:t>
      </w:r>
    </w:p>
    <w:p>
      <w:r>
        <w:t>• Discover the age range of a person by birth date</w:t>
      </w:r>
    </w:p>
    <w:p>
      <w:r>
        <w:t>• Get the difference between two dates</w:t>
      </w:r>
    </w:p>
    <w:p>
      <w:r>
        <w:t>• Discover the gender of a person by the email</w:t>
      </w:r>
    </w:p>
    <w:p>
      <w:r>
        <w:t>• Discover the gender of a person or company by the name</w:t>
      </w:r>
    </w:p>
    <w:p>
      <w:r>
        <w:t>• Get LinkedIn employee profile URI by business email</w:t>
      </w:r>
    </w:p>
    <w:p>
      <w:r>
        <w:t>• Get LinkedIn employee profile URI by first name, last name, and company</w:t>
      </w:r>
    </w:p>
    <w:p>
      <w:r>
        <w:t>• Discover the letter of a DNI card number</w:t>
      </w:r>
    </w:p>
    <w:p>
      <w:r>
        <w:t>• Get first personal name matching by prefix and gender from INE data source (only for Spain)</w:t>
      </w:r>
    </w:p>
    <w:p>
      <w:r>
        <w:t>• Get LinkedIn URI by email</w:t>
      </w:r>
    </w:p>
    <w:p>
      <w:r>
        <w:t>• Get LinkedIn URI by phone</w:t>
      </w:r>
    </w:p>
    <w:p>
      <w:r>
        <w:t>• Allow normalizing a DNI number by removing non allowed characters</w:t>
      </w:r>
    </w:p>
    <w:p>
      <w:r>
        <w:t>• Allow normalizing an NIE number by removing non allowed characters</w:t>
      </w:r>
    </w:p>
    <w:p>
      <w:r>
        <w:t>• Normalize name by removing non allowed characters</w:t>
      </w:r>
    </w:p>
    <w:p>
      <w:r>
        <w:t>• Normalize surname</w:t>
      </w:r>
    </w:p>
    <w:p>
      <w:r>
        <w:t>• Get parsed date-time</w:t>
      </w:r>
    </w:p>
    <w:p>
      <w:r>
        <w:t>• Normalize full name, fixing abbreviations, sorting if necessary, and returning first name, last name, and gender</w:t>
      </w:r>
    </w:p>
    <w:p>
      <w:r>
        <w:t>• Get prospect's contact data and the company's location and social data by email</w:t>
      </w:r>
    </w:p>
    <w:p>
      <w:r>
        <w:t>• Get contact, location, and social data by email and company name and location</w:t>
      </w:r>
    </w:p>
    <w:p>
      <w:r>
        <w:t>• Get personal and social data by social profile</w:t>
      </w:r>
    </w:p>
    <w:p>
      <w:r>
        <w:t>• Get personal data by email</w:t>
      </w:r>
    </w:p>
    <w:p>
      <w:r>
        <w:t>• Get personal data by first name, last name, company, and location</w:t>
      </w:r>
    </w:p>
    <w:p>
      <w:r>
        <w:t>• Get personal data by mobile</w:t>
      </w:r>
    </w:p>
    <w:p>
      <w:r>
        <w:t>• Get personal data by social network profile</w:t>
      </w:r>
    </w:p>
    <w:p>
      <w:r>
        <w:t>• Generate random fake data</w:t>
      </w:r>
    </w:p>
    <w:p>
      <w:r>
        <w:t>• Get first personal surname matching by prefix from INE data source (only for Spain)</w:t>
      </w:r>
    </w:p>
    <w:p>
      <w:r>
        <w:t>• Get personal surname matching by prefix from INE data source (only for Spain)</w:t>
      </w:r>
    </w:p>
    <w:p>
      <w:r>
        <w:t>• Get Twitter profile by first name, last name, and company</w:t>
      </w:r>
    </w:p>
    <w:p>
      <w:r>
        <w:t>• Get XING profile by first name, last name, and company</w:t>
      </w:r>
    </w:p>
    <w:p>
      <w:r>
        <w:t>• Add a contact email to a person list</w:t>
      </w:r>
    </w:p>
    <w:p>
      <w:pPr>
        <w:pStyle w:val="Heading3"/>
      </w:pPr>
      <w:r>
        <w:t>Product#</w:t>
      </w:r>
    </w:p>
    <w:p>
      <w:r>
        <w:t>• Check if an ASIN code exists on the Amazon Marketplace</w:t>
      </w:r>
    </w:p>
    <w:p>
      <w:r>
        <w:t>• Check if an ASIN code has a valid format</w:t>
      </w:r>
    </w:p>
    <w:p>
      <w:r>
        <w:t>• Check if an EAN code exists on Amazon Marketplace</w:t>
      </w:r>
    </w:p>
    <w:p>
      <w:r>
        <w:t>• Check if an EAN barcode has a valid format</w:t>
      </w:r>
    </w:p>
    <w:p>
      <w:r>
        <w:t>• Check if an EAN barcode of 13 digits has a valid format</w:t>
      </w:r>
    </w:p>
    <w:p>
      <w:r>
        <w:t>• Check if an EAN barcode of 14 digits has a valid format</w:t>
      </w:r>
    </w:p>
    <w:p>
      <w:r>
        <w:t>• Check if an EAN barcode of 18 digits has a valid format</w:t>
      </w:r>
    </w:p>
    <w:p>
      <w:r>
        <w:t>• Check if an EAN barcode of 8 digits has a valid format</w:t>
      </w:r>
    </w:p>
    <w:p>
      <w:r>
        <w:t>• Check if a GTIN barcode has a valid format</w:t>
      </w:r>
    </w:p>
    <w:p>
      <w:r>
        <w:t>• Check if a GTIN barcode of 13 digits has a valid format</w:t>
      </w:r>
    </w:p>
    <w:p>
      <w:r>
        <w:t>• Check if a GTIN barcode of 14 digits has a valid format</w:t>
      </w:r>
    </w:p>
    <w:p>
      <w:r>
        <w:t>• Check if a GTIN barcode of 8 digits has a valid format</w:t>
      </w:r>
    </w:p>
    <w:p>
      <w:r>
        <w:t>• Check if VIN Number is valid</w:t>
      </w:r>
    </w:p>
    <w:p>
      <w:r>
        <w:t>• Allows checking if an ISBN book exists</w:t>
      </w:r>
    </w:p>
    <w:p>
      <w:r>
        <w:t>• Allows checking if an ISBN10/13 code has a valid format</w:t>
      </w:r>
    </w:p>
    <w:p>
      <w:r>
        <w:t>• Allows checking if an ISBN10 code has a valid format</w:t>
      </w:r>
    </w:p>
    <w:p>
      <w:r>
        <w:t>• Allows checking if an ISBN13 code has a valid format</w:t>
      </w:r>
    </w:p>
    <w:p>
      <w:r>
        <w:t>• Check if a UPC exists</w:t>
      </w:r>
    </w:p>
    <w:p>
      <w:r>
        <w:t>• Check if a UPC has a valid format</w:t>
      </w:r>
    </w:p>
    <w:p>
      <w:r>
        <w:t>• Get ASIN by EAN</w:t>
      </w:r>
    </w:p>
    <w:p>
      <w:r>
        <w:t>• Get a book by author's surname</w:t>
      </w:r>
    </w:p>
    <w:p>
      <w:r>
        <w:t>• Get all publications by category</w:t>
      </w:r>
    </w:p>
    <w:p>
      <w:r>
        <w:t>• Get book data by an editor's name</w:t>
      </w:r>
    </w:p>
    <w:p>
      <w:r>
        <w:t>• Get book or publication data by 10 or 13 digits ISBN code</w:t>
      </w:r>
    </w:p>
    <w:p>
      <w:r>
        <w:t>• Get book data by title</w:t>
      </w:r>
    </w:p>
    <w:p>
      <w:r>
        <w:t>• Get books by author's surname</w:t>
      </w:r>
    </w:p>
    <w:p>
      <w:r>
        <w:t>• Get all books by category</w:t>
      </w:r>
    </w:p>
    <w:p>
      <w:r>
        <w:t>• Get all books by editor</w:t>
      </w:r>
    </w:p>
    <w:p>
      <w:r>
        <w:t>• Get all books by title</w:t>
      </w:r>
    </w:p>
    <w:p>
      <w:r>
        <w:t>• Get EAN code by ASIN code</w:t>
      </w:r>
    </w:p>
    <w:p>
      <w:r>
        <w:t>• Get product data on a UPC on Amazon Marketplace</w:t>
      </w:r>
    </w:p>
    <w:p>
      <w:r>
        <w:t>• Get ISBN10 code by ISBN13 code</w:t>
      </w:r>
    </w:p>
    <w:p>
      <w:r>
        <w:t>• Get ISBN13 code by ISBN10 code</w:t>
      </w:r>
    </w:p>
    <w:p>
      <w:r>
        <w:t>• Get data By VIN number</w:t>
      </w:r>
    </w:p>
    <w:p>
      <w:pPr>
        <w:pStyle w:val="Heading3"/>
      </w:pPr>
      <w:r>
        <w:t>Security#</w:t>
      </w:r>
    </w:p>
    <w:p>
      <w:r>
        <w:t>• Check if a Luhn number is valid</w:t>
      </w:r>
    </w:p>
    <w:p>
      <w:r>
        <w:t>• Check if a password is strong</w:t>
      </w:r>
    </w:p>
    <w:p>
      <w:r>
        <w:t>• Check if a UUID number is valid</w:t>
      </w:r>
    </w:p>
    <w:p>
      <w:r>
        <w:t>• Get blacklists for a domain</w:t>
      </w:r>
    </w:p>
    <w:p>
      <w:r>
        <w:t>• Get blacklists for an IP address</w:t>
      </w:r>
    </w:p>
    <w:p>
      <w:pPr>
        <w:pStyle w:val="Heading3"/>
      </w:pPr>
      <w:r>
        <w:t>Text#</w:t>
      </w:r>
    </w:p>
    <w:p>
      <w:r>
        <w:t>• Check if a string only contains alphabets</w:t>
      </w:r>
    </w:p>
    <w:p>
      <w:r>
        <w:t>• Check if a string is alphanumeric</w:t>
      </w:r>
    </w:p>
    <w:p>
      <w:r>
        <w:t>• Check if a string is boolean</w:t>
      </w:r>
    </w:p>
    <w:p>
      <w:r>
        <w:t>• Check if the largest item in a list matches the provided item</w:t>
      </w:r>
    </w:p>
    <w:p>
      <w:r>
        <w:t>• Check if IPv4 or IPv6 address has a valid format</w:t>
      </w:r>
    </w:p>
    <w:p>
      <w:r>
        <w:t>• Check if IPv4 address has a valid format</w:t>
      </w:r>
    </w:p>
    <w:p>
      <w:r>
        <w:t>• Check if IPv6 address has a valid format</w:t>
      </w:r>
    </w:p>
    <w:p>
      <w:r>
        <w:t>• Check if the length of a list is between two quantities</w:t>
      </w:r>
    </w:p>
    <w:p>
      <w:r>
        <w:t>• Checks if the length of a list equals a specified quantity</w:t>
      </w:r>
    </w:p>
    <w:p>
      <w:r>
        <w:t>• Checks if the length of a list is greater than or equal to a certain amount</w:t>
      </w:r>
    </w:p>
    <w:p>
      <w:r>
        <w:t>• Check if the length of a list is lower than a certain amount</w:t>
      </w:r>
    </w:p>
    <w:p>
      <w:r>
        <w:t>• Check if the list contains a specific item</w:t>
      </w:r>
    </w:p>
    <w:p>
      <w:r>
        <w:t>• Check if the list ends with a specific element</w:t>
      </w:r>
    </w:p>
    <w:p>
      <w:r>
        <w:t>• Check if a list is sorted in ascending order</w:t>
      </w:r>
    </w:p>
    <w:p>
      <w:r>
        <w:t>• Check if the list starts with a specific element</w:t>
      </w:r>
    </w:p>
    <w:p>
      <w:r>
        <w:t>• Checks if the smallest element in a list matches the provided element</w:t>
      </w:r>
    </w:p>
    <w:p>
      <w:r>
        <w:t>• Check if a string contains only numbers</w:t>
      </w:r>
    </w:p>
    <w:p>
      <w:r>
        <w:t>• Check if a string contains a character</w:t>
      </w:r>
    </w:p>
    <w:p>
      <w:r>
        <w:t>• Check if a string ends with a character</w:t>
      </w:r>
    </w:p>
    <w:p>
      <w:r>
        <w:t>• Check if a string has no content</w:t>
      </w:r>
    </w:p>
    <w:p>
      <w:r>
        <w:t>• Check if a string contains random characters</w:t>
      </w:r>
    </w:p>
    <w:p>
      <w:r>
        <w:t>• Check if a string contains a value that matches with a regular expression</w:t>
      </w:r>
    </w:p>
    <w:p>
      <w:r>
        <w:t>• Check if the length of a string is between two numbers</w:t>
      </w:r>
    </w:p>
    <w:p>
      <w:r>
        <w:t>• Check if the length of a string is equal to a number</w:t>
      </w:r>
    </w:p>
    <w:p>
      <w:r>
        <w:t>• Check if the length of a string is greater than a number</w:t>
      </w:r>
    </w:p>
    <w:p>
      <w:r>
        <w:t>• Check if the length of a string is greater or equal to a number</w:t>
      </w:r>
    </w:p>
    <w:p>
      <w:r>
        <w:t>• Check if the length of a string is lower than a number</w:t>
      </w:r>
    </w:p>
    <w:p>
      <w:r>
        <w:t>• Check if the length of a string is lower or equal to a number</w:t>
      </w:r>
    </w:p>
    <w:p>
      <w:r>
        <w:t>• Check if a string starts with a character</w:t>
      </w:r>
    </w:p>
    <w:p>
      <w:r>
        <w:t>• Check if a string contains only lowercase characters</w:t>
      </w:r>
    </w:p>
    <w:p>
      <w:r>
        <w:t>• Check if a string contains only uppercase characters</w:t>
      </w:r>
    </w:p>
    <w:p>
      <w:r>
        <w:t>• Check if a list consists of unique elements</w:t>
      </w:r>
    </w:p>
    <w:p>
      <w:r>
        <w:t>• Check if the supplied values form a valid list of elements</w:t>
      </w:r>
    </w:p>
    <w:p>
      <w:r>
        <w:t>• Check if the number of words in a sentence is between two determined quantities</w:t>
      </w:r>
    </w:p>
    <w:p>
      <w:r>
        <w:t>• Check if the number of words in a sentence equals a certain amount</w:t>
      </w:r>
    </w:p>
    <w:p>
      <w:r>
        <w:t>• Check if the number of words in a sentence is greater than a certain amount</w:t>
      </w:r>
    </w:p>
    <w:p>
      <w:r>
        <w:t>• Check if the number of words in a sentence is greater than</w:t>
      </w:r>
    </w:p>
    <w:p>
      <w:r>
        <w:t>• Check if the word count is lower</w:t>
      </w:r>
    </w:p>
    <w:p>
      <w:r>
        <w:t>• Check if the number of words present in a sentence is less than or equal to a quantity</w:t>
      </w:r>
    </w:p>
    <w:p>
      <w:r>
        <w:t>• Convert a string to Base64 encoded value</w:t>
      </w:r>
    </w:p>
    <w:p>
      <w:r>
        <w:t>• Discover banned English words in an email body or subject</w:t>
      </w:r>
    </w:p>
    <w:p>
      <w:r>
        <w:t>• Get field names by analyzing the field value provided</w:t>
      </w:r>
    </w:p>
    <w:p>
      <w:r>
        <w:t>• Get HTML code from Markdown</w:t>
      </w:r>
    </w:p>
    <w:p>
      <w:r>
        <w:t>• Get Markdown text from HTML</w:t>
      </w:r>
    </w:p>
    <w:p>
      <w:r>
        <w:t>• Get text without HTML</w:t>
      </w:r>
    </w:p>
    <w:p>
      <w:r>
        <w:t>• Get spin string</w:t>
      </w:r>
    </w:p>
    <w:p>
      <w:r>
        <w:t>• Format a string using a format pattern</w:t>
      </w:r>
    </w:p>
    <w:p>
      <w:r>
        <w:t>• Generate random string using a regular expression as a pattern</w:t>
      </w:r>
    </w:p>
    <w:p>
      <w:r>
        <w:t>• Return the largest item in a list</w:t>
      </w:r>
    </w:p>
    <w:p>
      <w:r>
        <w:t>• Return the smallest item in a list</w:t>
      </w:r>
    </w:p>
    <w:p>
      <w:r>
        <w:t>• Convert to lowercase</w:t>
      </w:r>
    </w:p>
    <w:p>
      <w:r>
        <w:t>• Convert a string to MD5 encoded value</w:t>
      </w:r>
    </w:p>
    <w:p>
      <w:r>
        <w:t>• Merge two strings</w:t>
      </w:r>
    </w:p>
    <w:p>
      <w:r>
        <w:t>• Normalize a string depending on the field name</w:t>
      </w:r>
    </w:p>
    <w:p>
      <w:r>
        <w:t>• Analyze string and return all emails, phones, zip codes, and links</w:t>
      </w:r>
    </w:p>
    <w:p>
      <w:r>
        <w:t>• Convert a string to an SHA encoded value</w:t>
      </w:r>
    </w:p>
    <w:p>
      <w:r>
        <w:t>• Analyze an English text with emojis and detect sentiment</w:t>
      </w:r>
    </w:p>
    <w:p>
      <w:r>
        <w:t>• Returns an ascending sorted list</w:t>
      </w:r>
    </w:p>
    <w:p>
      <w:r>
        <w:t>• Split a value into two parts and join them using a separator from the original string</w:t>
      </w:r>
    </w:p>
    <w:p>
      <w:r>
        <w:t>• Split a value into two parts using a separator from the original string</w:t>
      </w:r>
    </w:p>
    <w:p>
      <w:r>
        <w:t>• Get the length of a string</w:t>
      </w:r>
    </w:p>
    <w:p>
      <w:r>
        <w:t>• Lookup string between multiple values by fuzzy logic and regex patterns</w:t>
      </w:r>
    </w:p>
    <w:p>
      <w:r>
        <w:t>• Clean abuse words from a string</w:t>
      </w:r>
    </w:p>
    <w:p>
      <w:r>
        <w:t>• Replace the first value found in a string with another</w:t>
      </w:r>
    </w:p>
    <w:p>
      <w:r>
        <w:t>• Replace all values found in a string with another</w:t>
      </w:r>
    </w:p>
    <w:p>
      <w:r>
        <w:t>• Translate a text into any language</w:t>
      </w:r>
    </w:p>
    <w:p>
      <w:r>
        <w:t>• Return a single list with no repeating elements</w:t>
      </w:r>
    </w:p>
    <w:p>
      <w:r>
        <w:t>• Convert all letters to uppercase</w:t>
      </w:r>
    </w:p>
    <w:p>
      <w:r>
        <w:t>• Count total words in a text</w:t>
      </w:r>
    </w:p>
    <w:p>
      <w:pPr>
        <w:pStyle w:val="Heading2"/>
      </w:pPr>
      <w:r>
        <w:t>Templates and examples#</w:t>
      </w:r>
    </w:p>
    <w:p>
      <w:r>
        <w:t>by Miquel Colomer</w:t>
      </w:r>
    </w:p>
    <w:p>
      <w:r>
        <w:t>by ghagrawal17</w:t>
      </w:r>
    </w:p>
    <w:p>
      <w:r>
        <w:t>by Miquel Colomer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