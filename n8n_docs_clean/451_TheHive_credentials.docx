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TheHive credentials</w:t>
      </w:r>
    </w:p>
    <w:p>
      <w:pPr>
        <w:pStyle w:val="Heading1"/>
      </w:pPr>
      <w:r>
        <w:t>TheHive credentials#</w:t>
      </w:r>
    </w:p>
    <w:p>
      <w:r>
        <w:t>You can use these credentials to authenticate the following nodes:</w:t>
      </w:r>
    </w:p>
    <w:p>
      <w:r>
        <w:t>• TheHive</w:t>
      </w:r>
    </w:p>
    <w:p>
      <w:r>
        <w:t>TheHive and TheHive 5</w:t>
      </w:r>
    </w:p>
    <w:p>
      <w:r>
        <w:t>n8n provides two nodes for TheHive. Use these credentials with TheHive node for TheHive 3 or TheHive 4. If you're using TheHive5 node, use TheHive 5 credentials.</w:t>
      </w:r>
    </w:p>
    <w:p>
      <w:pPr>
        <w:pStyle w:val="Heading2"/>
      </w:pPr>
      <w:r>
        <w:t>Prerequisites#</w:t>
      </w:r>
    </w:p>
    <w:p>
      <w:r>
        <w:t>Install TheHive on your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TheHive 3's API documentation and TheHive 4's API documentation for more information about the services.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Create an API key from Organization &gt; Create API Key. Refer to API Authentication for more information.</w:t>
      </w:r>
    </w:p>
    <w:p>
      <w:r>
        <w:t>• Your URL: The URL of your TheHive server.</w:t>
      </w:r>
    </w:p>
    <w:p>
      <w:r>
        <w:t>• An API Version: Choose between:</w:t>
        <w:br/>
        <w:t>TheHive 3 (api v0)</w:t>
        <w:br/>
        <w:t>TheHive 4 (api v1)</w:t>
        <w:br/>
        <w:t>For TheHive 5, use TheHive 5 credentials instead.</w:t>
      </w:r>
    </w:p>
    <w:p>
      <w:r>
        <w:t>• TheHive 3 (api v0)</w:t>
      </w:r>
    </w:p>
    <w:p>
      <w:r>
        <w:t>• TheHive 4 (api v1)</w:t>
      </w:r>
    </w:p>
    <w:p>
      <w:r>
        <w:t>• For TheHive 5, use TheHive 5 credentials instead.</w:t>
      </w:r>
    </w:p>
    <w:p>
      <w:r>
        <w:t>• Ignore SSL Issues: When turned on, n8n will connect even if SSL certificate validation fails.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