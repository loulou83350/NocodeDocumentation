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Twilio credentials</w:t>
      </w:r>
    </w:p>
    <w:p>
      <w:pPr>
        <w:pStyle w:val="Heading1"/>
      </w:pPr>
      <w:r>
        <w:t>Twilio credentials#</w:t>
      </w:r>
    </w:p>
    <w:p>
      <w:r>
        <w:t>You can use these credentials to authenticate the following nodes:</w:t>
      </w:r>
    </w:p>
    <w:p>
      <w:r>
        <w:t>• Twilio</w:t>
      </w:r>
    </w:p>
    <w:p>
      <w:r>
        <w:t>• Twilio trigger</w:t>
      </w:r>
    </w:p>
    <w:p>
      <w:pPr>
        <w:pStyle w:val="Heading2"/>
      </w:pPr>
      <w:r>
        <w:t>Supported authentication methods#</w:t>
      </w:r>
    </w:p>
    <w:p>
      <w:r>
        <w:t>• Auth token: Twilio recommends this method for local testing only.</w:t>
      </w:r>
    </w:p>
    <w:p>
      <w:r>
        <w:t>• API key: Twilio recommends this method for production.</w:t>
      </w:r>
    </w:p>
    <w:p>
      <w:pPr>
        <w:pStyle w:val="Heading2"/>
      </w:pPr>
      <w:r>
        <w:t>Related resources#</w:t>
      </w:r>
    </w:p>
    <w:p>
      <w:r>
        <w:t>Refer to Twilio's API documentation for more information about the service.</w:t>
      </w:r>
    </w:p>
    <w:p>
      <w:pPr>
        <w:pStyle w:val="Heading2"/>
      </w:pPr>
      <w:r>
        <w:t>Using Auth Token#</w:t>
      </w:r>
    </w:p>
    <w:p>
      <w:r>
        <w:t>To configure this credential, you'll need a Twilio account and:</w:t>
      </w:r>
    </w:p>
    <w:p>
      <w:r>
        <w:t>• Your Twilio Account SID</w:t>
      </w:r>
    </w:p>
    <w:p>
      <w:r>
        <w:t>• Your Twilio Auth Token</w:t>
      </w:r>
    </w:p>
    <w:p>
      <w:r>
        <w:t>To set up the credential:</w:t>
      </w:r>
    </w:p>
    <w:p>
      <w:r>
        <w:t>• In n8n, select Auth Token as the Auth Type.</w:t>
      </w:r>
    </w:p>
    <w:p>
      <w:r>
        <w:t>• In Twilio, go to Console Dashboard &gt; Account Info.</w:t>
      </w:r>
    </w:p>
    <w:p>
      <w:r>
        <w:t>• Copy your Account SID and enter this in your n8n credential. This acts as a username.</w:t>
      </w:r>
    </w:p>
    <w:p>
      <w:r>
        <w:t>• Cop your Auth Token and enter this in your n8n credential. This acts as a password.</w:t>
      </w:r>
    </w:p>
    <w:p>
      <w:r>
        <w:t>Refer to Auth Tokens and How to Change Them for more information.</w:t>
      </w:r>
    </w:p>
    <w:p>
      <w:pPr>
        <w:pStyle w:val="Heading2"/>
      </w:pPr>
      <w:r>
        <w:t>Using API key#</w:t>
      </w:r>
    </w:p>
    <w:p>
      <w:r>
        <w:t>To configure this credential, you'll need a Twilio account and:</w:t>
      </w:r>
    </w:p>
    <w:p>
      <w:r>
        <w:t>• Your Twilio Account SID</w:t>
      </w:r>
    </w:p>
    <w:p>
      <w:r>
        <w:t>• An API Key SID: Generated when you create an API key.</w:t>
      </w:r>
    </w:p>
    <w:p>
      <w:r>
        <w:t>• An API Key Secret: Generated when you create an API key.</w:t>
      </w:r>
    </w:p>
    <w:p>
      <w:r>
        <w:t>To set up the credential:</w:t>
      </w:r>
    </w:p>
    <w:p>
      <w:r>
        <w:t>• In n8n, select API Key as the Auth Type.</w:t>
      </w:r>
    </w:p>
    <w:p>
      <w:r>
        <w:t>• In Twilio, go to Console Dashboard &gt; Account Info.</w:t>
      </w:r>
    </w:p>
    <w:p>
      <w:r>
        <w:t>• Copy your Account SID and enter it in your n8n credential.</w:t>
      </w:r>
    </w:p>
    <w:p>
      <w:r>
        <w:t>• In Twilio, go to your account's API keys &amp; tokens page.</w:t>
      </w:r>
    </w:p>
    <w:p>
      <w:r>
        <w:t>• Select Create API Key.</w:t>
      </w:r>
    </w:p>
    <w:p>
      <w:r>
        <w:t>• Enter a Friendly name for your API key,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Select your Key type. n8n works with either Main or Standard. Refer to Selecting an API key type for more information.</w:t>
      </w:r>
    </w:p>
    <w:p>
      <w:r>
        <w:t>• Select Create API Key to finish creating the key.</w:t>
      </w:r>
    </w:p>
    <w:p>
      <w:r>
        <w:t>• On the Copy secret key page, copy the SID displayed with the key and enter it in your n8n credential API Key SID.</w:t>
      </w:r>
    </w:p>
    <w:p>
      <w:r>
        <w:t>• On the Copy secret key page, copy the Secret displayed with the key and enter it in your n8n credential API Key Secret.</w:t>
      </w:r>
    </w:p>
    <w:p>
      <w:r>
        <w:t>Refer to Create an API key for more detailed instructions.</w:t>
      </w:r>
    </w:p>
    <w:p>
      <w:pPr>
        <w:pStyle w:val="Heading3"/>
      </w:pPr>
      <w:r>
        <w:t>Selecting an API key type#</w:t>
      </w:r>
    </w:p>
    <w:p>
      <w:r>
        <w:t>When you create a Twilio API key, you must select a key type. The n8n credential works with Main and Standard key types.</w:t>
      </w:r>
    </w:p>
    <w:p>
      <w:r>
        <w:t>Here are more details on the different API key types:</w:t>
      </w:r>
    </w:p>
    <w:p>
      <w:r>
        <w:t>• Main: This key type gives you the same level of access as using your Account SID and Auth Token in API requests.</w:t>
      </w:r>
    </w:p>
    <w:p>
      <w:r>
        <w:t>• Standard: This key type gives you access to all the functionality in Twilio's APIs except the API key resources and Account resources.</w:t>
      </w:r>
    </w:p>
    <w:p>
      <w:r>
        <w:t>• Restricted: This key type is in beta. n8n hasn't tested the credential against this key type; if you try it, let us know if you run into any issues.</w:t>
      </w:r>
    </w:p>
    <w:p>
      <w:r>
        <w:t>Refer to Types of API keys for more information on the key types.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