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LinkedIn credentials</w:t>
      </w:r>
    </w:p>
    <w:p>
      <w:pPr>
        <w:pStyle w:val="Heading1"/>
      </w:pPr>
      <w:r>
        <w:t>LinkedIn credentials#</w:t>
      </w:r>
    </w:p>
    <w:p>
      <w:r>
        <w:t>You can use these credentials to authenticate the following nodes:</w:t>
      </w:r>
    </w:p>
    <w:p>
      <w:r>
        <w:t>• LinkedIn</w:t>
      </w:r>
    </w:p>
    <w:p>
      <w:pPr>
        <w:pStyle w:val="Heading2"/>
      </w:pPr>
      <w:r>
        <w:t>Prerequisites#</w:t>
      </w:r>
    </w:p>
    <w:p>
      <w:r>
        <w:t>• Create a LinkedIn account.</w:t>
      </w:r>
    </w:p>
    <w:p>
      <w:r>
        <w:t>• Create a LinkedIn Company Page.</w:t>
      </w:r>
    </w:p>
    <w:p>
      <w:pPr>
        <w:pStyle w:val="Heading2"/>
      </w:pPr>
      <w:r>
        <w:t>Supported authentication methods#</w:t>
      </w:r>
    </w:p>
    <w:p>
      <w:r>
        <w:t>• Community Management OAuth2: Use this method if you're a new LinkedIn user or creating a new LinkedIn app.</w:t>
      </w:r>
    </w:p>
    <w:p>
      <w:r>
        <w:t>• OAuth2: Use this method for older LinkedIn apps and user accounts.</w:t>
      </w:r>
    </w:p>
    <w:p>
      <w:pPr>
        <w:pStyle w:val="Heading2"/>
      </w:pPr>
      <w:r>
        <w:t>Related Resources#</w:t>
      </w:r>
    </w:p>
    <w:p>
      <w:r>
        <w:t>Refer to LinkedIn's Community Management API documentation for more information about the service.</w:t>
      </w:r>
    </w:p>
    <w:p>
      <w:r>
        <w:t>This credential works with API version 202404.</w:t>
      </w:r>
    </w:p>
    <w:p>
      <w:r>
        <w:rPr>
          <w:rFonts w:ascii="Courier New" w:hAnsi="Courier New"/>
          <w:sz w:val="18"/>
        </w:rPr>
        <w:t>202404</w:t>
      </w:r>
    </w:p>
    <w:p>
      <w:pPr>
        <w:pStyle w:val="Heading2"/>
      </w:pPr>
      <w:r>
        <w:t>Using Community Management OAuth2#</w:t>
      </w:r>
    </w:p>
    <w:p>
      <w:r>
        <w:t>Use this method if you're a new LinkedIn user or creating a new LinkedIn app.</w:t>
      </w:r>
    </w:p>
    <w:p>
      <w:r>
        <w:t>To configure this credential, you'll need a LinkedIn account, a LinkedIn Company Page, and:</w:t>
      </w:r>
    </w:p>
    <w:p>
      <w:r>
        <w:t>• A Client ID: Generated after you create a new developer app.</w:t>
      </w:r>
    </w:p>
    <w:p>
      <w:r>
        <w:t>• A Client Secret: Generated after you create a new developer app.</w:t>
      </w:r>
    </w:p>
    <w:p>
      <w:r>
        <w:t>To create a new developer app and set up the credential:</w:t>
      </w:r>
    </w:p>
    <w:p>
      <w:r>
        <w:t>• Log into LinkedIn and select this link to create a new developer app.</w:t>
      </w:r>
    </w:p>
    <w:p>
      <w:r>
        <w:t>• Enter an App name for your app, like n8n integration.</w:t>
      </w:r>
    </w:p>
    <w:p>
      <w:r>
        <w:rPr>
          <w:rFonts w:ascii="Courier New" w:hAnsi="Courier New"/>
          <w:sz w:val="18"/>
        </w:rPr>
        <w:t>n8n integration</w:t>
      </w:r>
    </w:p>
    <w:p>
      <w:r>
        <w:t>• For the LinkedIn Page, enter a LinkedIn Company Page or use the Create a new LinkedIn Page link to create one on-the-fly. Refer to Associate an App with a LinkedIn Page for more information.</w:t>
      </w:r>
    </w:p>
    <w:p>
      <w:r>
        <w:t>• Add an App logo.</w:t>
      </w:r>
    </w:p>
    <w:p>
      <w:r>
        <w:t>• Check the box to agree to the Legal agreement.</w:t>
      </w:r>
    </w:p>
    <w:p>
      <w:r>
        <w:t>• Select Create app.</w:t>
      </w:r>
    </w:p>
    <w:p>
      <w:r>
        <w:t>• This should open the Products tab. Select the products/APIs you want to enable for your app. For the LinkedIn node to work properly, you must include:</w:t>
        <w:br/>
        <w:t>Share on LinkedIn</w:t>
        <w:br/>
        <w:t>Sign In with LinkedIn using OpenID Connect</w:t>
      </w:r>
    </w:p>
    <w:p>
      <w:r>
        <w:t>• Share on LinkedIn</w:t>
      </w:r>
    </w:p>
    <w:p>
      <w:r>
        <w:t>• Sign In with LinkedIn using OpenID Connect</w:t>
      </w:r>
    </w:p>
    <w:p>
      <w:r>
        <w:t>• Once you've requested access to the products you need, open the Auth tab.</w:t>
      </w:r>
    </w:p>
    <w:p>
      <w:r>
        <w:t>• Copy the Client ID and enter it in your n8n credential.</w:t>
      </w:r>
    </w:p>
    <w:p>
      <w:r>
        <w:t>• Select the icon to Copy the Primary Client Secret. Enter this in your n8n credential as the Client Secret.</w:t>
      </w:r>
    </w:p>
    <w:p>
      <w:r>
        <w:t>Posting from organization accounts</w:t>
      </w:r>
    </w:p>
    <w:p>
      <w:r>
        <w:t>To post as an organization, you need to put your app through LinkedIn's Community Management App Review process.</w:t>
      </w:r>
    </w:p>
    <w:p>
      <w:r>
        <w:t>Refer to Getting Access to LinkedIn APIs for more information on scopes and permissions.</w:t>
      </w:r>
    </w:p>
    <w:p>
      <w:pPr>
        <w:pStyle w:val="Heading2"/>
      </w:pPr>
      <w:r>
        <w:t>Using OAuth2#</w:t>
      </w:r>
    </w:p>
    <w:p>
      <w:r>
        <w:t>Only use this method for older LinkedIn apps and user accounts.</w:t>
      </w:r>
    </w:p>
    <w:p>
      <w:r>
        <w:t>Note for n8n Cloud users</w:t>
      </w:r>
    </w:p>
    <w:p>
      <w:r>
        <w:t>Cloud users don't need to provide connection details. Select Connect my account to connect through your browser.</w:t>
      </w:r>
    </w:p>
    <w:p>
      <w:r>
        <w:t>All users must select:</w:t>
      </w:r>
    </w:p>
    <w:p>
      <w:r>
        <w:t>• Organization Support: If turned on, the credential requests permission to post as an organization using the w_organization_social scope.</w:t>
        <w:br/>
        <w:t>To use this option, you must put your app through LinkedIn's Community Management App Review process.</w:t>
      </w:r>
    </w:p>
    <w:p>
      <w:r>
        <w:rPr>
          <w:rFonts w:ascii="Courier New" w:hAnsi="Courier New"/>
          <w:sz w:val="18"/>
        </w:rPr>
        <w:t>w_organization_social</w:t>
      </w:r>
    </w:p>
    <w:p>
      <w:r>
        <w:t>• To use this option, you must put your app through LinkedIn's Community Management App Review process.</w:t>
      </w:r>
    </w:p>
    <w:p>
      <w:r>
        <w:t>• Legacy: If turned on, the credential uses legacy scopes for r_liteprofile and r_emailaddress instead of the newer profile and email scopes.</w:t>
      </w:r>
    </w:p>
    <w:p>
      <w:r>
        <w:rPr>
          <w:rFonts w:ascii="Courier New" w:hAnsi="Courier New"/>
          <w:sz w:val="18"/>
        </w:rPr>
        <w:t>r_liteprofile</w:t>
      </w:r>
    </w:p>
    <w:p>
      <w:r>
        <w:rPr>
          <w:rFonts w:ascii="Courier New" w:hAnsi="Courier New"/>
          <w:sz w:val="18"/>
        </w:rPr>
        <w:t>r_emailaddress</w:t>
      </w:r>
    </w:p>
    <w:p>
      <w:r>
        <w:rPr>
          <w:rFonts w:ascii="Courier New" w:hAnsi="Courier New"/>
          <w:sz w:val="18"/>
        </w:rPr>
        <w:t>profile</w:t>
      </w:r>
    </w:p>
    <w:p>
      <w:r>
        <w:rPr>
          <w:rFonts w:ascii="Courier New" w:hAnsi="Courier New"/>
          <w:sz w:val="18"/>
        </w:rPr>
        <w:t>email</w:t>
      </w:r>
    </w:p>
    <w:p>
      <w:r>
        <w:t>If you're self-hosting n8n, you'll need to configure OAuth2 from scratch by creating a new developer app:</w:t>
      </w:r>
    </w:p>
    <w:p>
      <w:r>
        <w:t>• Log into LinkedIn and select this link to create a new developer app.</w:t>
      </w:r>
    </w:p>
    <w:p>
      <w:r>
        <w:t>• Enter an App name for your app, like n8n integration.</w:t>
      </w:r>
    </w:p>
    <w:p>
      <w:r>
        <w:rPr>
          <w:rFonts w:ascii="Courier New" w:hAnsi="Courier New"/>
          <w:sz w:val="18"/>
        </w:rPr>
        <w:t>n8n integration</w:t>
      </w:r>
    </w:p>
    <w:p>
      <w:r>
        <w:t>• For the LinkedIn Page, enter a LinkedIn Company Page or use the Create a new LinkedIn Page link to create one on-the-fly. Refer to Associate an App with a LinkedIn Page for more information.</w:t>
      </w:r>
    </w:p>
    <w:p>
      <w:r>
        <w:t>• Add an App logo.</w:t>
      </w:r>
    </w:p>
    <w:p>
      <w:r>
        <w:t>• Check the box to agree to the Legal agreement.</w:t>
      </w:r>
    </w:p>
    <w:p>
      <w:r>
        <w:t>• Select Create app.</w:t>
      </w:r>
    </w:p>
    <w:p>
      <w:r>
        <w:t>• This should open the Products tab. Select the products/APIs you want to enable for your app. For the LinkedIn node to work properly, you must include:</w:t>
        <w:br/>
        <w:t>Share on LinkedIn</w:t>
        <w:br/>
        <w:t>Sign In with LinkedIn using OpenID Connect</w:t>
      </w:r>
    </w:p>
    <w:p>
      <w:r>
        <w:t>• Share on LinkedIn</w:t>
      </w:r>
    </w:p>
    <w:p>
      <w:r>
        <w:t>• Sign In with LinkedIn using OpenID Connect</w:t>
      </w:r>
    </w:p>
    <w:p>
      <w:r>
        <w:t>• Once you've requested access to the products you need, open the Auth tab.</w:t>
      </w:r>
    </w:p>
    <w:p>
      <w:r>
        <w:t>• Copy the Client ID and enter it in your n8n credential.</w:t>
      </w:r>
    </w:p>
    <w:p>
      <w:r>
        <w:t>• Select the icon to Copy the Primary Client Secret. Enter this in your n8n credential as the Client Secret.</w:t>
      </w:r>
    </w:p>
    <w:p>
      <w:r>
        <w:t>Posting from organization accounts</w:t>
      </w:r>
    </w:p>
    <w:p>
      <w:r>
        <w:t>To post as an organization, you need to put your app through LinkedIn's Community Management App Review process.</w:t>
      </w:r>
    </w:p>
    <w:p>
      <w:r>
        <w:t>Refer to Getting Access to LinkedIn APIs for more information on scopes and permissions.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