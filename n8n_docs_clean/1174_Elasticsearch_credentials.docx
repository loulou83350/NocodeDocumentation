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Elasticsearch credentials</w:t>
      </w:r>
    </w:p>
    <w:p>
      <w:pPr>
        <w:pStyle w:val="Heading1"/>
      </w:pPr>
      <w:r>
        <w:t>Elasticsearch credentials#</w:t>
      </w:r>
    </w:p>
    <w:p>
      <w:r>
        <w:t>You can use these credentials to authenticate the following nodes:</w:t>
      </w:r>
    </w:p>
    <w:p>
      <w:r>
        <w:t>• Elasticsearch</w:t>
      </w:r>
    </w:p>
    <w:p>
      <w:pPr>
        <w:pStyle w:val="Heading2"/>
      </w:pPr>
      <w:r>
        <w:t>Supported authentication methods#</w:t>
      </w:r>
    </w:p>
    <w:p>
      <w:r>
        <w:t>• Basic auth</w:t>
      </w:r>
    </w:p>
    <w:p>
      <w:pPr>
        <w:pStyle w:val="Heading2"/>
      </w:pPr>
      <w:r>
        <w:t>Related resources#</w:t>
      </w:r>
    </w:p>
    <w:p>
      <w:r>
        <w:t>Refer to Elasticsearch's documentation for more information about the service.</w:t>
      </w:r>
    </w:p>
    <w:p>
      <w:pPr>
        <w:pStyle w:val="Heading2"/>
      </w:pPr>
      <w:r>
        <w:t>Using basic auth#</w:t>
      </w:r>
    </w:p>
    <w:p>
      <w:r>
        <w:t>To configure this credential, you'll need an Elasticsearch account with a deployment and:</w:t>
      </w:r>
    </w:p>
    <w:p>
      <w:r>
        <w:t>• A Username</w:t>
      </w:r>
    </w:p>
    <w:p>
      <w:r>
        <w:t>• A Password</w:t>
      </w:r>
    </w:p>
    <w:p>
      <w:r>
        <w:t>• Your Elasticsearch application's Base URL (also known as the Elasticsearch application endpoint)</w:t>
      </w:r>
    </w:p>
    <w:p>
      <w:r>
        <w:t>To set up the credential:</w:t>
      </w:r>
    </w:p>
    <w:p>
      <w:r>
        <w:t>• Enter your Elasticsearch Username.</w:t>
      </w:r>
    </w:p>
    <w:p>
      <w:r>
        <w:t>• Enter your Elasticsearch Password.</w:t>
      </w:r>
    </w:p>
    <w:p>
      <w:r>
        <w:t>• In Elasticsearch, go to Deployments.</w:t>
      </w:r>
    </w:p>
    <w:p>
      <w:r>
        <w:t>• Select your deployment.</w:t>
      </w:r>
    </w:p>
    <w:p>
      <w:r>
        <w:t>• Select Manage this deployment.</w:t>
      </w:r>
    </w:p>
    <w:p>
      <w:r>
        <w:t>• In the Applications section, copy the endpoint of the Elasticsearch application.</w:t>
      </w:r>
    </w:p>
    <w:p>
      <w:r>
        <w:t>• Enter this in n8n as the Base URL.</w:t>
      </w:r>
    </w:p>
    <w:p>
      <w:r>
        <w:t>• By default, n8n connects only if SSL certificate validation succeeds. If you'd like to connect even if SSL certificate validation fails, turn on Ignore SSL Issues.</w:t>
      </w:r>
    </w:p>
    <w:p>
      <w:r>
        <w:t>Custom endpoint aliases</w:t>
      </w:r>
    </w:p>
    <w:p>
      <w:r>
        <w:t>If you add a custom endpoint alias to a deployment, update your n8n credential Base URL with the new endpoint.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