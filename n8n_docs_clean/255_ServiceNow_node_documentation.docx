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ServiceNow node documentation</w:t>
      </w:r>
    </w:p>
    <w:p>
      <w:pPr>
        <w:pStyle w:val="Heading1"/>
      </w:pPr>
      <w:r>
        <w:t>ServiceNow node#</w:t>
      </w:r>
    </w:p>
    <w:p>
      <w:r>
        <w:t>Use the ServiceNow node to automate work in ServiceNow, and integrate ServiceNow with other applications. n8n has built-in support for a wide range of ServiceNow features, including getting business services, departments, configuration items, and dictionary as well as creating, updating, and deleting incidents, users, and table records.</w:t>
      </w:r>
    </w:p>
    <w:p>
      <w:r>
        <w:t>On this page, you'll find a list of operations the ServiceNow node supports and links to more resources.</w:t>
      </w:r>
    </w:p>
    <w:p>
      <w:r>
        <w:t>Credentials</w:t>
      </w:r>
    </w:p>
    <w:p>
      <w:r>
        <w:t>Refer to ServiceNow credentials for guidance on setting up authentication.</w:t>
      </w:r>
    </w:p>
    <w:p>
      <w:pPr>
        <w:pStyle w:val="Heading2"/>
      </w:pPr>
      <w:r>
        <w:t>Operations#</w:t>
      </w:r>
    </w:p>
    <w:p>
      <w:r>
        <w:t>• Business Service</w:t>
        <w:br/>
        <w:t>Get All</w:t>
      </w:r>
    </w:p>
    <w:p>
      <w:r>
        <w:t>• Get All</w:t>
      </w:r>
    </w:p>
    <w:p>
      <w:r>
        <w:t>• Configuration Items</w:t>
        <w:br/>
        <w:t>Get All</w:t>
      </w:r>
    </w:p>
    <w:p>
      <w:r>
        <w:t>• Get All</w:t>
      </w:r>
    </w:p>
    <w:p>
      <w:r>
        <w:t>• Department</w:t>
        <w:br/>
        <w:t>Get All</w:t>
      </w:r>
    </w:p>
    <w:p>
      <w:r>
        <w:t>• Get All</w:t>
      </w:r>
    </w:p>
    <w:p>
      <w:r>
        <w:t>• Dictionary</w:t>
        <w:br/>
        <w:t>Get All</w:t>
      </w:r>
    </w:p>
    <w:p>
      <w:r>
        <w:t>• Get All</w:t>
      </w:r>
    </w:p>
    <w:p>
      <w:r>
        <w:t>• Incident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Table Record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User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User Group</w:t>
        <w:br/>
        <w:t>Get All</w:t>
      </w:r>
    </w:p>
    <w:p>
      <w:r>
        <w:t>• Get All</w:t>
      </w:r>
    </w:p>
    <w:p>
      <w:r>
        <w:t>• User Role</w:t>
        <w:br/>
        <w:t>Get All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by Angel Menendez</w:t>
      </w:r>
    </w:p>
    <w:p>
      <w:r>
        <w:t>by Angel Menendez</w:t>
      </w:r>
    </w:p>
    <w:p>
      <w:r>
        <w:t>by Angel Menendez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