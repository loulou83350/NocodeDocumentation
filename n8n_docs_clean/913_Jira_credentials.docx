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credentials</w:t>
      </w:r>
    </w:p>
    <w:p>
      <w:pPr>
        <w:pStyle w:val="Heading1"/>
      </w:pPr>
      <w:r>
        <w:t>Jira credentials#</w:t>
      </w:r>
    </w:p>
    <w:p>
      <w:r>
        <w:t>You can use these credentials to authenticate the following nodes:</w:t>
      </w:r>
    </w:p>
    <w:p>
      <w:r>
        <w:t>• Jira</w:t>
      </w:r>
    </w:p>
    <w:p>
      <w:r>
        <w:t>• Jira Trigger</w:t>
      </w:r>
    </w:p>
    <w:p>
      <w:pPr>
        <w:pStyle w:val="Heading2"/>
      </w:pPr>
      <w:r>
        <w:t>Prerequisites#</w:t>
      </w:r>
    </w:p>
    <w:p>
      <w:r>
        <w:t>Create a Jira Software Cloud or Server account.</w:t>
      </w:r>
    </w:p>
    <w:p>
      <w:pPr>
        <w:pStyle w:val="Heading2"/>
      </w:pPr>
      <w:r>
        <w:t>Supported authentication methods#</w:t>
      </w:r>
    </w:p>
    <w:p>
      <w:r>
        <w:t>• SW Cloud API token: Use this method with Jira Software Cloud.</w:t>
      </w:r>
    </w:p>
    <w:p>
      <w:r>
        <w:t>• SW Server account: Use this method with Jira Software Server.</w:t>
      </w:r>
    </w:p>
    <w:p>
      <w:pPr>
        <w:pStyle w:val="Heading2"/>
      </w:pPr>
      <w:r>
        <w:t>Related resources#</w:t>
      </w:r>
    </w:p>
    <w:p>
      <w:r>
        <w:t>Refer to Jira's API documentation for more information about the service.</w:t>
      </w:r>
    </w:p>
    <w:p>
      <w:pPr>
        <w:pStyle w:val="Heading2"/>
      </w:pPr>
      <w:r>
        <w:t>Using SW Cloud API token#</w:t>
      </w:r>
    </w:p>
    <w:p>
      <w:r>
        <w:t>To configure this credential, you'll need an account on Jira Software Cloud.</w:t>
      </w:r>
    </w:p>
    <w:p>
      <w:r>
        <w:t>Then:</w:t>
      </w:r>
    </w:p>
    <w:p>
      <w:r>
        <w:t>• Log in to your Atlassian profile &gt; Security &gt; API tokens page, or jump straight there using this link.</w:t>
      </w:r>
    </w:p>
    <w:p>
      <w:r>
        <w:t>• Select Create API Token.</w:t>
      </w:r>
    </w:p>
    <w:p>
      <w:r>
        <w:t>• Enter a good Label for your token,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Create.</w:t>
      </w:r>
    </w:p>
    <w:p>
      <w:r>
        <w:t>• Copy the API token.</w:t>
      </w:r>
    </w:p>
    <w:p>
      <w:r>
        <w:t>• In n8n, enter the Email address associated with your Jira account.</w:t>
      </w:r>
    </w:p>
    <w:p>
      <w:r>
        <w:t>• Paste the API token you copied as your API Token.</w:t>
      </w:r>
    </w:p>
    <w:p>
      <w:r>
        <w:t>• Enter the Domain you access Jira on, for example https://example.atlassian.net.</w:t>
      </w:r>
    </w:p>
    <w:p>
      <w:r>
        <w:rPr>
          <w:rFonts w:ascii="Courier New" w:hAnsi="Courier New"/>
          <w:sz w:val="18"/>
        </w:rPr>
        <w:t>https://example.atlassian.net</w:t>
      </w:r>
    </w:p>
    <w:p>
      <w:r>
        <w:t>Refer to Manage API tokens for your Atlassian account for more information.</w:t>
      </w:r>
    </w:p>
    <w:p>
      <w:r>
        <w:t>New tokens</w:t>
      </w:r>
    </w:p>
    <w:p>
      <w:r>
        <w:t>New tokens may take up to a minute before they work. If your credential verification fails the first time, wait a minute before retrying.</w:t>
      </w:r>
    </w:p>
    <w:p>
      <w:pPr>
        <w:pStyle w:val="Heading2"/>
      </w:pPr>
      <w:r>
        <w:t>Using SW Server account#</w:t>
      </w:r>
    </w:p>
    <w:p>
      <w:r>
        <w:t>To configure this credential, you'll need an account on Jira Software Server.</w:t>
      </w:r>
    </w:p>
    <w:p>
      <w:r>
        <w:t>Then:</w:t>
      </w:r>
    </w:p>
    <w:p>
      <w:r>
        <w:t>• Enter the Email address associated with your Jira account.</w:t>
      </w:r>
    </w:p>
    <w:p>
      <w:r>
        <w:t>• Enter your Jira account Password.</w:t>
      </w:r>
    </w:p>
    <w:p>
      <w:r>
        <w:t>• Enter the Domain you access Jira 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