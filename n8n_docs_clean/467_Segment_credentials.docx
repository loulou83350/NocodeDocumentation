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Segment credentials</w:t>
      </w:r>
    </w:p>
    <w:p>
      <w:pPr>
        <w:pStyle w:val="Heading1"/>
      </w:pPr>
      <w:r>
        <w:t>Segment credentials#</w:t>
      </w:r>
    </w:p>
    <w:p>
      <w:r>
        <w:t>You can use these credentials to authenticate the following nodes:</w:t>
      </w:r>
    </w:p>
    <w:p>
      <w:r>
        <w:t>• Segment</w:t>
      </w:r>
    </w:p>
    <w:p>
      <w:pPr>
        <w:pStyle w:val="Heading2"/>
      </w:pPr>
      <w:r>
        <w:t>Prerequisites#</w:t>
      </w:r>
    </w:p>
    <w:p>
      <w:r>
        <w:t>Create a Segment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Segment's Sources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 Write Key: To get a Write Key, go to Sources &gt; Add Source. Add a Node.js source and copy that write key to add to your n8n credential.</w:t>
      </w:r>
    </w:p>
    <w:p>
      <w:r>
        <w:t>Refer to Locate your Write Key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