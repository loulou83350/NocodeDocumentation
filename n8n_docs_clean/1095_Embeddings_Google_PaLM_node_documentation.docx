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Embeddings Google PaLM node documentation</w:t>
      </w:r>
    </w:p>
    <w:p>
      <w:pPr>
        <w:pStyle w:val="Heading1"/>
      </w:pPr>
      <w:r>
        <w:t>Embeddings Google PaLM node#</w:t>
      </w:r>
    </w:p>
    <w:p>
      <w:r>
        <w:t>Use the Embeddings Google PaLM node to generate embeddings for a given text.</w:t>
      </w:r>
    </w:p>
    <w:p>
      <w:r>
        <w:t>On this page, you'll find the node parameters for the Embeddings Google PaLM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to use to generate the embedding.</w:t>
      </w:r>
    </w:p>
    <w:p>
      <w:r>
        <w:t>n8n dynamically loads models from the Google PaLM API and you'll only see the models available to your account.</w:t>
      </w:r>
    </w:p>
    <w:p>
      <w:pPr>
        <w:pStyle w:val="Heading2"/>
      </w:pPr>
      <w:r>
        <w:t>Templates and examples#</w:t>
      </w:r>
    </w:p>
    <w:p>
      <w:r>
        <w:t>by David Roberts</w:t>
      </w:r>
    </w:p>
    <w:p>
      <w:r>
        <w:t>by David Roberts</w:t>
      </w:r>
    </w:p>
    <w:p>
      <w:r>
        <w:t>by Mihai Farcas</w:t>
      </w:r>
    </w:p>
    <w:p>
      <w:pPr>
        <w:pStyle w:val="Heading2"/>
      </w:pPr>
      <w:r>
        <w:t>Related resources#</w:t>
      </w:r>
    </w:p>
    <w:p>
      <w:r>
        <w:t>Refer to Langchain's Google PaLM embeddings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