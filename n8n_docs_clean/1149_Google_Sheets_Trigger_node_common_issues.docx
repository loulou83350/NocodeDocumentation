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Google Sheets Trigger node common issues</w:t>
      </w:r>
    </w:p>
    <w:p>
      <w:pPr>
        <w:pStyle w:val="Heading1"/>
      </w:pPr>
      <w:r>
        <w:t>Google Sheets Trigger node common issues#</w:t>
      </w:r>
    </w:p>
    <w:p>
      <w:r>
        <w:t>Here are some common errors and issues with the Google Sheets Trigger node and steps to resolve or troubleshoot them.</w:t>
      </w:r>
    </w:p>
    <w:p>
      <w:pPr>
        <w:pStyle w:val="Heading2"/>
      </w:pPr>
      <w:r>
        <w:t>Stuck waiting for trigger event#</w:t>
      </w:r>
    </w:p>
    <w:p>
      <w:r>
        <w:t>When testing the Google Sheets Trigger node with the Test step or or Test workflow buttons, the execution may appear stuck and unable to stop listening for events. If this occurs, you may need to exit the workflow and open it again to reset the canvas.</w:t>
      </w:r>
    </w:p>
    <w:p>
      <w:r>
        <w:t>Stuck listening events often occur due to issues with your network configuration outside of n8n. Specifically, this behavior often occurs when you run n8n behind a reverse proxy without configuring websocket proxying.</w:t>
      </w:r>
    </w:p>
    <w:p>
      <w:r>
        <w:t>To resolve this issue, check your reverse proxy configuration (Nginx, Caddy, Apache HTTP Server, Traefik, etc.) to enable websocket support.</w:t>
      </w:r>
    </w:p>
    <w:p>
      <w:pPr>
        <w:pStyle w:val="Heading2"/>
      </w:pPr>
      <w:r>
        <w:t>Date and time columns are rendering as numbers#</w:t>
      </w:r>
    </w:p>
    <w:p>
      <w:r>
        <w:t>Google Sheets can render dates and times a few different ways.</w:t>
      </w:r>
    </w:p>
    <w:p>
      <w:r>
        <w:t>The serial number format, popularized by Lotus 1-2-3 and used my types of spreadsheet software, represents dates as a decimal number. The whole number component (the part left of the decimal) represents the number of days since December 30, 1899. The decimal portion (the part right of the decimal) represents time as a portion of a 24-hour period (for example, .5 represents noon).</w:t>
      </w:r>
    </w:p>
    <w:p>
      <w:r>
        <w:rPr>
          <w:rFonts w:ascii="Courier New" w:hAnsi="Courier New"/>
          <w:sz w:val="18"/>
        </w:rPr>
        <w:t>.5</w:t>
      </w:r>
    </w:p>
    <w:p>
      <w:r>
        <w:t>To use a different format for date and time values, adjust the format in your Google Sheet Trigger node. This is available when Trigger On is set to Row Added:</w:t>
      </w:r>
    </w:p>
    <w:p>
      <w:r>
        <w:t>• Open the Google Sheet Trigger node on your canvas.</w:t>
      </w:r>
    </w:p>
    <w:p>
      <w:r>
        <w:t>• Select Add option.</w:t>
      </w:r>
    </w:p>
    <w:p>
      <w:r>
        <w:t>• Select DateTime Render.</w:t>
      </w:r>
    </w:p>
    <w:p>
      <w:r>
        <w:t>• Change DateTime Render to Formatted String.</w:t>
      </w:r>
    </w:p>
    <w:p>
      <w:r>
        <w:t>The Google Sheets Trigger node will now format date, time, datetime, and duration fields as strings according to their number format.</w:t>
      </w:r>
    </w:p>
    <w:p>
      <w:r>
        <w:t>The number format depends on the spreadsheet's locale settings. You can change the local by opening the spreadsheet and selecting File &gt; Settings. In the General tab, set Locale to your preferred locale. Select Save settings to adjust the value.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