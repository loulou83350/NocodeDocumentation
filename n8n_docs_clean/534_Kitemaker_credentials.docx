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Kitemaker credentials</w:t>
      </w:r>
    </w:p>
    <w:p>
      <w:pPr>
        <w:pStyle w:val="Heading1"/>
      </w:pPr>
      <w:r>
        <w:t>Kitemaker credentials#</w:t>
      </w:r>
    </w:p>
    <w:p>
      <w:r>
        <w:t>You can use these credentials to authenticate the following nodes:</w:t>
      </w:r>
    </w:p>
    <w:p>
      <w:r>
        <w:t>• Kitemaker</w:t>
      </w:r>
    </w:p>
    <w:p>
      <w:pPr>
        <w:pStyle w:val="Heading2"/>
      </w:pPr>
      <w:r>
        <w:t>Prerequisites#</w:t>
      </w:r>
    </w:p>
    <w:p>
      <w:r>
        <w:t>Create a Kitemaker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Kitemaker's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 Personal Access Token: Generate a personal access token from Manage &gt; Developer settings. Refer to API Authentication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