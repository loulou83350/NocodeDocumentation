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Zoho credentials</w:t>
      </w:r>
    </w:p>
    <w:p>
      <w:pPr>
        <w:pStyle w:val="Heading1"/>
      </w:pPr>
      <w:r>
        <w:t>Zoho credentials#</w:t>
      </w:r>
    </w:p>
    <w:p>
      <w:r>
        <w:t>You can use these credentials to authenticate the following nodes:</w:t>
      </w:r>
    </w:p>
    <w:p>
      <w:r>
        <w:t>• Zoho CRM</w:t>
      </w:r>
    </w:p>
    <w:p>
      <w:pPr>
        <w:pStyle w:val="Heading2"/>
      </w:pPr>
      <w:r>
        <w:t>Prerequisites#</w:t>
      </w:r>
    </w:p>
    <w:p>
      <w:r>
        <w:t>Create a Zoho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Zoho's CRM API documentation for more information about the service.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An Access Token URL: Zoho provides region-specific access token URLs. Select the region that best fits your Zoho data center:</w:t>
        <w:br/>
        <w:t>AU: Select this option for Australia data center.</w:t>
        <w:br/>
        <w:t>CN: Select this option for Canada data center.</w:t>
        <w:br/>
        <w:t>EU: Select this option for the European Union data center.</w:t>
        <w:br/>
        <w:t>IN: Select this option for the India data center.</w:t>
        <w:br/>
        <w:t>US: Select this option for the United States data center.</w:t>
      </w:r>
    </w:p>
    <w:p>
      <w:r>
        <w:t>• AU: Select this option for Australia data center.</w:t>
      </w:r>
    </w:p>
    <w:p>
      <w:r>
        <w:t>• CN: Select this option for Canada data center.</w:t>
      </w:r>
    </w:p>
    <w:p>
      <w:r>
        <w:t>• EU: Select this option for the European Union data center.</w:t>
      </w:r>
    </w:p>
    <w:p>
      <w:r>
        <w:t>• IN: Select this option for the India data center.</w:t>
      </w:r>
    </w:p>
    <w:p>
      <w:r>
        <w:t>• US: Select this option for the United States data center.</w:t>
      </w:r>
    </w:p>
    <w:p>
      <w:r>
        <w:t>Refer to Multi DC for more information about selecting a data center.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 need to configure OAuth2 from scratch, register an application with Zoho.</w:t>
      </w:r>
    </w:p>
    <w:p>
      <w:r>
        <w:t>Use these settings for your application:</w:t>
      </w:r>
    </w:p>
    <w:p>
      <w:r>
        <w:t>• Select Server-based Applications as the Client Type.</w:t>
      </w:r>
    </w:p>
    <w:p>
      <w:r>
        <w:t>• Copy the OAuth Callback URL from n8n and enter it in the Zoho Authorized Redirect URIs field.</w:t>
      </w:r>
    </w:p>
    <w:p>
      <w:r>
        <w:t>• Copy the Client ID and Client Secret from the application and enter them in your n8n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