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 node Chat operations documentation</w:t>
      </w:r>
    </w:p>
    <w:p>
      <w:pPr>
        <w:pStyle w:val="Heading1"/>
      </w:pPr>
      <w:r>
        <w:t>Telegram node Chat operations#</w:t>
      </w:r>
    </w:p>
    <w:p>
      <w:r>
        <w:t>Use these operations to get information about chats, members, administrators, leave chat, and set chat titles and descriptions. Refer to Telegram for more information on the Telegram node itself.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Get Chat#</w:t>
      </w:r>
    </w:p>
    <w:p>
      <w:r>
        <w:t>Use this operation to get up to date information about a chat using the Bot API getChat method.</w:t>
      </w:r>
    </w:p>
    <w:p>
      <w:r>
        <w:t>Enter these parameters:</w:t>
      </w:r>
    </w:p>
    <w:p>
      <w:r>
        <w:t>• Credential to connect with: Create or select an existing Telegram credential.</w:t>
      </w:r>
    </w:p>
    <w:p>
      <w:r>
        <w:t>• Resource: Select Chat.</w:t>
      </w:r>
    </w:p>
    <w:p>
      <w:r>
        <w:t>• Operation: Select Get.</w:t>
      </w:r>
    </w:p>
    <w:p>
      <w:r>
        <w:t>• Chat ID: Enter the Chat ID or username of the target channel in the format @channelusername.</w:t>
        <w:br/>
        <w:t>To feed a Chat ID directly into this node, use the Telegram Trigger node. Refer to Common Issues | Get the Chat ID for more information.</w:t>
      </w:r>
    </w:p>
    <w:p>
      <w:r>
        <w:rPr>
          <w:rFonts w:ascii="Courier New" w:hAnsi="Courier New"/>
          <w:sz w:val="18"/>
        </w:rPr>
        <w:t>@channelusername</w:t>
      </w:r>
    </w:p>
    <w:p>
      <w:r>
        <w:t>• To feed a Chat ID directly into this node, use the Telegram Trigger node. Refer to Common Issues | Get the Chat ID for more information.</w:t>
      </w:r>
    </w:p>
    <w:p>
      <w:r>
        <w:t>Refer to the Telegram Bot API getChat documentation for more information.</w:t>
      </w:r>
    </w:p>
    <w:p>
      <w:pPr>
        <w:pStyle w:val="Heading2"/>
      </w:pPr>
      <w:r>
        <w:t>Get Administrators#</w:t>
      </w:r>
    </w:p>
    <w:p>
      <w:r>
        <w:t>Use this operation to get a list of all administrators in a chat using the Bot API getChatAdministrators method.</w:t>
      </w:r>
    </w:p>
    <w:p>
      <w:r>
        <w:t>Enter these parameters:</w:t>
      </w:r>
    </w:p>
    <w:p>
      <w:r>
        <w:t>• Credential to connect with: Create or select an existing Telegram credential.</w:t>
      </w:r>
    </w:p>
    <w:p>
      <w:r>
        <w:t>• Resource: Select Chat.</w:t>
      </w:r>
    </w:p>
    <w:p>
      <w:r>
        <w:t>• Operation: Select Get Administrators.</w:t>
      </w:r>
    </w:p>
    <w:p>
      <w:r>
        <w:t>• Chat ID: Enter the Chat ID or username of the target channel in the format @channelusername.</w:t>
        <w:br/>
        <w:t>To feed a Chat ID directly into this node, use the Telegram Trigger node. Refer to Common Issues | Get the Chat ID for more information.</w:t>
      </w:r>
    </w:p>
    <w:p>
      <w:r>
        <w:rPr>
          <w:rFonts w:ascii="Courier New" w:hAnsi="Courier New"/>
          <w:sz w:val="18"/>
        </w:rPr>
        <w:t>@channelusername</w:t>
      </w:r>
    </w:p>
    <w:p>
      <w:r>
        <w:t>• To feed a Chat ID directly into this node, use the Telegram Trigger node. Refer to Common Issues | Get the Chat ID for more information.</w:t>
      </w:r>
    </w:p>
    <w:p>
      <w:r>
        <w:t>Refer to the Telegram Bot API getChatAdministrators documentation for more information.</w:t>
      </w:r>
    </w:p>
    <w:p>
      <w:pPr>
        <w:pStyle w:val="Heading2"/>
      </w:pPr>
      <w:r>
        <w:t>Get Chat Member#</w:t>
      </w:r>
    </w:p>
    <w:p>
      <w:r>
        <w:t>Use this operation to get the details of a chat member using the Bot API getChatMember method.</w:t>
      </w:r>
    </w:p>
    <w:p>
      <w:r>
        <w:t>Enter these parameters:</w:t>
      </w:r>
    </w:p>
    <w:p>
      <w:r>
        <w:t>• Credential to connect with: Create or select an existing Telegram credential.</w:t>
      </w:r>
    </w:p>
    <w:p>
      <w:r>
        <w:t>• Resource: Select Chat.</w:t>
      </w:r>
    </w:p>
    <w:p>
      <w:r>
        <w:t>• Operation: Select Get Member.</w:t>
      </w:r>
    </w:p>
    <w:p>
      <w:r>
        <w:t>• Chat ID: Enter the Chat ID or username of the target channel in the format @channelusername.</w:t>
        <w:br/>
        <w:t>To feed a Chat ID directly into this node, use the Telegram Trigger node. Refer to Common Issues | Get the Chat ID for more information.</w:t>
      </w:r>
    </w:p>
    <w:p>
      <w:r>
        <w:rPr>
          <w:rFonts w:ascii="Courier New" w:hAnsi="Courier New"/>
          <w:sz w:val="18"/>
        </w:rPr>
        <w:t>@channelusername</w:t>
      </w:r>
    </w:p>
    <w:p>
      <w:r>
        <w:t>• To feed a Chat ID directly into this node, use the Telegram Trigger node. Refer to Common Issues | Get the Chat ID for more information.</w:t>
      </w:r>
    </w:p>
    <w:p>
      <w:r>
        <w:t>• User ID: Enter the unique identifier of the user whose information you want to get.</w:t>
      </w:r>
    </w:p>
    <w:p>
      <w:r>
        <w:t>Refer to the Telegram Bot API getChatMember documentation for more information.</w:t>
      </w:r>
    </w:p>
    <w:p>
      <w:pPr>
        <w:pStyle w:val="Heading2"/>
      </w:pPr>
      <w:r>
        <w:t>Leave Chat#</w:t>
      </w:r>
    </w:p>
    <w:p>
      <w:r>
        <w:t>Use this operation to leave a chat using the Bot API leaveChat method.</w:t>
      </w:r>
    </w:p>
    <w:p>
      <w:r>
        <w:t>Enter these parameters:</w:t>
      </w:r>
    </w:p>
    <w:p>
      <w:r>
        <w:t>• Credential to connect with: Create or select an existing Telegram credential.</w:t>
      </w:r>
    </w:p>
    <w:p>
      <w:r>
        <w:t>• Resource: Select Chat.</w:t>
      </w:r>
    </w:p>
    <w:p>
      <w:r>
        <w:t>• Operation: Select Leave.</w:t>
      </w:r>
    </w:p>
    <w:p>
      <w:r>
        <w:t>• Chat ID: Enter the Chat ID or username of the channel you wish to leave in the format @channelusername.</w:t>
        <w:br/>
        <w:t>To feed a Chat ID directly into this node, use the Telegram Trigger node. Refer to Common Issues | Get the Chat ID for more information.</w:t>
      </w:r>
    </w:p>
    <w:p>
      <w:r>
        <w:rPr>
          <w:rFonts w:ascii="Courier New" w:hAnsi="Courier New"/>
          <w:sz w:val="18"/>
        </w:rPr>
        <w:t>@channelusername</w:t>
      </w:r>
    </w:p>
    <w:p>
      <w:r>
        <w:t>• To feed a Chat ID directly into this node, use the Telegram Trigger node. Refer to Common Issues | Get the Chat ID for more information.</w:t>
      </w:r>
    </w:p>
    <w:p>
      <w:r>
        <w:t>Refer to the Telegram Bot API leaveChat documentation for more information.</w:t>
      </w:r>
    </w:p>
    <w:p>
      <w:pPr>
        <w:pStyle w:val="Heading2"/>
      </w:pPr>
      <w:r>
        <w:t>Set Description#</w:t>
      </w:r>
    </w:p>
    <w:p>
      <w:r>
        <w:t>Use this operation to set the description of a chat using the Bot API setChatDescription method.</w:t>
      </w:r>
    </w:p>
    <w:p>
      <w:r>
        <w:t>Enter these parameters:</w:t>
      </w:r>
    </w:p>
    <w:p>
      <w:r>
        <w:t>• Credential to connect with: Create or select an existing Telegram credential.</w:t>
      </w:r>
    </w:p>
    <w:p>
      <w:r>
        <w:t>• Resource: Select Chat.</w:t>
      </w:r>
    </w:p>
    <w:p>
      <w:r>
        <w:t>• Operation: Select Set Description.</w:t>
      </w:r>
    </w:p>
    <w:p>
      <w:r>
        <w:t>• Chat ID: Enter the Chat ID or username of the channel you wish to leave in the format @channelusername.</w:t>
        <w:br/>
        <w:t>To feed a Chat ID directly into this node, use the Telegram Trigger node. Refer to Common Issues | Get the Chat ID for more information.</w:t>
      </w:r>
    </w:p>
    <w:p>
      <w:r>
        <w:rPr>
          <w:rFonts w:ascii="Courier New" w:hAnsi="Courier New"/>
          <w:sz w:val="18"/>
        </w:rPr>
        <w:t>@channelusername</w:t>
      </w:r>
    </w:p>
    <w:p>
      <w:r>
        <w:t>• To feed a Chat ID directly into this node, use the Telegram Trigger node. Refer to Common Issues | Get the Chat ID for more information.</w:t>
      </w:r>
    </w:p>
    <w:p>
      <w:r>
        <w:t>• Description: Enter the new description you'd like to set the chat to use, maximum of 255 characters.</w:t>
      </w:r>
    </w:p>
    <w:p>
      <w:r>
        <w:t>Refer to the Telegram Bot API setChatDescription documentation for more information.</w:t>
      </w:r>
    </w:p>
    <w:p>
      <w:pPr>
        <w:pStyle w:val="Heading2"/>
      </w:pPr>
      <w:r>
        <w:t>Set Title#</w:t>
      </w:r>
    </w:p>
    <w:p>
      <w:r>
        <w:t>Use this operation to set the title of a chat using the Bot API setChatTitle method.</w:t>
      </w:r>
    </w:p>
    <w:p>
      <w:r>
        <w:t>Enter these parameters:</w:t>
      </w:r>
    </w:p>
    <w:p>
      <w:r>
        <w:t>• Credential to connect with: Create or select an existing Telegram credential.</w:t>
      </w:r>
    </w:p>
    <w:p>
      <w:r>
        <w:t>• Resource: Select Chat.</w:t>
      </w:r>
    </w:p>
    <w:p>
      <w:r>
        <w:t>• Operation: Select Set Title.</w:t>
      </w:r>
    </w:p>
    <w:p>
      <w:r>
        <w:t>• Chat ID: Enter the Chat ID or username of the channel you wish to leave in the format @channelusername.</w:t>
        <w:br/>
        <w:t>To feed a Chat ID directly into this node, use the Telegram Trigger node. Refer to Common Issues | Get the Chat ID for more information.</w:t>
      </w:r>
    </w:p>
    <w:p>
      <w:r>
        <w:rPr>
          <w:rFonts w:ascii="Courier New" w:hAnsi="Courier New"/>
          <w:sz w:val="18"/>
        </w:rPr>
        <w:t>@channelusername</w:t>
      </w:r>
    </w:p>
    <w:p>
      <w:r>
        <w:t>• To feed a Chat ID directly into this node, use the Telegram Trigger node. Refer to Common Issues | Get the Chat ID for more information.</w:t>
      </w:r>
    </w:p>
    <w:p>
      <w:r>
        <w:t>• Title: Enter the new title you'd like to set the chat to use, maximum of 255 characters.</w:t>
      </w:r>
    </w:p>
    <w:p>
      <w:r>
        <w:t>Refer to the Telegram Bot API setChatTitle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