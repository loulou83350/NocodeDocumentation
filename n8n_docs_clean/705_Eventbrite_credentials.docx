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Eventbrite credentials</w:t>
      </w:r>
    </w:p>
    <w:p>
      <w:pPr>
        <w:pStyle w:val="Heading1"/>
      </w:pPr>
      <w:r>
        <w:t>Eventbrite credentials#</w:t>
      </w:r>
    </w:p>
    <w:p>
      <w:r>
        <w:t>You can use these credentials to authenticate the following nodes:</w:t>
      </w:r>
    </w:p>
    <w:p>
      <w:r>
        <w:t>• Eventbrite Trigger</w:t>
      </w:r>
    </w:p>
    <w:p>
      <w:pPr>
        <w:pStyle w:val="Heading2"/>
      </w:pPr>
      <w:r>
        <w:t>Prerequisites#</w:t>
      </w:r>
    </w:p>
    <w:p>
      <w:r>
        <w:t>Create an Eventbrite account.</w:t>
      </w:r>
    </w:p>
    <w:p>
      <w:pPr>
        <w:pStyle w:val="Heading2"/>
      </w:pPr>
      <w:r>
        <w:t>Supported authentication methods#</w:t>
      </w:r>
    </w:p>
    <w:p>
      <w:r>
        <w:t>• API private key</w:t>
      </w:r>
    </w:p>
    <w:p>
      <w:r>
        <w:t>• OAuth2</w:t>
      </w:r>
    </w:p>
    <w:p>
      <w:pPr>
        <w:pStyle w:val="Heading2"/>
      </w:pPr>
      <w:r>
        <w:t>Related resources#</w:t>
      </w:r>
    </w:p>
    <w:p>
      <w:r>
        <w:t>Refer to Eventbrite's API documentation for more information about the service.</w:t>
      </w:r>
    </w:p>
    <w:p>
      <w:pPr>
        <w:pStyle w:val="Heading2"/>
      </w:pPr>
      <w:r>
        <w:t>Using API private key#</w:t>
      </w:r>
    </w:p>
    <w:p>
      <w:r>
        <w:t>To configure this credential, you'll need:</w:t>
      </w:r>
    </w:p>
    <w:p>
      <w:r>
        <w:t>• A Private Key: Refer to the Eventbrite API Authentication Get a Private Token documentation for detailed steps to generate a Private Token. Use this private token as the Private Key in the n8n credential.</w:t>
      </w:r>
    </w:p>
    <w:p>
      <w:pPr>
        <w:pStyle w:val="Heading2"/>
      </w:pPr>
      <w:r>
        <w:t>Using OAuth2#</w:t>
      </w:r>
    </w:p>
    <w:p>
      <w:r>
        <w:t>Note for n8n Cloud users</w:t>
      </w:r>
    </w:p>
    <w:p>
      <w:r>
        <w:t>Cloud users don't need to provide connection details. Select Connect my account to connect through your browser.</w:t>
      </w:r>
    </w:p>
    <w:p>
      <w:r>
        <w:t>If you need to configure OAuth2 from scratch or need more detail on what's happening in the OAuth web flow, refer to the instructions in the Eventbrite API authentication For App Partners documentation to set up OAuth.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