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OpenWeatherMap credentials</w:t>
      </w:r>
    </w:p>
    <w:p>
      <w:pPr>
        <w:pStyle w:val="Heading1"/>
      </w:pPr>
      <w:r>
        <w:t>OpenWeatherMap credentials#</w:t>
      </w:r>
    </w:p>
    <w:p>
      <w:r>
        <w:t>You can use these credentials to authenticate the following nodes:</w:t>
      </w:r>
    </w:p>
    <w:p>
      <w:r>
        <w:t>• OpenWeatherMap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OpenWeatherMap's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 an OpenWeatherMap account and:</w:t>
      </w:r>
    </w:p>
    <w:p>
      <w:r>
        <w:t>• An Access Token</w:t>
      </w:r>
    </w:p>
    <w:p>
      <w:r>
        <w:t>To get your Access Token:</w:t>
      </w:r>
    </w:p>
    <w:p>
      <w:r>
        <w:t>• After you verify your email address, OpenWeatherMap includes an API Key in your welcome email.</w:t>
      </w:r>
    </w:p>
    <w:p>
      <w:r>
        <w:t>• Copy that key and enter it in your n8n credential.</w:t>
      </w:r>
    </w:p>
    <w:p>
      <w:r>
        <w:t>If you'd prefer to create a new key:</w:t>
      </w:r>
    </w:p>
    <w:p>
      <w:r>
        <w:t>• To create a new key, go to Account &gt; API Keys.</w:t>
      </w:r>
    </w:p>
    <w:p>
      <w:r>
        <w:t>• In the Create Key section, enter an API Key Name,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Generate to generate your key.</w:t>
      </w:r>
    </w:p>
    <w:p>
      <w:r>
        <w:t>• Copy the generated key and enter it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