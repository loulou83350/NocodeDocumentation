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Video courses</w:t>
      </w:r>
    </w:p>
    <w:p>
      <w:pPr>
        <w:pStyle w:val="Heading1"/>
      </w:pPr>
      <w:r>
        <w:t>Video courses#</w:t>
      </w:r>
    </w:p>
    <w:p>
      <w:r>
        <w:t>n8n provides two video courses on YouTube.</w:t>
      </w:r>
    </w:p>
    <w:p>
      <w:r>
        <w:t>For support, join the Forum.</w:t>
      </w:r>
    </w:p>
    <w:p>
      <w:pPr>
        <w:pStyle w:val="Heading2"/>
      </w:pPr>
      <w:r>
        <w:t>Beginner#</w:t>
      </w:r>
    </w:p>
    <w:p>
      <w:r>
        <w:t>The Beginner course covers the basics of n8n:</w:t>
      </w:r>
    </w:p>
    <w:p>
      <w:r>
        <w:t>• Introduction and workflows</w:t>
      </w:r>
    </w:p>
    <w:p>
      <w:r>
        <w:t>• APIs and Webhooks</w:t>
      </w:r>
    </w:p>
    <w:p>
      <w:r>
        <w:t>• Nodes</w:t>
      </w:r>
    </w:p>
    <w:p>
      <w:r>
        <w:t>• Data in n8n</w:t>
      </w:r>
    </w:p>
    <w:p>
      <w:r>
        <w:t>• Core workflow concepts</w:t>
      </w:r>
    </w:p>
    <w:p>
      <w:r>
        <w:t>• Useful nodes</w:t>
      </w:r>
    </w:p>
    <w:p>
      <w:r>
        <w:t>• Error handling</w:t>
      </w:r>
    </w:p>
    <w:p>
      <w:r>
        <w:t>• Debugging</w:t>
      </w:r>
    </w:p>
    <w:p>
      <w:r>
        <w:t>• Collaboration</w:t>
      </w:r>
    </w:p>
    <w:p>
      <w:pPr>
        <w:pStyle w:val="Heading2"/>
      </w:pPr>
      <w:r>
        <w:t>Advanced#</w:t>
      </w:r>
    </w:p>
    <w:p>
      <w:r>
        <w:t>The Advanced course covers more complex workflows, more technical nodes, and enterprise features:</w:t>
      </w:r>
    </w:p>
    <w:p>
      <w:r>
        <w:t>• Introduction and complex data flows</w:t>
      </w:r>
    </w:p>
    <w:p>
      <w:r>
        <w:t>• Advanced technical nodes</w:t>
      </w:r>
    </w:p>
    <w:p>
      <w:r>
        <w:t>• Pinning and editing output data</w:t>
      </w:r>
    </w:p>
    <w:p>
      <w:r>
        <w:t>• Sub-workflows</w:t>
      </w:r>
    </w:p>
    <w:p>
      <w:r>
        <w:t>• Error workflows</w:t>
      </w:r>
    </w:p>
    <w:p>
      <w:r>
        <w:t>• Building a full example</w:t>
      </w:r>
    </w:p>
    <w:p>
      <w:r>
        <w:t>• Handling files</w:t>
      </w:r>
    </w:p>
    <w:p>
      <w:r>
        <w:t>• Enterprise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