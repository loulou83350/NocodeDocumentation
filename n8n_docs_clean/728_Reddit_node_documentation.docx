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Reddit node documentation</w:t>
      </w:r>
    </w:p>
    <w:p>
      <w:pPr>
        <w:pStyle w:val="Heading1"/>
      </w:pPr>
      <w:r>
        <w:t>Reddit node#</w:t>
      </w:r>
    </w:p>
    <w:p>
      <w:r>
        <w:t>Use the Reddit node to automate work in Reddit, and integrate Reddit with other applications. n8n has built-in support for a wide range of Reddit features, including getting profiles, and users, retrieving post comments and subreddit, as well as submitting, getting, and deleting posts.</w:t>
      </w:r>
    </w:p>
    <w:p>
      <w:r>
        <w:t>On this page, you'll find a list of operations the Reddit node supports and links to more resources.</w:t>
      </w:r>
    </w:p>
    <w:p>
      <w:r>
        <w:t>Credentials</w:t>
      </w:r>
    </w:p>
    <w:p>
      <w:r>
        <w:t>Refer to Reddit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Post</w:t>
        <w:br/>
        <w:t>Submit a post to a subreddit</w:t>
        <w:br/>
        <w:t>Delete a post from a subreddit</w:t>
        <w:br/>
        <w:t>Get a post from a subreddit</w:t>
        <w:br/>
        <w:t>Get all posts from a subreddit</w:t>
        <w:br/>
        <w:t>Search posts in a subreddit or in all of Reddit.</w:t>
      </w:r>
    </w:p>
    <w:p>
      <w:r>
        <w:t>• Submit a post to a subreddit</w:t>
      </w:r>
    </w:p>
    <w:p>
      <w:r>
        <w:t>• Delete a post from a subreddit</w:t>
      </w:r>
    </w:p>
    <w:p>
      <w:r>
        <w:t>• Get a post from a subreddit</w:t>
      </w:r>
    </w:p>
    <w:p>
      <w:r>
        <w:t>• Get all posts from a subreddit</w:t>
      </w:r>
    </w:p>
    <w:p>
      <w:r>
        <w:t>• Search posts in a subreddit or in all of Reddit.</w:t>
      </w:r>
    </w:p>
    <w:p>
      <w:r>
        <w:t>• Post Comment</w:t>
        <w:br/>
        <w:t>Create a top-level comment in a post</w:t>
        <w:br/>
        <w:t>Retrieve all comments in a post</w:t>
        <w:br/>
        <w:t>Remove a comment from a post</w:t>
        <w:br/>
        <w:t>Write a reply to a comment in a post</w:t>
      </w:r>
    </w:p>
    <w:p>
      <w:r>
        <w:t>• Create a top-level comment in a post</w:t>
      </w:r>
    </w:p>
    <w:p>
      <w:r>
        <w:t>• Retrieve all comments in a post</w:t>
      </w:r>
    </w:p>
    <w:p>
      <w:r>
        <w:t>• Remove a comment from a post</w:t>
      </w:r>
    </w:p>
    <w:p>
      <w:r>
        <w:t>• Write a reply to a comment in a post</w:t>
      </w:r>
    </w:p>
    <w:p>
      <w:r>
        <w:t>• Profile</w:t>
        <w:br/>
        <w:t>Get</w:t>
      </w:r>
    </w:p>
    <w:p>
      <w:r>
        <w:t>• Get</w:t>
      </w:r>
    </w:p>
    <w:p>
      <w:r>
        <w:t>• Subreddit</w:t>
        <w:br/>
        <w:t>Retrieve background information about a subreddit.</w:t>
        <w:br/>
        <w:t>Retrieve information about subreddits from all of Reddit.</w:t>
      </w:r>
    </w:p>
    <w:p>
      <w:r>
        <w:t>• Retrieve background information about a subreddit.</w:t>
      </w:r>
    </w:p>
    <w:p>
      <w:r>
        <w:t>• Retrieve information about subreddits from all of Reddit.</w:t>
      </w:r>
    </w:p>
    <w:p>
      <w:r>
        <w:t>• User</w:t>
        <w:br/>
        <w:t>Get</w:t>
      </w:r>
    </w:p>
    <w:p>
      <w:r>
        <w:t>• Get</w:t>
      </w:r>
    </w:p>
    <w:p>
      <w:pPr>
        <w:pStyle w:val="Heading2"/>
      </w:pPr>
      <w:r>
        <w:t>Templates and examples#</w:t>
      </w:r>
    </w:p>
    <w:p>
      <w:r>
        <w:t>by Alex Huang</w:t>
      </w:r>
    </w:p>
    <w:p>
      <w:r>
        <w:t>by n8n Team</w:t>
      </w:r>
    </w:p>
    <w:p>
      <w:r>
        <w:t>by ghagrawal17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