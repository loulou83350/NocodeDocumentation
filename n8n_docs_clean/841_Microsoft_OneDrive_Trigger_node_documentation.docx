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OneDrive Trigger node documentation</w:t>
      </w:r>
    </w:p>
    <w:p>
      <w:pPr>
        <w:pStyle w:val="Heading1"/>
      </w:pPr>
      <w:r>
        <w:t>Microsoft OneDrive Trigger node#</w:t>
      </w:r>
    </w:p>
    <w:p>
      <w:r>
        <w:t>Use the Microsoft OneDrive Trigger node to respond to events in Microsoft OneDrive and integrate Microsoft OneDrive with other applications. n8n has built-in support for file and folder events in OneDrive.</w:t>
      </w:r>
    </w:p>
    <w:p>
      <w:r>
        <w:t>On this page, you'll find a list of events the Microsoft OneDrive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Microsoft OneDrive integrations page.</w:t>
      </w:r>
    </w:p>
    <w:p>
      <w:pPr>
        <w:pStyle w:val="Heading2"/>
      </w:pPr>
      <w:r>
        <w:t>Events#</w:t>
      </w:r>
    </w:p>
    <w:p>
      <w:r>
        <w:t>• On File Created</w:t>
      </w:r>
    </w:p>
    <w:p>
      <w:r>
        <w:t>• On File Updated</w:t>
      </w:r>
    </w:p>
    <w:p>
      <w:r>
        <w:t>• On Folder Created</w:t>
      </w:r>
    </w:p>
    <w:p>
      <w:r>
        <w:t>• On Folder Updates</w:t>
      </w:r>
    </w:p>
    <w:p>
      <w:pPr>
        <w:pStyle w:val="Heading2"/>
      </w:pPr>
      <w:r>
        <w:t>Related resources#</w:t>
      </w:r>
    </w:p>
    <w:p>
      <w:r>
        <w:t>n8n provides an app node for Microsoft OneDrive. You can find the node docs here.</w:t>
      </w:r>
    </w:p>
    <w:p>
      <w:r>
        <w:t>View example workflows and related content on n8n's website.</w:t>
      </w:r>
    </w:p>
    <w:p>
      <w:r>
        <w:t>Refer to Microsoft's OneDrive API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