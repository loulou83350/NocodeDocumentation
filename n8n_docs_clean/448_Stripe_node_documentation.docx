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Stripe node documentation</w:t>
      </w:r>
    </w:p>
    <w:p>
      <w:pPr>
        <w:pStyle w:val="Heading1"/>
      </w:pPr>
      <w:r>
        <w:t>Stripe node#</w:t>
      </w:r>
    </w:p>
    <w:p>
      <w:r>
        <w:t>Use the Stripe node to automate work in Stripe, and integrate Stripe with other applications. n8n has built-in support for a wide range of Stripe features, including getting balance, creating charge, and deleting customers.</w:t>
      </w:r>
    </w:p>
    <w:p>
      <w:r>
        <w:t>On this page, you'll find a list of operations the Stripe node supports and links to more resources.</w:t>
      </w:r>
    </w:p>
    <w:p>
      <w:r>
        <w:t>Credentials</w:t>
      </w:r>
    </w:p>
    <w:p>
      <w:r>
        <w:t>Refer to Stripe credentials for guidance on setting up authentication.</w:t>
      </w:r>
    </w:p>
    <w:p>
      <w:pPr>
        <w:pStyle w:val="Heading2"/>
      </w:pPr>
      <w:r>
        <w:t>Operations#</w:t>
      </w:r>
    </w:p>
    <w:p>
      <w:r>
        <w:t>• Balance</w:t>
        <w:br/>
        <w:t>Get a balance</w:t>
      </w:r>
    </w:p>
    <w:p>
      <w:r>
        <w:t>• Get a balance</w:t>
      </w:r>
    </w:p>
    <w:p>
      <w:r>
        <w:t>• Charge</w:t>
        <w:br/>
        <w:t>Create a charge</w:t>
        <w:br/>
        <w:t>Get a charge</w:t>
        <w:br/>
        <w:t>Get all charges</w:t>
        <w:br/>
        <w:t>Update a charge</w:t>
      </w:r>
    </w:p>
    <w:p>
      <w:r>
        <w:t>• Create a charge</w:t>
      </w:r>
    </w:p>
    <w:p>
      <w:r>
        <w:t>• Get a charge</w:t>
      </w:r>
    </w:p>
    <w:p>
      <w:r>
        <w:t>• Get all charges</w:t>
      </w:r>
    </w:p>
    <w:p>
      <w:r>
        <w:t>• Update a charge</w:t>
      </w:r>
    </w:p>
    <w:p>
      <w:r>
        <w:t>• Coupon</w:t>
        <w:br/>
        <w:t>Create a coupon</w:t>
        <w:br/>
        <w:t>Get all coupons</w:t>
      </w:r>
    </w:p>
    <w:p>
      <w:r>
        <w:t>• Create a coupon</w:t>
      </w:r>
    </w:p>
    <w:p>
      <w:r>
        <w:t>• Get all coupons</w:t>
      </w:r>
    </w:p>
    <w:p>
      <w:r>
        <w:t>• Customer</w:t>
        <w:br/>
        <w:t>Create a customer</w:t>
        <w:br/>
        <w:t>Delete a customer</w:t>
        <w:br/>
        <w:t>Get a customer</w:t>
        <w:br/>
        <w:t>Get all customers</w:t>
        <w:br/>
        <w:t>Update a customer</w:t>
      </w:r>
    </w:p>
    <w:p>
      <w:r>
        <w:t>• Create a customer</w:t>
      </w:r>
    </w:p>
    <w:p>
      <w:r>
        <w:t>• Delete a customer</w:t>
      </w:r>
    </w:p>
    <w:p>
      <w:r>
        <w:t>• Get a customer</w:t>
      </w:r>
    </w:p>
    <w:p>
      <w:r>
        <w:t>• Get all customers</w:t>
      </w:r>
    </w:p>
    <w:p>
      <w:r>
        <w:t>• Update a customer</w:t>
      </w:r>
    </w:p>
    <w:p>
      <w:r>
        <w:t>• Customer Card</w:t>
        <w:br/>
        <w:t>Add a customer card</w:t>
        <w:br/>
        <w:t>Get a customer card</w:t>
        <w:br/>
        <w:t>Remove a customer card</w:t>
      </w:r>
    </w:p>
    <w:p>
      <w:r>
        <w:t>• Add a customer card</w:t>
      </w:r>
    </w:p>
    <w:p>
      <w:r>
        <w:t>• Get a customer card</w:t>
      </w:r>
    </w:p>
    <w:p>
      <w:r>
        <w:t>• Remove a customer card</w:t>
      </w:r>
    </w:p>
    <w:p>
      <w:r>
        <w:t>• Source</w:t>
        <w:br/>
        <w:t>Create a source</w:t>
        <w:br/>
        <w:t>Delete a source</w:t>
        <w:br/>
        <w:t>Get a source</w:t>
      </w:r>
    </w:p>
    <w:p>
      <w:r>
        <w:t>• Create a source</w:t>
      </w:r>
    </w:p>
    <w:p>
      <w:r>
        <w:t>• Delete a source</w:t>
      </w:r>
    </w:p>
    <w:p>
      <w:r>
        <w:t>• Get a source</w:t>
      </w:r>
    </w:p>
    <w:p>
      <w:r>
        <w:t>• Token</w:t>
        <w:br/>
        <w:t>Create a token</w:t>
      </w:r>
    </w:p>
    <w:p>
      <w:r>
        <w:t>• Create a token</w:t>
      </w:r>
    </w:p>
    <w:p>
      <w:pPr>
        <w:pStyle w:val="Heading2"/>
      </w:pPr>
      <w:r>
        <w:t>Templates and examples#</w:t>
      </w:r>
    </w:p>
    <w:p>
      <w:r>
        <w:t>by Jonathan</w:t>
      </w:r>
    </w:p>
    <w:p>
      <w:r>
        <w:t>by Emmanuel Bernard</w:t>
      </w:r>
    </w:p>
    <w:p>
      <w:r>
        <w:t>by Emmanuel Bernard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