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NASA node documentation</w:t>
      </w:r>
    </w:p>
    <w:p>
      <w:pPr>
        <w:pStyle w:val="Heading1"/>
      </w:pPr>
      <w:r>
        <w:t>NASA node#</w:t>
      </w:r>
    </w:p>
    <w:p>
      <w:r>
        <w:t>Use the NASA node to automate work in NASA, and integrate NASA with other applications. n8n has built-in support for a wide range of NASA features, including retrieving imagery and data.</w:t>
      </w:r>
    </w:p>
    <w:p>
      <w:r>
        <w:t>On this page, you'll find a list of operations the NASA node supports and links to more resources.</w:t>
      </w:r>
    </w:p>
    <w:p>
      <w:r>
        <w:t>Credentials</w:t>
      </w:r>
    </w:p>
    <w:p>
      <w:r>
        <w:t>Refer to NASA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Astronomy Picture of the Day</w:t>
        <w:br/>
        <w:t>Get the Astronomy Picture of the Day</w:t>
      </w:r>
    </w:p>
    <w:p>
      <w:r>
        <w:t>• Get the Astronomy Picture of the Day</w:t>
      </w:r>
    </w:p>
    <w:p>
      <w:r>
        <w:t>• Asteroid Neo-Feed</w:t>
        <w:br/>
        <w:t>Retrieve a list of asteroids based on their closest approach date to Earth</w:t>
      </w:r>
    </w:p>
    <w:p>
      <w:r>
        <w:t>• Retrieve a list of asteroids based on their closest approach date to Earth</w:t>
      </w:r>
    </w:p>
    <w:p>
      <w:r>
        <w:t>• Asteroid Neo-Lookup</w:t>
        <w:br/>
        <w:t>Look up an asteroid based on its NASA SPK-ID</w:t>
      </w:r>
    </w:p>
    <w:p>
      <w:r>
        <w:t>• Look up an asteroid based on its NASA SPK-ID</w:t>
      </w:r>
    </w:p>
    <w:p>
      <w:r>
        <w:t>• Asteroid Neo-Browse</w:t>
        <w:br/>
        <w:t>Browse the overall asteroid dataset</w:t>
      </w:r>
    </w:p>
    <w:p>
      <w:r>
        <w:t>• Browse the overall asteroid dataset</w:t>
      </w:r>
    </w:p>
    <w:p>
      <w:r>
        <w:t>• DONKI Coronal Mass Ejection</w:t>
        <w:br/>
        <w:t>Retrieve DONKI coronal mass ejection data</w:t>
      </w:r>
    </w:p>
    <w:p>
      <w:r>
        <w:t>• Retrieve DONKI coronal mass ejection data</w:t>
      </w:r>
    </w:p>
    <w:p>
      <w:r>
        <w:t>• DONKI Interplanetary Shock</w:t>
        <w:br/>
        <w:t>Retrieve DONKI interplanetary shock data</w:t>
      </w:r>
    </w:p>
    <w:p>
      <w:r>
        <w:t>• Retrieve DONKI interplanetary shock data</w:t>
      </w:r>
    </w:p>
    <w:p>
      <w:r>
        <w:t>• DONKI Solar Flare</w:t>
        <w:br/>
        <w:t>Retrieve DONKI solar flare data</w:t>
      </w:r>
    </w:p>
    <w:p>
      <w:r>
        <w:t>• Retrieve DONKI solar flare data</w:t>
      </w:r>
    </w:p>
    <w:p>
      <w:r>
        <w:t>• DONKI Solar Energetic Particle</w:t>
        <w:br/>
        <w:t>Retrieve DONKI solar energetic particle data</w:t>
      </w:r>
    </w:p>
    <w:p>
      <w:r>
        <w:t>• Retrieve DONKI solar energetic particle data</w:t>
      </w:r>
    </w:p>
    <w:p>
      <w:r>
        <w:t>• DONKI Magnetopause Crossing</w:t>
        <w:br/>
        <w:t>Retrieve data on DONKI magnetopause crossings</w:t>
      </w:r>
    </w:p>
    <w:p>
      <w:r>
        <w:t>• Retrieve data on DONKI magnetopause crossings</w:t>
      </w:r>
    </w:p>
    <w:p>
      <w:r>
        <w:t>• DONKI Radiation Belt Enhancement</w:t>
        <w:br/>
        <w:t>Retrieve DONKI radiation belt enhancement data</w:t>
      </w:r>
    </w:p>
    <w:p>
      <w:r>
        <w:t>• Retrieve DONKI radiation belt enhancement data</w:t>
      </w:r>
    </w:p>
    <w:p>
      <w:r>
        <w:t>• DONKI High Speed Stream</w:t>
        <w:br/>
        <w:t>Retrieve DONKI high speed stream data</w:t>
      </w:r>
    </w:p>
    <w:p>
      <w:r>
        <w:t>• Retrieve DONKI high speed stream data</w:t>
      </w:r>
    </w:p>
    <w:p>
      <w:r>
        <w:t>• DONKI WSA+EnlilSimulation</w:t>
        <w:br/>
        <w:t>Retrieve DONKI WSA+EnlilSimulation data</w:t>
      </w:r>
    </w:p>
    <w:p>
      <w:r>
        <w:t>• Retrieve DONKI WSA+EnlilSimulation data</w:t>
      </w:r>
    </w:p>
    <w:p>
      <w:r>
        <w:t>• DONKI Notifications</w:t>
        <w:br/>
        <w:t>Retrieve DONKI notifications data</w:t>
      </w:r>
    </w:p>
    <w:p>
      <w:r>
        <w:t>• Retrieve DONKI notifications data</w:t>
      </w:r>
    </w:p>
    <w:p>
      <w:r>
        <w:t>• Earth Imagery</w:t>
        <w:br/>
        <w:t>Retrieve Earth imagery</w:t>
      </w:r>
    </w:p>
    <w:p>
      <w:r>
        <w:t>• Retrieve Earth imagery</w:t>
      </w:r>
    </w:p>
    <w:p>
      <w:r>
        <w:t>• Earth Assets</w:t>
        <w:br/>
        <w:t>Retrieve Earth assets</w:t>
      </w:r>
    </w:p>
    <w:p>
      <w:r>
        <w:t>• Retrieve Earth assets</w:t>
      </w:r>
    </w:p>
    <w:p>
      <w:pPr>
        <w:pStyle w:val="Heading2"/>
      </w:pPr>
      <w:r>
        <w:t>Templates and examples#</w:t>
      </w:r>
    </w:p>
    <w:p>
      <w:r>
        <w:t>Browse NASA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