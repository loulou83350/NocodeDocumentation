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Pinecone Vector Store node documentation</w:t>
      </w:r>
    </w:p>
    <w:p>
      <w:pPr>
        <w:pStyle w:val="Heading1"/>
      </w:pPr>
      <w:r>
        <w:t>Pinecone Vector Store node#</w:t>
      </w:r>
    </w:p>
    <w:p>
      <w:r>
        <w:t>Use the Pinecone node to interact with your Pinecone database as vector store. You can insert documents into a vector database, get documents from a vector database, retrieve documents to provide them to a retriever connected to a chain, or connect directly to an agent as a tool.</w:t>
      </w:r>
    </w:p>
    <w:p>
      <w:r>
        <w:t>On this page, you'll find the node parameters for the Pinecone node, and links to more resources.</w:t>
      </w:r>
    </w:p>
    <w:p>
      <w:r>
        <w:t>Credentials</w:t>
      </w:r>
    </w:p>
    <w:p>
      <w:r>
        <w:t>You can find authentication information for this node here.</w:t>
      </w:r>
    </w:p>
    <w:p>
      <w:r>
        <w:t>Parameter resolution in sub-nodes</w:t>
      </w:r>
    </w:p>
    <w:p>
      <w:r>
        <w:t>Sub-nodes behave differently to other nodes when processing multiple items using an expression.</w:t>
      </w:r>
    </w:p>
    <w:p>
      <w:r>
        <w:t>Most nodes, including root nodes, take any number of items as input, process these items, and output the results. You can use expressions to refer to input items, and the node resolves the expression for each item in turn. For example, given an input of five name values, the expression {{ $json.name }} resolves to each name in turn.</w:t>
      </w:r>
    </w:p>
    <w:p>
      <w:r>
        <w:rPr>
          <w:rFonts w:ascii="Courier New" w:hAnsi="Courier New"/>
          <w:sz w:val="18"/>
        </w:rPr>
        <w:t>name</w:t>
      </w:r>
    </w:p>
    <w:p>
      <w:r>
        <w:rPr>
          <w:rFonts w:ascii="Courier New" w:hAnsi="Courier New"/>
          <w:sz w:val="18"/>
        </w:rPr>
        <w:t>{{ $json.name }}</w:t>
      </w:r>
    </w:p>
    <w:p>
      <w:r>
        <w:t>In sub-nodes, the expression always resolves to the first item. For example, given an input of five name values, the expression {{ $json.name }} always resolves to the first name.</w:t>
      </w:r>
    </w:p>
    <w:p>
      <w:r>
        <w:rPr>
          <w:rFonts w:ascii="Courier New" w:hAnsi="Courier New"/>
          <w:sz w:val="18"/>
        </w:rPr>
        <w:t>name</w:t>
      </w:r>
    </w:p>
    <w:p>
      <w:r>
        <w:rPr>
          <w:rFonts w:ascii="Courier New" w:hAnsi="Courier New"/>
          <w:sz w:val="18"/>
        </w:rPr>
        <w:t>{{ $json.name }}</w:t>
      </w:r>
    </w:p>
    <w:p>
      <w:pPr>
        <w:pStyle w:val="Heading2"/>
      </w:pPr>
      <w:r>
        <w:t>Node usage patterns#</w:t>
      </w:r>
    </w:p>
    <w:p>
      <w:r>
        <w:t>You can use the Pinecone Vector Store node in the following patterns.</w:t>
      </w:r>
    </w:p>
    <w:p>
      <w:pPr>
        <w:pStyle w:val="Heading3"/>
      </w:pPr>
      <w:r>
        <w:t>Use as a regular node to insert, update, and retrieve documents#</w:t>
      </w:r>
    </w:p>
    <w:p>
      <w:r>
        <w:t>You can use the Pinecone Vector Store as a regular node to insert, update, or get documents. This pattern places the Pinecone Vector Store in the regular connection flow without using an agent.</w:t>
      </w:r>
    </w:p>
    <w:p>
      <w:r>
        <w:t>You can see an example of this in scenario 1 of this template.</w:t>
      </w:r>
    </w:p>
    <w:p>
      <w:pPr>
        <w:pStyle w:val="Heading3"/>
      </w:pPr>
      <w:r>
        <w:t>Connect directly to an AI agent as a tool#</w:t>
      </w:r>
    </w:p>
    <w:p>
      <w:r>
        <w:t>You can connect the Pinecone Vector Store node directly to the tool connector of an AI agent to use vector store as a resource when answering queries.</w:t>
      </w:r>
    </w:p>
    <w:p>
      <w:r>
        <w:t>Here, the connection would be: AI agent (tools connector) -&gt; Pinecone Vector Store node.</w:t>
      </w:r>
    </w:p>
    <w:p>
      <w:pPr>
        <w:pStyle w:val="Heading3"/>
      </w:pPr>
      <w:r>
        <w:t>Use a retriever to fetch documents#</w:t>
      </w:r>
    </w:p>
    <w:p>
      <w:r>
        <w:t>You can use the Vector Store Retriever node with the Pinecone Vector Store node to fetch documents from the Pinecone Vector Store node. This is often used with the Question and Answer Chain node to fetch documents from the vector store that match the given chat input.</w:t>
      </w:r>
    </w:p>
    <w:p>
      <w:r>
        <w:t>An example of the connection flow would be: Question and Answer Chain (Retriever connector) -&gt; Vector Store Retriever (Vector Store connector) -&gt; Pinecone Vector Store.</w:t>
      </w:r>
    </w:p>
    <w:p>
      <w:pPr>
        <w:pStyle w:val="Heading3"/>
      </w:pPr>
      <w:r>
        <w:t>Use the Vector Store Question Answer Tool to answer questions#</w:t>
      </w:r>
    </w:p>
    <w:p>
      <w:r>
        <w:t>Another pattern uses the Vector Store Question Answer Tool to summarize results and answer questions from the Pinecone Vector Store node. Rather than connecting the Pinecone Vector Store directly as a tool, this pattern uses a tool specifically designed to summarizes data in the vector store.</w:t>
      </w:r>
    </w:p>
    <w:p>
      <w:r>
        <w:t>The connections flow in this case would look like this: AI agent (tools connector) -&gt; Vector Store Question Answer Tool (Vector Store connector) -&gt; Pinecone Vector store.</w:t>
      </w:r>
    </w:p>
    <w:p>
      <w:pPr>
        <w:pStyle w:val="Heading2"/>
      </w:pPr>
      <w:r>
        <w:t>Node parameters#</w:t>
      </w:r>
    </w:p>
    <w:p>
      <w:pPr>
        <w:pStyle w:val="Heading3"/>
      </w:pPr>
      <w:r>
        <w:t>Operation Mode#</w:t>
      </w:r>
    </w:p>
    <w:p>
      <w:r>
        <w:t>This Vector Store node has five modes: Get Many, Insert Documents, Retrieve Documents (As Vector Store for Chain/Tool), Retrieve Documents (As Tool for AI Agent), and Update Documents. The mode you select determines the operations you can perform with the node and what inputs and outputs are available.</w:t>
      </w:r>
    </w:p>
    <w:p>
      <w:r>
        <w:t>In this mode, you can retrieve multiple documents from your vector database by providing a prompt. The prompt will be embedded and used for similarity search. The node will return the documents that are most similar to the prompt with their similarity score. This is useful if you want to retrieve a list of similar documents and pass them to an agent as additional context.</w:t>
      </w:r>
    </w:p>
    <w:p>
      <w:r>
        <w:t>Use Insert Documents mode to insert new documents into your vector database.</w:t>
      </w:r>
    </w:p>
    <w:p>
      <w:r>
        <w:t>Use Retrieve Documents (As Vector Store for Chain/Tool) mode with a vector-store retriever to retrieve documents from a vector database and provide them to the retriever connected to a chain. In this mode you must connect the node to a retriever node or root node.</w:t>
      </w:r>
    </w:p>
    <w:p>
      <w:r>
        <w:t>Use Retrieve Documents (As Tool for AI Agent) mode to use the vector store as a tool resource when answering queries. When formulating responses, the agent uses the vector store when the vector store name and description match the question details.</w:t>
      </w:r>
    </w:p>
    <w:p>
      <w:r>
        <w:t>Use Update Documents mode to update documents in a vector database by ID. Fill in the ID with the ID of the embedding entry to update.</w:t>
      </w:r>
    </w:p>
    <w:p>
      <w:pPr>
        <w:pStyle w:val="Heading3"/>
      </w:pPr>
      <w:r>
        <w:t>Get Many parameters#</w:t>
      </w:r>
    </w:p>
    <w:p>
      <w:r>
        <w:t>• Pinecone Index: Select or enter the Pinecone Index to use.</w:t>
      </w:r>
    </w:p>
    <w:p>
      <w:r>
        <w:t>• Prompt: Enter your search query.</w:t>
      </w:r>
    </w:p>
    <w:p>
      <w:r>
        <w:t>• Limit: Enter how many results to retrieve from the vector store. For example, set this to 10 to get the ten best results.</w:t>
      </w:r>
    </w:p>
    <w:p>
      <w:r>
        <w:rPr>
          <w:rFonts w:ascii="Courier New" w:hAnsi="Courier New"/>
          <w:sz w:val="18"/>
        </w:rPr>
        <w:t>10</w:t>
      </w:r>
    </w:p>
    <w:p>
      <w:pPr>
        <w:pStyle w:val="Heading3"/>
      </w:pPr>
      <w:r>
        <w:t>Insert Documents parameters#</w:t>
      </w:r>
    </w:p>
    <w:p>
      <w:r>
        <w:t>• Pinecone Index: Select or enter the Pinecone Index to use.</w:t>
      </w:r>
    </w:p>
    <w:p>
      <w:pPr>
        <w:pStyle w:val="Heading3"/>
      </w:pPr>
      <w:r>
        <w:t>Retrieve Documents (As Vector Store for Chain/Tool) parameters#</w:t>
      </w:r>
    </w:p>
    <w:p>
      <w:r>
        <w:t>• Pinecone Index: Select or enter the Pinecone Index to use.</w:t>
      </w:r>
    </w:p>
    <w:p>
      <w:pPr>
        <w:pStyle w:val="Heading3"/>
      </w:pPr>
      <w:r>
        <w:t>Retrieve Documents (As Tool for AI Agent) parameters#</w:t>
      </w:r>
    </w:p>
    <w:p>
      <w:r>
        <w:t>• Name: The name of the vector store.</w:t>
      </w:r>
    </w:p>
    <w:p>
      <w:r>
        <w:t>• Description: Explain to the LLM what this tool does. A good, specific description allows LLMs to produce expected results more often.</w:t>
      </w:r>
    </w:p>
    <w:p>
      <w:r>
        <w:t>• Pinecone Index: Select or enter the Pinecone Index to use.</w:t>
      </w:r>
    </w:p>
    <w:p>
      <w:r>
        <w:t>• Limit: Enter how many results to retrieve from the vector store. For example, set this to 10 to get the ten best results.</w:t>
      </w:r>
    </w:p>
    <w:p>
      <w:r>
        <w:rPr>
          <w:rFonts w:ascii="Courier New" w:hAnsi="Courier New"/>
          <w:sz w:val="18"/>
        </w:rPr>
        <w:t>10</w:t>
      </w:r>
    </w:p>
    <w:p>
      <w:pPr>
        <w:pStyle w:val="Heading2"/>
      </w:pPr>
      <w:r>
        <w:t>Node options#</w:t>
      </w:r>
    </w:p>
    <w:p>
      <w:pPr>
        <w:pStyle w:val="Heading3"/>
      </w:pPr>
      <w:r>
        <w:t>Pinecone Namespace#</w:t>
      </w:r>
    </w:p>
    <w:p>
      <w:r>
        <w:t>Another segregation option for how to store your data within the index.</w:t>
      </w:r>
    </w:p>
    <w:p>
      <w:pPr>
        <w:pStyle w:val="Heading3"/>
      </w:pPr>
      <w:r>
        <w:t>Metadata Filter#</w:t>
      </w:r>
    </w:p>
    <w:p>
      <w:r>
        <w:t>Available in Get Many mode. When searching for data, use this to match with metadata associated with the document.</w:t>
      </w:r>
    </w:p>
    <w:p>
      <w:r>
        <w:t>This is an AND query. If you specify more than one metadata filter field, all of them must match.</w:t>
      </w:r>
    </w:p>
    <w:p>
      <w:r>
        <w:rPr>
          <w:rFonts w:ascii="Courier New" w:hAnsi="Courier New"/>
          <w:sz w:val="18"/>
        </w:rPr>
        <w:t>AND</w:t>
      </w:r>
    </w:p>
    <w:p>
      <w:r>
        <w:t>When inserting data, the metadata is set using the document loader. Refer to Default Data Loader for more information on loading documents.</w:t>
      </w:r>
    </w:p>
    <w:p>
      <w:pPr>
        <w:pStyle w:val="Heading3"/>
      </w:pPr>
      <w:r>
        <w:t>Clear Namespace#</w:t>
      </w:r>
    </w:p>
    <w:p>
      <w:r>
        <w:t>Available in Insert Documents mode. Deletes all data from the namespace before inserting the new data.</w:t>
      </w:r>
    </w:p>
    <w:p>
      <w:pPr>
        <w:pStyle w:val="Heading2"/>
      </w:pPr>
      <w:r>
        <w:t>Templates and examples#</w:t>
      </w:r>
    </w:p>
    <w:p>
      <w:r>
        <w:t>by David Roberts</w:t>
      </w:r>
    </w:p>
    <w:p>
      <w:r>
        <w:t>by David Roberts</w:t>
      </w:r>
    </w:p>
    <w:p>
      <w:r>
        <w:t>by Mihai Farcas</w:t>
      </w:r>
    </w:p>
    <w:p>
      <w:pPr>
        <w:pStyle w:val="Heading2"/>
      </w:pPr>
      <w:r>
        <w:t>Related resources#</w:t>
      </w:r>
    </w:p>
    <w:p>
      <w:r>
        <w:t>Refer to LangChain's Pinecone documentation for more information about the service.</w:t>
      </w:r>
    </w:p>
    <w:p>
      <w:r>
        <w:t>View n8n's Advanced AI documentation.</w:t>
      </w:r>
    </w:p>
    <w:p>
      <w:pPr>
        <w:pStyle w:val="Heading3"/>
      </w:pPr>
      <w:r>
        <w:t>Find your Pinecone index and namespace#</w:t>
      </w:r>
    </w:p>
    <w:p>
      <w:r>
        <w:t>Your Pinecone index and namespace are available in your Pinecone account.</w:t>
      </w:r>
    </w:p>
    <w:p>
      <w:pPr>
        <w:pStyle w:val="Heading2"/>
      </w:pPr>
      <w:r>
        <w:t>AI glossary#</w:t>
      </w:r>
    </w:p>
    <w:p>
      <w:r>
        <w:t>• completion: Completions are the responses generated by a model like GPT.</w:t>
      </w:r>
    </w:p>
    <w:p>
      <w:r>
        <w:t>• hallucinations: Hallucination in AI is when an LLM (large language model) mistakenly perceives patterns or objects that don't exist.</w:t>
      </w:r>
    </w:p>
    <w:p>
      <w:r>
        <w:t>• vector database: A vector database stores mathematical representations of information. Use with embeddings and retrievers to create a database that your AI can access when answering questions.</w:t>
      </w:r>
    </w:p>
    <w:p>
      <w:r>
        <w:t>• vector store: A vector store, or vector database, stores mathematical representations of information. Use with embeddings and retrievers to create a database that your AI can access when answering questions.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