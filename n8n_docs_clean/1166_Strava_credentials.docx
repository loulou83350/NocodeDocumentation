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Strava credentials</w:t>
      </w:r>
    </w:p>
    <w:p>
      <w:pPr>
        <w:pStyle w:val="Heading1"/>
      </w:pPr>
      <w:r>
        <w:t>Strava credentials#</w:t>
      </w:r>
    </w:p>
    <w:p>
      <w:r>
        <w:t>You can use these credentials to authenticate the following nodes:</w:t>
      </w:r>
    </w:p>
    <w:p>
      <w:r>
        <w:t>• Strava</w:t>
      </w:r>
    </w:p>
    <w:p>
      <w:r>
        <w:t>• Strava Trigger</w:t>
      </w:r>
    </w:p>
    <w:p>
      <w:pPr>
        <w:pStyle w:val="Heading2"/>
      </w:pPr>
      <w:r>
        <w:t>Prerequisites#</w:t>
      </w:r>
    </w:p>
    <w:p>
      <w:r>
        <w:t>• Create a Strava account.</w:t>
      </w:r>
    </w:p>
    <w:p>
      <w:r>
        <w:t>• Create a Strava application in Settings &gt; API. Refer to Using OAuth2 for more information.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Strava's API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 Strava app.</w:t>
      </w:r>
    </w:p>
    <w:p>
      <w:r>
        <w:t>• A Client Secret: Generated when you create a Strava app.</w:t>
      </w:r>
    </w:p>
    <w:p>
      <w:r>
        <w:t>Use these settings for your Strava app:</w:t>
      </w:r>
    </w:p>
    <w:p>
      <w:r>
        <w:t>• In n8n, copy the OAuth Callback URL. Paste this URL into your Strava app's Authorization Callback Domain.</w:t>
      </w:r>
    </w:p>
    <w:p>
      <w:r>
        <w:t>• Remove the protocol (https:// or http://) and the relative URL (/oauth2/callback or /rest/oauth2-credential/callback) from the Authorization Callback Domain. For example, if the OAuth Redirect URL was originally https://oauth.n8n.cloud/oauth2/callback, the Authorization Callback Domain would be oauth.n8n.cloud.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http://</w:t>
      </w:r>
    </w:p>
    <w:p>
      <w:r>
        <w:rPr>
          <w:rFonts w:ascii="Courier New" w:hAnsi="Courier New"/>
          <w:sz w:val="18"/>
        </w:rPr>
        <w:t>/oauth2/callback</w:t>
      </w:r>
    </w:p>
    <w:p>
      <w:r>
        <w:rPr>
          <w:rFonts w:ascii="Courier New" w:hAnsi="Courier New"/>
          <w:sz w:val="18"/>
        </w:rPr>
        <w:t>/rest/oauth2-credential/callback</w:t>
      </w:r>
    </w:p>
    <w:p>
      <w:r>
        <w:rPr>
          <w:rFonts w:ascii="Courier New" w:hAnsi="Courier New"/>
          <w:sz w:val="18"/>
        </w:rPr>
        <w:t>https://oauth.n8n.cloud/oauth2/callback</w:t>
      </w:r>
    </w:p>
    <w:p>
      <w:r>
        <w:rPr>
          <w:rFonts w:ascii="Courier New" w:hAnsi="Courier New"/>
          <w:sz w:val="18"/>
        </w:rPr>
        <w:t>oauth.n8n.cloud</w:t>
      </w:r>
    </w:p>
    <w:p>
      <w:r>
        <w:t>• Copy the Client ID and Client Secret from your app and add them to your n8n credential.</w:t>
      </w:r>
    </w:p>
    <w:p>
      <w:r>
        <w:t>Refer to Authentication for more information about Strava's OAuth 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