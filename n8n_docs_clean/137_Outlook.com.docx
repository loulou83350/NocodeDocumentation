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Outlook.com</w:t>
      </w:r>
    </w:p>
    <w:p>
      <w:pPr>
        <w:pStyle w:val="Heading1"/>
      </w:pPr>
      <w:r>
        <w:t>Outlook.com IMAP credentials#</w:t>
      </w:r>
    </w:p>
    <w:p>
      <w:r>
        <w:t>Follow these steps to configure the IMAP credentials with an Outlook.com account.</w:t>
      </w:r>
    </w:p>
    <w:p>
      <w:pPr>
        <w:pStyle w:val="Heading2"/>
      </w:pPr>
      <w:r>
        <w:t>Set up the credentials#</w:t>
      </w:r>
    </w:p>
    <w:p>
      <w:r>
        <w:t>To set up the IMAP credential with Outlook.com account, use these settings:</w:t>
      </w:r>
    </w:p>
    <w:p>
      <w:r>
        <w:t>• Enter your Outlook.com email address as the User.</w:t>
      </w:r>
    </w:p>
    <w:p>
      <w:r>
        <w:t>• Enter your Outlook.com password as the Password.</w:t>
        <w:br/>
        <w:br/>
        <w:t>App password</w:t>
        <w:br/>
        <w:br/>
        <w:t>Outlook.com doesn't require you to use an app password, but if you'd like to for security reasons, refer to Use an app password.</w:t>
      </w:r>
    </w:p>
    <w:p>
      <w:r>
        <w:t>Enter your Outlook.com password as the Password.</w:t>
      </w:r>
    </w:p>
    <w:p>
      <w:r>
        <w:t>App password</w:t>
      </w:r>
    </w:p>
    <w:p>
      <w:r>
        <w:t>Outlook.com doesn't require you to use an app password, but if you'd like to for security reasons, refer to Use an app password.</w:t>
      </w:r>
    </w:p>
    <w:p>
      <w:r>
        <w:t>• Enter outlook.office365.com as the Host.</w:t>
      </w:r>
    </w:p>
    <w:p>
      <w:r>
        <w:t>Enter outlook.office365.com as the Host.</w:t>
      </w:r>
    </w:p>
    <w:p>
      <w:r>
        <w:rPr>
          <w:rFonts w:ascii="Courier New" w:hAnsi="Courier New"/>
          <w:sz w:val="18"/>
        </w:rPr>
        <w:t>outlook.office365.com</w:t>
      </w:r>
    </w:p>
    <w:p>
      <w:r>
        <w:t>• For the Port, keep the default port number of 993.</w:t>
      </w:r>
    </w:p>
    <w:p>
      <w:r>
        <w:rPr>
          <w:rFonts w:ascii="Courier New" w:hAnsi="Courier New"/>
          <w:sz w:val="18"/>
        </w:rPr>
        <w:t>993</w:t>
      </w:r>
    </w:p>
    <w:p>
      <w:r>
        <w:t>• Turn on the SSL/TLS toggle.</w:t>
      </w:r>
    </w:p>
    <w:p>
      <w:r>
        <w:t>• Check with your email administrator about whether to Allow Self-Signed Certificates.</w:t>
      </w:r>
    </w:p>
    <w:p>
      <w:r>
        <w:t>Refer to Microsoft's POP, IMAP, and SMTP settings for Outlook.com documentation for more information.</w:t>
      </w:r>
    </w:p>
    <w:p>
      <w:pPr>
        <w:pStyle w:val="Heading2"/>
      </w:pPr>
      <w:r>
        <w:t>Connection errors#</w:t>
      </w:r>
    </w:p>
    <w:p>
      <w:r>
        <w:t>You may receive a connection error if you configured your Outlook.com account as IMAP in multiple email clients. Microsoft is working on a fix for this. For now, try this workaround:</w:t>
      </w:r>
    </w:p>
    <w:p>
      <w:r>
        <w:t>• Go to account.live.com/activity and sign in using the email address and password of the affected account.</w:t>
      </w:r>
    </w:p>
    <w:p>
      <w:r>
        <w:t>• Under Recent activity, find the Session Type event that matches the most recent time you received the connection error. Select it to expand the details.</w:t>
      </w:r>
    </w:p>
    <w:p>
      <w:r>
        <w:t>• Select This was me to approve the IMAP connection.</w:t>
      </w:r>
    </w:p>
    <w:p>
      <w:r>
        <w:t>• Retest your n8n credential.</w:t>
      </w:r>
    </w:p>
    <w:p>
      <w:r>
        <w:t>Refer to What is the Recent activity page? for more information on using this page.</w:t>
      </w:r>
    </w:p>
    <w:p>
      <w:r>
        <w:t>The source for these instructions is Outlook.com IMAP connection errors. Refer to that documentation for more information.</w:t>
      </w:r>
    </w:p>
    <w:p>
      <w:pPr>
        <w:pStyle w:val="Heading2"/>
      </w:pPr>
      <w:r>
        <w:t>Use an app password#</w:t>
      </w:r>
    </w:p>
    <w:p>
      <w:r>
        <w:t>If you'd prefer to use an app password instead of your email account password:</w:t>
      </w:r>
    </w:p>
    <w:p>
      <w:r>
        <w:t>• Log into the My Account page.</w:t>
      </w:r>
    </w:p>
    <w:p>
      <w:r>
        <w:t>• If you have a left navigation option for Security Info, jump to Security Info app password. If you don't have an option for Security Info, continue with these instructions.</w:t>
      </w:r>
    </w:p>
    <w:p>
      <w:r>
        <w:t>• Go to the Additional security verification page.</w:t>
      </w:r>
    </w:p>
    <w:p>
      <w:r>
        <w:t>• Select App passwords and Create.</w:t>
      </w:r>
    </w:p>
    <w:p>
      <w:r>
        <w:t>• Enter a Name for your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Use the option to copy password to clipboard and enter this as the Password in n8n instead of your email account password.</w:t>
      </w:r>
    </w:p>
    <w:p>
      <w:r>
        <w:t>Refer to Outlook's Manage app passwords for 2-step verification page for more information.</w:t>
      </w:r>
    </w:p>
    <w:p>
      <w:pPr>
        <w:pStyle w:val="Heading3"/>
      </w:pPr>
      <w:r>
        <w:t>Security Info app password#</w:t>
      </w:r>
    </w:p>
    <w:p>
      <w:r>
        <w:t>If you have a left navigation option for Security Info:</w:t>
      </w:r>
    </w:p>
    <w:p>
      <w:r>
        <w:t>• Select Security Info. The Security Info page opens.</w:t>
      </w:r>
    </w:p>
    <w:p>
      <w:r>
        <w:t>• Select + Add method.</w:t>
      </w:r>
    </w:p>
    <w:p>
      <w:r>
        <w:t>• On the Add a method page, select App password and then select Add.</w:t>
      </w:r>
    </w:p>
    <w:p>
      <w:r>
        <w:t>• Enter a Name for your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Copy the Password and enter this as the Password in n8n instead of your email account password.</w:t>
      </w:r>
    </w:p>
    <w:p>
      <w:r>
        <w:t>Refer to Outlook's Create app passwords from the Security info (preview) page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