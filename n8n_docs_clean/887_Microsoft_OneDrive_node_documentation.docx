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OneDrive node documentation</w:t>
      </w:r>
    </w:p>
    <w:p>
      <w:pPr>
        <w:pStyle w:val="Heading1"/>
      </w:pPr>
      <w:r>
        <w:t>Microsoft OneDrive node#</w:t>
      </w:r>
    </w:p>
    <w:p>
      <w:r>
        <w:t>Use the Microsoft OneDrive node to automate work in Microsoft OneDrive, and integrate Microsoft OneDrive with other applications. n8n has built-in support for a wide range of Microsoft OneDrive features, including creating, updating, deleting, and getting files, and folders.</w:t>
      </w:r>
    </w:p>
    <w:p>
      <w:r>
        <w:t>On this page, you'll find a list of operations the Microsoft OneDrive node supports and links to more resources.</w:t>
      </w:r>
    </w:p>
    <w:p>
      <w:r>
        <w:t>Credentials</w:t>
      </w:r>
    </w:p>
    <w:p>
      <w:r>
        <w:t>Refer to Microsoft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File</w:t>
        <w:br/>
        <w:t>Copy a file</w:t>
        <w:br/>
        <w:t>Delete a file</w:t>
        <w:br/>
        <w:t>Download a file</w:t>
        <w:br/>
        <w:t>Get a file</w:t>
        <w:br/>
        <w:t>Rename a file</w:t>
        <w:br/>
        <w:t>Search a file</w:t>
        <w:br/>
        <w:t>Share a file</w:t>
        <w:br/>
        <w:t>Upload a file up to 4MB in size</w:t>
      </w:r>
    </w:p>
    <w:p>
      <w:r>
        <w:t>• Copy a file</w:t>
      </w:r>
    </w:p>
    <w:p>
      <w:r>
        <w:t>• Delete a file</w:t>
      </w:r>
    </w:p>
    <w:p>
      <w:r>
        <w:t>• Download a file</w:t>
      </w:r>
    </w:p>
    <w:p>
      <w:r>
        <w:t>• Get a file</w:t>
      </w:r>
    </w:p>
    <w:p>
      <w:r>
        <w:t>• Rename a file</w:t>
      </w:r>
    </w:p>
    <w:p>
      <w:r>
        <w:t>• Search a file</w:t>
      </w:r>
    </w:p>
    <w:p>
      <w:r>
        <w:t>• Share a file</w:t>
      </w:r>
    </w:p>
    <w:p>
      <w:r>
        <w:t>• Upload a file up to 4MB in size</w:t>
      </w:r>
    </w:p>
    <w:p>
      <w:r>
        <w:t>• Folder</w:t>
        <w:br/>
        <w:t>Create a folder</w:t>
        <w:br/>
        <w:t>Delete a folder</w:t>
        <w:br/>
        <w:t>Get Children (get items inside a folder)</w:t>
        <w:br/>
        <w:t>Rename a folder</w:t>
        <w:br/>
        <w:t>Search a folder</w:t>
        <w:br/>
        <w:t>Share a folder</w:t>
      </w:r>
    </w:p>
    <w:p>
      <w:r>
        <w:t>• Create a folder</w:t>
      </w:r>
    </w:p>
    <w:p>
      <w:r>
        <w:t>• Delete a folder</w:t>
      </w:r>
    </w:p>
    <w:p>
      <w:r>
        <w:t>• Get Children (get items inside a folder)</w:t>
      </w:r>
    </w:p>
    <w:p>
      <w:r>
        <w:t>• Rename a folder</w:t>
      </w:r>
    </w:p>
    <w:p>
      <w:r>
        <w:t>• Search a folder</w:t>
      </w:r>
    </w:p>
    <w:p>
      <w:r>
        <w:t>• Share a folder</w:t>
      </w:r>
    </w:p>
    <w:p>
      <w:pPr>
        <w:pStyle w:val="Heading2"/>
      </w:pPr>
      <w:r>
        <w:t>Templates and examples#</w:t>
      </w:r>
    </w:p>
    <w:p>
      <w:r>
        <w:t>by Alex Kim</w:t>
      </w:r>
    </w:p>
    <w:p>
      <w:r>
        <w:t>by n8n Team</w:t>
      </w:r>
    </w:p>
    <w:p>
      <w:r>
        <w:t>by Louis</w:t>
      </w:r>
    </w:p>
    <w:p>
      <w:pPr>
        <w:pStyle w:val="Heading2"/>
      </w:pPr>
      <w:r>
        <w:t>Related resources#</w:t>
      </w:r>
    </w:p>
    <w:p>
      <w:r>
        <w:t>Refer to Microsoft's OneDrive API documentation for more information about the service.</w:t>
      </w:r>
    </w:p>
    <w:p>
      <w:pPr>
        <w:pStyle w:val="Heading2"/>
      </w:pPr>
      <w:r>
        <w:t>Find the folder ID#</w:t>
      </w:r>
    </w:p>
    <w:p>
      <w:r>
        <w:t>To perform operations on folders, you need to supply the ID. You can find this:</w:t>
      </w:r>
    </w:p>
    <w:p>
      <w:r>
        <w:t>• In the URL of the folder</w:t>
      </w:r>
    </w:p>
    <w:p>
      <w:r>
        <w:t>• By searching for it using the node. You need to do this if using MS 365 (where OneDrive uses SharePoint behind the scenes):</w:t>
        <w:br/>
        <w:t>Select Resource &gt; Folder.</w:t>
        <w:br/>
        <w:t>Select Operation &gt; Search.</w:t>
        <w:br/>
        <w:t>In Query, enter the folder name.</w:t>
        <w:br/>
        <w:t>Select Test step. n8n runs the query and returns data about the folder, including an id field containing the folder ID.</w:t>
      </w:r>
    </w:p>
    <w:p>
      <w:r>
        <w:t>• Select Resource &gt; Folder.</w:t>
      </w:r>
    </w:p>
    <w:p>
      <w:r>
        <w:t>• Select Operation &gt; Search.</w:t>
      </w:r>
    </w:p>
    <w:p>
      <w:r>
        <w:t>• In Query, enter the folder name.</w:t>
      </w:r>
    </w:p>
    <w:p>
      <w:r>
        <w:t>• Select Test step. n8n runs the query and returns data about the folder, including an id field containing the folder ID.</w:t>
      </w:r>
    </w:p>
    <w:p>
      <w:r>
        <w:rPr>
          <w:rFonts w:ascii="Courier New" w:hAnsi="Courier New"/>
          <w:sz w:val="18"/>
        </w:rPr>
        <w:t>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