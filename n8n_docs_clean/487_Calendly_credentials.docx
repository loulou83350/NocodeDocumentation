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Calendly credentials</w:t>
      </w:r>
    </w:p>
    <w:p>
      <w:pPr>
        <w:pStyle w:val="Heading1"/>
      </w:pPr>
      <w:r>
        <w:t>Calendly credentials#</w:t>
      </w:r>
    </w:p>
    <w:p>
      <w:r>
        <w:t>You can use these credentials to authenticate the following nodes:</w:t>
      </w:r>
    </w:p>
    <w:p>
      <w:r>
        <w:t>• Calendly Trigger</w:t>
      </w:r>
    </w:p>
    <w:p>
      <w:r>
        <w:t>Supported Calendly plans</w:t>
      </w:r>
    </w:p>
    <w:p>
      <w:r>
        <w:t>The Calendly Trigger node relies on Calendly webhooks. Calendly only offers access to webhooks in their paid plans.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Calendly's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 a Calendly account and:</w:t>
      </w:r>
    </w:p>
    <w:p>
      <w:r>
        <w:t>• An API Key or Personal Access Token</w:t>
      </w:r>
    </w:p>
    <w:p>
      <w:r>
        <w:t>To get your access token:</w:t>
      </w:r>
    </w:p>
    <w:p>
      <w:r>
        <w:t>• Go to the Calendly Integrations &amp; apps page.</w:t>
      </w:r>
    </w:p>
    <w:p>
      <w:r>
        <w:t>• Select API &amp; Webhooks.</w:t>
      </w:r>
    </w:p>
    <w:p>
      <w:r>
        <w:t>• In Your Personal Access Tokens, select Generate new token.</w:t>
      </w:r>
    </w:p>
    <w:p>
      <w:r>
        <w:t>• Enter a Name for your access token,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Create token.</w:t>
      </w:r>
    </w:p>
    <w:p>
      <w:r>
        <w:t>• Select Copy token and enter it in your n8n credential.</w:t>
      </w:r>
    </w:p>
    <w:p>
      <w:r>
        <w:t>Refer to Calendly's API authentication documentation for more information.</w:t>
      </w:r>
    </w:p>
    <w:p>
      <w:pPr>
        <w:pStyle w:val="Heading2"/>
      </w:pPr>
      <w:r>
        <w:t>Using OAuth2#</w:t>
      </w:r>
    </w:p>
    <w:p>
      <w:r>
        <w:t>To configure this credential, you'll need a Calendly developer account and:</w:t>
      </w:r>
    </w:p>
    <w:p>
      <w:r>
        <w:t>• A Client ID</w:t>
      </w:r>
    </w:p>
    <w:p>
      <w:r>
        <w:t>• A Client Secret</w:t>
      </w:r>
    </w:p>
    <w:p>
      <w:r>
        <w:t>To get both, create a new OAuth app in Calendly:</w:t>
      </w:r>
    </w:p>
    <w:p>
      <w:r>
        <w:t>• Log in to Calendly's developer portal and go to My apps.</w:t>
      </w:r>
    </w:p>
    <w:p>
      <w:r>
        <w:t>• Select Create new app.</w:t>
      </w:r>
    </w:p>
    <w:p>
      <w:r>
        <w:t>• Enter a Name of app,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In Kind of app, select Web.</w:t>
      </w:r>
    </w:p>
    <w:p>
      <w:r>
        <w:t>• In Environment type, select the environment that corresponds to your usage, either Sandbox or Production.</w:t>
        <w:br/>
        <w:t>Calendly recommends starting with Sandbox for development and creating a second application for Production when you're ready to go live.</w:t>
      </w:r>
    </w:p>
    <w:p>
      <w:r>
        <w:t>• Calendly recommends starting with Sandbox for development and creating a second application for Production when you're ready to go live.</w:t>
      </w:r>
    </w:p>
    <w:p>
      <w:r>
        <w:t>• Copy the OAuth Redirect URL from n8n and enter it as a Redirect URI in the OAuth app.</w:t>
      </w:r>
    </w:p>
    <w:p>
      <w:r>
        <w:t>• Select Save &amp; Continue. The app details display.</w:t>
      </w:r>
    </w:p>
    <w:p>
      <w:r>
        <w:t>• Copy the Client ID and enter this as your n8n Client ID.</w:t>
      </w:r>
    </w:p>
    <w:p>
      <w:r>
        <w:t>• Copy the Client secret and enter this as your n8n Client Secret.</w:t>
      </w:r>
    </w:p>
    <w:p>
      <w:r>
        <w:t>• Select Connect my account in n8n and follow the on-screen prompts to finish authorizing the credential.</w:t>
      </w:r>
    </w:p>
    <w:p>
      <w:r>
        <w:t>Refer to Registering your application with Calendly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