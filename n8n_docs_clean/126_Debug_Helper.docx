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Debug Helper</w:t>
      </w:r>
    </w:p>
    <w:p>
      <w:pPr>
        <w:pStyle w:val="Heading1"/>
      </w:pPr>
      <w:r>
        <w:t>Debug Helper#</w:t>
      </w:r>
    </w:p>
    <w:p>
      <w:r>
        <w:t>Use the Debug Helper node to trigger different error types or generate random datasets to help test n8n workflows.</w:t>
      </w:r>
    </w:p>
    <w:p>
      <w:pPr>
        <w:pStyle w:val="Heading2"/>
      </w:pPr>
      <w:r>
        <w:t>Operations#</w:t>
      </w:r>
    </w:p>
    <w:p>
      <w:r>
        <w:t>Define the operation by selecting the Category:</w:t>
      </w:r>
    </w:p>
    <w:p>
      <w:r>
        <w:t>• Do Nothing: Don't do anything.</w:t>
      </w:r>
    </w:p>
    <w:p>
      <w:r>
        <w:t>• Throw Error: Throw an error with the specified type and message.</w:t>
      </w:r>
    </w:p>
    <w:p>
      <w:r>
        <w:t>• Out Of Memory: Generate a specific memory size to simulate being out of memory.</w:t>
      </w:r>
    </w:p>
    <w:p>
      <w:r>
        <w:t>• Generate Random Data: Generate some random data in a selected format.</w:t>
      </w:r>
    </w:p>
    <w:p>
      <w:pPr>
        <w:pStyle w:val="Heading2"/>
      </w:pPr>
      <w:r>
        <w:t>Node parameters#</w:t>
      </w:r>
    </w:p>
    <w:p>
      <w:r>
        <w:t>The node parameters depend on the Category selected. The Do Nothing Category has no other parameters.</w:t>
      </w:r>
    </w:p>
    <w:p>
      <w:pPr>
        <w:pStyle w:val="Heading3"/>
      </w:pPr>
      <w:r>
        <w:t>Throw Error#</w:t>
      </w:r>
    </w:p>
    <w:p>
      <w:r>
        <w:t>• Error Type: Select the type of error to throw. Choose from:</w:t>
        <w:br/>
        <w:t>NodeApiError</w:t>
        <w:br/>
        <w:t>NodeOperationError</w:t>
        <w:br/>
        <w:t>Error</w:t>
      </w:r>
    </w:p>
    <w:p>
      <w:r>
        <w:t>• NodeApiError</w:t>
      </w:r>
    </w:p>
    <w:p>
      <w:r>
        <w:t>• NodeOperationError</w:t>
      </w:r>
    </w:p>
    <w:p>
      <w:r>
        <w:t>• Error</w:t>
      </w:r>
    </w:p>
    <w:p>
      <w:r>
        <w:t>• Error Message: Enter the error message to throw.</w:t>
      </w:r>
    </w:p>
    <w:p>
      <w:pPr>
        <w:pStyle w:val="Heading3"/>
      </w:pPr>
      <w:r>
        <w:t>Out Of Memory#</w:t>
      </w:r>
    </w:p>
    <w:p>
      <w:r>
        <w:t>The Out of Memory Category adds one parameter, the Memory Size to Generate. Enter the approximate amount of memory to generate.</w:t>
      </w:r>
    </w:p>
    <w:p>
      <w:pPr>
        <w:pStyle w:val="Heading3"/>
      </w:pPr>
      <w:r>
        <w:t>Generate Random Data#</w:t>
      </w:r>
    </w:p>
    <w:p>
      <w:r>
        <w:t>• Data Type: Choose the type of random data you'd like to generate. Options include:</w:t>
        <w:br/>
        <w:t>Address</w:t>
        <w:br/>
        <w:t>Coordinates</w:t>
        <w:br/>
        <w:t>Credit Card</w:t>
        <w:br/>
        <w:t>Email</w:t>
        <w:br/>
        <w:t>IPv4</w:t>
        <w:br/>
        <w:t>IPv6</w:t>
        <w:br/>
        <w:t>MAC</w:t>
        <w:br/>
        <w:t>Nanoids: If you select this data type, you'll also need to enter:</w:t>
        <w:br/>
        <w:t>Nanoid Alphabet: The alphabet the generator will use to generate the nanoids.</w:t>
        <w:br/>
        <w:t>Nanoid Length: The length of each nanoid.</w:t>
        <w:br/>
        <w:t>URL</w:t>
        <w:br/>
        <w:t>User Data</w:t>
        <w:br/>
        <w:t>UUID</w:t>
        <w:br/>
        <w:t>Version</w:t>
      </w:r>
    </w:p>
    <w:p>
      <w:r>
        <w:t>• Address</w:t>
      </w:r>
    </w:p>
    <w:p>
      <w:r>
        <w:t>• Coordinates</w:t>
      </w:r>
    </w:p>
    <w:p>
      <w:r>
        <w:t>• Credit Card</w:t>
      </w:r>
    </w:p>
    <w:p>
      <w:r>
        <w:t>• Email</w:t>
      </w:r>
    </w:p>
    <w:p>
      <w:r>
        <w:t>• IPv4</w:t>
      </w:r>
    </w:p>
    <w:p>
      <w:r>
        <w:t>• IPv6</w:t>
      </w:r>
    </w:p>
    <w:p>
      <w:r>
        <w:t>• MAC</w:t>
      </w:r>
    </w:p>
    <w:p>
      <w:r>
        <w:t>• Nanoids: If you select this data type, you'll also need to enter:</w:t>
        <w:br/>
        <w:t>Nanoid Alphabet: The alphabet the generator will use to generate the nanoids.</w:t>
        <w:br/>
        <w:t>Nanoid Length: The length of each nanoid.</w:t>
      </w:r>
    </w:p>
    <w:p>
      <w:r>
        <w:t>• Nanoid Alphabet: The alphabet the generator will use to generate the nanoids.</w:t>
      </w:r>
    </w:p>
    <w:p>
      <w:r>
        <w:t>• Nanoid Length: The length of each nanoid.</w:t>
      </w:r>
    </w:p>
    <w:p>
      <w:r>
        <w:t>• URL</w:t>
      </w:r>
    </w:p>
    <w:p>
      <w:r>
        <w:t>• User Data</w:t>
      </w:r>
    </w:p>
    <w:p>
      <w:r>
        <w:t>• UUID</w:t>
      </w:r>
    </w:p>
    <w:p>
      <w:r>
        <w:t>• Version</w:t>
      </w:r>
    </w:p>
    <w:p>
      <w:r>
        <w:t>• Seed: If you'd like to generate the data using a specific seed, enter it here. This ensures the data gets generated consistently. If you'd rather use random data generation, leave this field empty.</w:t>
      </w:r>
    </w:p>
    <w:p>
      <w:r>
        <w:t>• Number of Items to Generate: Enter the number of random items you'd like to generate.</w:t>
      </w:r>
    </w:p>
    <w:p>
      <w:r>
        <w:t>• Output as Single Array: Whether to generate the data as a single array (turned on) or multiple items (turned off).</w:t>
      </w:r>
    </w:p>
    <w:p>
      <w:pPr>
        <w:pStyle w:val="Heading2"/>
      </w:pPr>
      <w:r>
        <w:t>Templates and examples#</w:t>
      </w:r>
    </w:p>
    <w:p>
      <w:r>
        <w:t>Browse Debug Helper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