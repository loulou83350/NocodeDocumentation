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Strapi credentials</w:t>
      </w:r>
    </w:p>
    <w:p>
      <w:pPr>
        <w:pStyle w:val="Heading1"/>
      </w:pPr>
      <w:r>
        <w:t>Strapi credentials#</w:t>
      </w:r>
    </w:p>
    <w:p>
      <w:r>
        <w:t>You can use these credentials to authenticate the following nodes:</w:t>
      </w:r>
    </w:p>
    <w:p>
      <w:r>
        <w:t>• Strapi</w:t>
      </w:r>
    </w:p>
    <w:p>
      <w:pPr>
        <w:pStyle w:val="Heading2"/>
      </w:pPr>
      <w:r>
        <w:t>Prerequisites#</w:t>
      </w:r>
    </w:p>
    <w:p>
      <w:r>
        <w:t>Create a Strapi admin account with:</w:t>
      </w:r>
    </w:p>
    <w:p>
      <w:r>
        <w:t>• Access to an existing Strapi project.</w:t>
      </w:r>
    </w:p>
    <w:p>
      <w:r>
        <w:t>• At least one collection type within that project.</w:t>
      </w:r>
    </w:p>
    <w:p>
      <w:r>
        <w:t>• Published data within that collection type.</w:t>
      </w:r>
    </w:p>
    <w:p>
      <w:r>
        <w:t>Refer to the Strapi developer Quick Start Guide for more information.</w:t>
      </w:r>
    </w:p>
    <w:p>
      <w:pPr>
        <w:pStyle w:val="Heading2"/>
      </w:pPr>
      <w:r>
        <w:t>Supported authentication methods#</w:t>
      </w:r>
    </w:p>
    <w:p>
      <w:r>
        <w:t>• API user account: Requires a user account with appropriate content permissions.</w:t>
      </w:r>
    </w:p>
    <w:p>
      <w:r>
        <w:t>• API token: Requires an admin account.</w:t>
      </w:r>
    </w:p>
    <w:p>
      <w:pPr>
        <w:pStyle w:val="Heading2"/>
      </w:pPr>
      <w:r>
        <w:t>Related resources#</w:t>
      </w:r>
    </w:p>
    <w:p>
      <w:r>
        <w:t>Refer to Strapi's documentation for more information about the service.</w:t>
      </w:r>
    </w:p>
    <w:p>
      <w:pPr>
        <w:pStyle w:val="Heading2"/>
      </w:pPr>
      <w:r>
        <w:t>Using API user account#</w:t>
      </w:r>
    </w:p>
    <w:p>
      <w:r>
        <w:t>To configure this credential, you'll need:</w:t>
      </w:r>
    </w:p>
    <w:p>
      <w:r>
        <w:t>• A user Email: Must be for a user account, not an admin account. Refer to the more detailed instructions below.</w:t>
      </w:r>
    </w:p>
    <w:p>
      <w:r>
        <w:t>• A user Password: Must be for a user account, not an admin account. Refer to the more detailed instructions below.</w:t>
      </w:r>
    </w:p>
    <w:p>
      <w:r>
        <w:t>• The URL: Use the public URL of your Strapi server, defined in ./config/server.js as the url parameter. Strapi recommends using an absolute URL.</w:t>
        <w:br/>
        <w:t>For Strapi Cloud projects, use the URL of your Cloud project, for example: https://my-strapi-project-name.strapiapp.com</w:t>
      </w:r>
    </w:p>
    <w:p>
      <w:r>
        <w:rPr>
          <w:rFonts w:ascii="Courier New" w:hAnsi="Courier New"/>
          <w:sz w:val="18"/>
        </w:rPr>
        <w:t>./config/server.js</w:t>
      </w:r>
    </w:p>
    <w:p>
      <w:r>
        <w:rPr>
          <w:rFonts w:ascii="Courier New" w:hAnsi="Courier New"/>
          <w:sz w:val="18"/>
        </w:rPr>
        <w:t>url</w:t>
      </w:r>
    </w:p>
    <w:p>
      <w:r>
        <w:t>• For Strapi Cloud projects, use the URL of your Cloud project, for example: https://my-strapi-project-name.strapiapp.com</w:t>
      </w:r>
    </w:p>
    <w:p>
      <w:r>
        <w:rPr>
          <w:rFonts w:ascii="Courier New" w:hAnsi="Courier New"/>
          <w:sz w:val="18"/>
        </w:rPr>
        <w:t>https://my-strapi-project-name.strapiapp.com</w:t>
      </w:r>
    </w:p>
    <w:p>
      <w:r>
        <w:t>• The API Version: Select the version of the API you want your calls to use. Options include:</w:t>
        <w:br/>
        <w:t>Version 3</w:t>
        <w:br/>
        <w:t>Version 4</w:t>
      </w:r>
    </w:p>
    <w:p>
      <w:r>
        <w:t>• Version 3</w:t>
      </w:r>
    </w:p>
    <w:p>
      <w:r>
        <w:t>• Version 4</w:t>
      </w:r>
    </w:p>
    <w:p>
      <w:r>
        <w:t>In Strapi, the configuration involves two steps:</w:t>
      </w:r>
    </w:p>
    <w:p>
      <w:r>
        <w:t>• Configure a role.</w:t>
      </w:r>
    </w:p>
    <w:p>
      <w:r>
        <w:t>• Create a user account.</w:t>
      </w:r>
    </w:p>
    <w:p>
      <w:r>
        <w:t>Refer to the more detailed instructions below for each step.</w:t>
      </w:r>
    </w:p>
    <w:p>
      <w:pPr>
        <w:pStyle w:val="Heading3"/>
      </w:pPr>
      <w:r>
        <w:t>Configure a role#</w:t>
      </w:r>
    </w:p>
    <w:p>
      <w:r>
        <w:t>For API access, use the Users &amp; Permissions Plugin in Settings &gt; Users &amp; Permissions Plugin.</w:t>
      </w:r>
    </w:p>
    <w:p>
      <w:r>
        <w:t>Refer to Configuring Users &amp; Permissions Plugin for more information on the plugin. Refer to Configuring end-user roles for more information on roles.</w:t>
      </w:r>
    </w:p>
    <w:p>
      <w:r>
        <w:t>For the n8n credential, the user must have a role that grants them API permissions on the collection type. For the role, you can either:</w:t>
      </w:r>
    </w:p>
    <w:p>
      <w:r>
        <w:t>• Update the default Authenticated role to include the permissions and assign the user to that role. Refer to Configuring role's permissions for more information.</w:t>
      </w:r>
    </w:p>
    <w:p>
      <w:r>
        <w:t>• Create a new role to include the permissions and assign the user to that role. Refer to Creating a new role for more information.</w:t>
      </w:r>
    </w:p>
    <w:p>
      <w:r>
        <w:t>For either option, once you open the role:</w:t>
      </w:r>
    </w:p>
    <w:p>
      <w:r>
        <w:t>• Go to the Permissions section.</w:t>
      </w:r>
    </w:p>
    <w:p>
      <w:r>
        <w:t>• Open the section for the relevant collection type.</w:t>
      </w:r>
    </w:p>
    <w:p>
      <w:r>
        <w:t>• Select the permissions for the collection type that the role should have. Options include:</w:t>
        <w:br/>
        <w:t>create (POST)</w:t>
        <w:br/>
        <w:t>find and findone (GET)</w:t>
        <w:br/>
        <w:t>update (PUT)</w:t>
        <w:br/>
        <w:t>delete (DELETE)</w:t>
      </w:r>
    </w:p>
    <w:p>
      <w:r>
        <w:t>• create (POST)</w:t>
      </w:r>
    </w:p>
    <w:p>
      <w:r>
        <w:rPr>
          <w:rFonts w:ascii="Courier New" w:hAnsi="Courier New"/>
          <w:sz w:val="18"/>
        </w:rPr>
        <w:t>create</w:t>
      </w:r>
    </w:p>
    <w:p>
      <w:r>
        <w:t>• find and findone (GET)</w:t>
      </w:r>
    </w:p>
    <w:p>
      <w:r>
        <w:rPr>
          <w:rFonts w:ascii="Courier New" w:hAnsi="Courier New"/>
          <w:sz w:val="18"/>
        </w:rPr>
        <w:t>find</w:t>
      </w:r>
    </w:p>
    <w:p>
      <w:r>
        <w:rPr>
          <w:rFonts w:ascii="Courier New" w:hAnsi="Courier New"/>
          <w:sz w:val="18"/>
        </w:rPr>
        <w:t>findone</w:t>
      </w:r>
    </w:p>
    <w:p>
      <w:r>
        <w:t>• update (PUT)</w:t>
      </w:r>
    </w:p>
    <w:p>
      <w:r>
        <w:rPr>
          <w:rFonts w:ascii="Courier New" w:hAnsi="Courier New"/>
          <w:sz w:val="18"/>
        </w:rPr>
        <w:t>update</w:t>
      </w:r>
    </w:p>
    <w:p>
      <w:r>
        <w:t>• delete (DELETE)</w:t>
      </w:r>
    </w:p>
    <w:p>
      <w:r>
        <w:rPr>
          <w:rFonts w:ascii="Courier New" w:hAnsi="Courier New"/>
          <w:sz w:val="18"/>
        </w:rPr>
        <w:t>delete</w:t>
      </w:r>
    </w:p>
    <w:p>
      <w:r>
        <w:t>• Repeat for all relevant collection types.</w:t>
      </w:r>
    </w:p>
    <w:p>
      <w:r>
        <w:t>• Save the role.</w:t>
      </w:r>
    </w:p>
    <w:p>
      <w:r>
        <w:t>Refer to Endpoints for more information on the permission options.</w:t>
      </w:r>
    </w:p>
    <w:p>
      <w:pPr>
        <w:pStyle w:val="Heading3"/>
      </w:pPr>
      <w:r>
        <w:t>Create a user account#</w:t>
      </w:r>
    </w:p>
    <w:p>
      <w:r>
        <w:t>Now that you have an appropriate role, create an end-user account and assign the role to it:</w:t>
      </w:r>
    </w:p>
    <w:p>
      <w:r>
        <w:t>• Go to Content Manager &gt; Collection Types &gt; User.</w:t>
      </w:r>
    </w:p>
    <w:p>
      <w:r>
        <w:t>• Select Add new entry.</w:t>
      </w:r>
    </w:p>
    <w:p>
      <w:r>
        <w:t>• Fill in the user details. The n8n credential requires these fields, though your Strapi project may have more custom required fields:</w:t>
        <w:br/>
        <w:t>Username: Required for all Strapi users.</w:t>
        <w:br/>
        <w:t>Email: Enter in Strapi and use as the Email in the n8n credential.</w:t>
        <w:br/>
        <w:t>Password: Enter in Strapi and use as the Password in the n8n credential.</w:t>
        <w:br/>
        <w:t>Role: Select the role you set up in the previous step.</w:t>
      </w:r>
    </w:p>
    <w:p>
      <w:r>
        <w:t>• Username: Required for all Strapi users.</w:t>
      </w:r>
    </w:p>
    <w:p>
      <w:r>
        <w:t>• Email: Enter in Strapi and use as the Email in the n8n credential.</w:t>
      </w:r>
    </w:p>
    <w:p>
      <w:r>
        <w:t>• Password: Enter in Strapi and use as the Password in the n8n credential.</w:t>
      </w:r>
    </w:p>
    <w:p>
      <w:r>
        <w:t>• Role: Select the role you set up in the previous step.</w:t>
      </w:r>
    </w:p>
    <w:p>
      <w:r>
        <w:t>Refer to Managing end-user accounts for more information.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An API Token: Create an API token from Settings &gt; Global Settings &gt; API Tokens. Refer to Strapi's Creating a new API token documentation for more details and information on regenerating API tokens.</w:t>
        <w:br/>
        <w:br/>
        <w:t>API tokens permission</w:t>
        <w:br/>
        <w:br/>
        <w:t>If you don't see the API tokens option in Global settings, your account doesn't have the API tokens &gt; Read permission.</w:t>
      </w:r>
    </w:p>
    <w:p>
      <w:r>
        <w:t>An API Token: Create an API token from Settings &gt; Global Settings &gt; API Tokens. Refer to Strapi's Creating a new API token documentation for more details and information on regenerating API tokens.</w:t>
      </w:r>
    </w:p>
    <w:p>
      <w:r>
        <w:t>API tokens permission</w:t>
      </w:r>
    </w:p>
    <w:p>
      <w:r>
        <w:t>If you don't see the API tokens option in Global settings, your account doesn't have the API tokens &gt; Read permission.</w:t>
      </w:r>
    </w:p>
    <w:p>
      <w:r>
        <w:t>• The URL: Use the public URL of your Strapi server, defined in ./config/server.js as the url parameter. Strapi recommends using an absolute URL.</w:t>
        <w:br/>
        <w:br/>
        <w:t>For Strapi Cloud projects, use the URL of your Cloud project, for example: https://my-strapi-project-name.strapiapp.com</w:t>
      </w:r>
    </w:p>
    <w:p>
      <w:r>
        <w:t>The URL: Use the public URL of your Strapi server, defined in ./config/server.js as the url parameter. Strapi recommends using an absolute URL.</w:t>
      </w:r>
    </w:p>
    <w:p>
      <w:r>
        <w:rPr>
          <w:rFonts w:ascii="Courier New" w:hAnsi="Courier New"/>
          <w:sz w:val="18"/>
        </w:rPr>
        <w:t>./config/server.js</w:t>
      </w:r>
    </w:p>
    <w:p>
      <w:r>
        <w:rPr>
          <w:rFonts w:ascii="Courier New" w:hAnsi="Courier New"/>
          <w:sz w:val="18"/>
        </w:rPr>
        <w:t>url</w:t>
      </w:r>
    </w:p>
    <w:p>
      <w:r>
        <w:t>• For Strapi Cloud projects, use the URL of your Cloud project, for example: https://my-strapi-project-name.strapiapp.com</w:t>
      </w:r>
    </w:p>
    <w:p>
      <w:r>
        <w:rPr>
          <w:rFonts w:ascii="Courier New" w:hAnsi="Courier New"/>
          <w:sz w:val="18"/>
        </w:rPr>
        <w:t>https://my-strapi-project-name.strapiapp.com</w:t>
      </w:r>
    </w:p>
    <w:p>
      <w:r>
        <w:t>• The API Version: Select the version of the API you want your calls to use. Options include:</w:t>
        <w:br/>
        <w:t>Version 3</w:t>
        <w:br/>
        <w:t>Version 4</w:t>
      </w:r>
    </w:p>
    <w:p>
      <w:r>
        <w:t>• Version 3</w:t>
      </w:r>
    </w:p>
    <w:p>
      <w:r>
        <w:t>• Version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