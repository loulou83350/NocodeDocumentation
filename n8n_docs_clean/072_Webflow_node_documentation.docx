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Webflow node documentation</w:t>
      </w:r>
    </w:p>
    <w:p>
      <w:pPr>
        <w:pStyle w:val="Heading1"/>
      </w:pPr>
      <w:r>
        <w:t>Webflow node#</w:t>
      </w:r>
    </w:p>
    <w:p>
      <w:r>
        <w:t>Use the Webflow node to automate work in Webflow, and integrate Webflow with other applications. n8n has built-in support for a wide range of Webflow features, including creating, updating, deleting, and getting items.</w:t>
      </w:r>
    </w:p>
    <w:p>
      <w:r>
        <w:t>On this page, you'll find a list of operations the Webflow node supports and links to more resources.</w:t>
      </w:r>
    </w:p>
    <w:p>
      <w:r>
        <w:t>Credentials</w:t>
      </w:r>
    </w:p>
    <w:p>
      <w:r>
        <w:t>Refer to Webflow credentials for guidance on setting up authentication.</w:t>
      </w:r>
    </w:p>
    <w:p>
      <w:r>
        <w:t>This node can be used as an AI tool</w:t>
      </w:r>
    </w:p>
    <w:p>
      <w:r>
        <w:t>This node can be used to enhance the capabilities of an AI agent. When used in this way, many parameters can be set automatically, or with information directed by AI - find out more in the AI tool parameters documentation.</w:t>
      </w:r>
    </w:p>
    <w:p>
      <w:pPr>
        <w:pStyle w:val="Heading2"/>
      </w:pPr>
      <w:r>
        <w:t>Operations#</w:t>
      </w:r>
    </w:p>
    <w:p>
      <w:r>
        <w:t>• Item</w:t>
        <w:br/>
        <w:t>Create</w:t>
        <w:br/>
        <w:t>Delete</w:t>
        <w:br/>
        <w:t>Get</w:t>
        <w:br/>
        <w:t>Get All</w:t>
        <w:br/>
        <w:t>Update</w:t>
      </w:r>
    </w:p>
    <w:p>
      <w:r>
        <w:t>• Create</w:t>
      </w:r>
    </w:p>
    <w:p>
      <w:r>
        <w:t>• Delete</w:t>
      </w:r>
    </w:p>
    <w:p>
      <w:r>
        <w:t>• Get</w:t>
      </w:r>
    </w:p>
    <w:p>
      <w:r>
        <w:t>• Get All</w:t>
      </w:r>
    </w:p>
    <w:p>
      <w:r>
        <w:t>• Update</w:t>
      </w:r>
    </w:p>
    <w:p>
      <w:pPr>
        <w:pStyle w:val="Heading2"/>
      </w:pPr>
      <w:r>
        <w:t>Templates and examples#</w:t>
      </w:r>
    </w:p>
    <w:p>
      <w:r>
        <w:t>by Polina Medvedieva</w:t>
      </w:r>
    </w:p>
    <w:p>
      <w:r>
        <w:t>by Giovanni Ruggieri</w:t>
      </w:r>
    </w:p>
    <w:p>
      <w:r>
        <w:t>by Lucas Perret</w:t>
      </w:r>
    </w:p>
    <w:p>
      <w:pPr>
        <w:pStyle w:val="Heading2"/>
      </w:pPr>
      <w:r>
        <w:t>What to do if your operation isn't supported#</w:t>
      </w:r>
    </w:p>
    <w:p>
      <w:r>
        <w:t>If this node doesn't support the operation you want to do, you can use the HTTP Request node to call the service's API.</w:t>
      </w:r>
    </w:p>
    <w:p>
      <w:r>
        <w:t>You can use the credential you created for this service in the HTTP Request node:</w:t>
      </w:r>
    </w:p>
    <w:p>
      <w:r>
        <w:t>• In the HTTP Request node, select Authentication &gt; Predefined Credential Type.</w:t>
      </w:r>
    </w:p>
    <w:p>
      <w:r>
        <w:t>• Select the service you want to connect to.</w:t>
      </w:r>
    </w:p>
    <w:p>
      <w:r>
        <w:t>• Select your credential.</w:t>
      </w:r>
    </w:p>
    <w:p>
      <w:r>
        <w:t>Refer to Custom API operations for more information.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