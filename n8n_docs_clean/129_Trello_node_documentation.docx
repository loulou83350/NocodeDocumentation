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Trello node documentation</w:t>
      </w:r>
    </w:p>
    <w:p>
      <w:pPr>
        <w:pStyle w:val="Heading1"/>
      </w:pPr>
      <w:r>
        <w:t>Trello node#</w:t>
      </w:r>
    </w:p>
    <w:p>
      <w:r>
        <w:t>Use the Trello node to automate work in Trello, and integrate Trello with other applications. n8n has built-in support for a wide range of Trello features, including creating and updating cards, and adding and removing members.</w:t>
      </w:r>
    </w:p>
    <w:p>
      <w:r>
        <w:t>On this page, you'll find a list of operations the Trello node supports and links to more resources.</w:t>
      </w:r>
    </w:p>
    <w:p>
      <w:r>
        <w:t>Credentials</w:t>
      </w:r>
    </w:p>
    <w:p>
      <w:r>
        <w:t>Refer to Trello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Attachment</w:t>
        <w:br/>
        <w:t>Create a new attachment for a card</w:t>
        <w:br/>
        <w:t>Delete an attachment</w:t>
        <w:br/>
        <w:t>Get the data of an attachment</w:t>
        <w:br/>
        <w:t>Returns all attachments for the card</w:t>
      </w:r>
    </w:p>
    <w:p>
      <w:r>
        <w:t>• Create a new attachment for a card</w:t>
      </w:r>
    </w:p>
    <w:p>
      <w:r>
        <w:t>• Delete an attachment</w:t>
      </w:r>
    </w:p>
    <w:p>
      <w:r>
        <w:t>• Get the data of an attachment</w:t>
      </w:r>
    </w:p>
    <w:p>
      <w:r>
        <w:t>• Returns all attachments for the card</w:t>
      </w:r>
    </w:p>
    <w:p>
      <w:r>
        <w:t>• Board</w:t>
        <w:br/>
        <w:t>Create a new board</w:t>
        <w:br/>
        <w:t>Delete a board</w:t>
        <w:br/>
        <w:t>Get the data of a board</w:t>
        <w:br/>
        <w:t>Update a board</w:t>
      </w:r>
    </w:p>
    <w:p>
      <w:r>
        <w:t>• Create a new board</w:t>
      </w:r>
    </w:p>
    <w:p>
      <w:r>
        <w:t>• Delete a board</w:t>
      </w:r>
    </w:p>
    <w:p>
      <w:r>
        <w:t>• Get the data of a board</w:t>
      </w:r>
    </w:p>
    <w:p>
      <w:r>
        <w:t>• Update a board</w:t>
      </w:r>
    </w:p>
    <w:p>
      <w:r>
        <w:t>• Board Member</w:t>
        <w:br/>
        <w:t>Add</w:t>
        <w:br/>
        <w:t>Get All</w:t>
        <w:br/>
        <w:t>Invite</w:t>
        <w:br/>
        <w:t>Remove</w:t>
      </w:r>
    </w:p>
    <w:p>
      <w:r>
        <w:t>• Add</w:t>
      </w:r>
    </w:p>
    <w:p>
      <w:r>
        <w:t>• Get All</w:t>
      </w:r>
    </w:p>
    <w:p>
      <w:r>
        <w:t>• Invite</w:t>
      </w:r>
    </w:p>
    <w:p>
      <w:r>
        <w:t>• Remove</w:t>
      </w:r>
    </w:p>
    <w:p>
      <w:r>
        <w:t>• Card</w:t>
        <w:br/>
        <w:t>Create a new card</w:t>
        <w:br/>
        <w:t>Delete a card</w:t>
        <w:br/>
        <w:t>Get the data of a card</w:t>
        <w:br/>
        <w:t>Update a card</w:t>
      </w:r>
    </w:p>
    <w:p>
      <w:r>
        <w:t>• Create a new card</w:t>
      </w:r>
    </w:p>
    <w:p>
      <w:r>
        <w:t>• Delete a card</w:t>
      </w:r>
    </w:p>
    <w:p>
      <w:r>
        <w:t>• Get the data of a card</w:t>
      </w:r>
    </w:p>
    <w:p>
      <w:r>
        <w:t>• Update a card</w:t>
      </w:r>
    </w:p>
    <w:p>
      <w:r>
        <w:t>• Card Comment</w:t>
        <w:br/>
        <w:t>Create a comment on a card</w:t>
        <w:br/>
        <w:t>Delete a comment from a card</w:t>
        <w:br/>
        <w:t>Update a comment on a card</w:t>
      </w:r>
    </w:p>
    <w:p>
      <w:r>
        <w:t>• Create a comment on a card</w:t>
      </w:r>
    </w:p>
    <w:p>
      <w:r>
        <w:t>• Delete a comment from a card</w:t>
      </w:r>
    </w:p>
    <w:p>
      <w:r>
        <w:t>• Update a comment on a card</w:t>
      </w:r>
    </w:p>
    <w:p>
      <w:r>
        <w:t>• Checklist</w:t>
        <w:br/>
        <w:t>Create a checklist item</w:t>
        <w:br/>
        <w:t>Create a new checklist</w:t>
        <w:br/>
        <w:t>Delete a checklist</w:t>
        <w:br/>
        <w:t>Delete a checklist item</w:t>
        <w:br/>
        <w:t>Get the data of a checklist</w:t>
        <w:br/>
        <w:t>Returns all checklists for the card</w:t>
        <w:br/>
        <w:t>Get a specific checklist on a card</w:t>
        <w:br/>
        <w:t>Get the completed checklist items on a card</w:t>
        <w:br/>
        <w:t>Update an item in a checklist on a card</w:t>
      </w:r>
    </w:p>
    <w:p>
      <w:r>
        <w:t>• Create a checklist item</w:t>
      </w:r>
    </w:p>
    <w:p>
      <w:r>
        <w:t>• Create a new checklist</w:t>
      </w:r>
    </w:p>
    <w:p>
      <w:r>
        <w:t>• Delete a checklist</w:t>
      </w:r>
    </w:p>
    <w:p>
      <w:r>
        <w:t>• Delete a checklist item</w:t>
      </w:r>
    </w:p>
    <w:p>
      <w:r>
        <w:t>• Get the data of a checklist</w:t>
      </w:r>
    </w:p>
    <w:p>
      <w:r>
        <w:t>• Returns all checklists for the card</w:t>
      </w:r>
    </w:p>
    <w:p>
      <w:r>
        <w:t>• Get a specific checklist on a card</w:t>
      </w:r>
    </w:p>
    <w:p>
      <w:r>
        <w:t>• Get the completed checklist items on a card</w:t>
      </w:r>
    </w:p>
    <w:p>
      <w:r>
        <w:t>• Update an item in a checklist on a card</w:t>
      </w:r>
    </w:p>
    <w:p>
      <w:r>
        <w:t>• Label</w:t>
        <w:br/>
        <w:t>Add a label to a card.</w:t>
        <w:br/>
        <w:t>Create a new label</w:t>
        <w:br/>
        <w:t>Delete a label</w:t>
        <w:br/>
        <w:t>Get the data of a label</w:t>
        <w:br/>
        <w:t>Returns all labels for the board</w:t>
        <w:br/>
        <w:t>Remove a label from a card.</w:t>
        <w:br/>
        <w:t>Update a label.</w:t>
      </w:r>
    </w:p>
    <w:p>
      <w:r>
        <w:t>• Add a label to a card.</w:t>
      </w:r>
    </w:p>
    <w:p>
      <w:r>
        <w:t>• Create a new label</w:t>
      </w:r>
    </w:p>
    <w:p>
      <w:r>
        <w:t>• Delete a label</w:t>
      </w:r>
    </w:p>
    <w:p>
      <w:r>
        <w:t>• Get the data of a label</w:t>
      </w:r>
    </w:p>
    <w:p>
      <w:r>
        <w:t>• Returns all labels for the board</w:t>
      </w:r>
    </w:p>
    <w:p>
      <w:r>
        <w:t>• Remove a label from a card.</w:t>
      </w:r>
    </w:p>
    <w:p>
      <w:r>
        <w:t>• Update a label.</w:t>
      </w:r>
    </w:p>
    <w:p>
      <w:r>
        <w:t>• List</w:t>
        <w:br/>
        <w:t>Archive/Unarchive a list</w:t>
        <w:br/>
        <w:t>Create a new list</w:t>
        <w:br/>
        <w:t>Get the data of a list</w:t>
        <w:br/>
        <w:t>Get all the lists</w:t>
        <w:br/>
        <w:t>Get all the cards in a list</w:t>
        <w:br/>
        <w:t>Update a list</w:t>
      </w:r>
    </w:p>
    <w:p>
      <w:r>
        <w:t>• Archive/Unarchive a list</w:t>
      </w:r>
    </w:p>
    <w:p>
      <w:r>
        <w:t>• Create a new list</w:t>
      </w:r>
    </w:p>
    <w:p>
      <w:r>
        <w:t>• Get the data of a list</w:t>
      </w:r>
    </w:p>
    <w:p>
      <w:r>
        <w:t>• Get all the lists</w:t>
      </w:r>
    </w:p>
    <w:p>
      <w:r>
        <w:t>• Get all the cards in a list</w:t>
      </w:r>
    </w:p>
    <w:p>
      <w:r>
        <w:t>• Update a list</w:t>
      </w:r>
    </w:p>
    <w:p>
      <w:pPr>
        <w:pStyle w:val="Heading2"/>
      </w:pPr>
      <w:r>
        <w:t>Templates and examples#</w:t>
      </w:r>
    </w:p>
    <w:p>
      <w:r>
        <w:t>by PollupAI</w:t>
      </w:r>
    </w:p>
    <w:p>
      <w:r>
        <w:t>by Angel Menendez</w:t>
      </w:r>
    </w:p>
    <w:p>
      <w:r>
        <w:t>by Lorena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p>
      <w:pPr>
        <w:pStyle w:val="Heading2"/>
      </w:pPr>
      <w:r>
        <w:t>Find the List ID#</w:t>
      </w:r>
    </w:p>
    <w:p>
      <w:r>
        <w:t>• Open the Trello board that contains the list.</w:t>
      </w:r>
    </w:p>
    <w:p>
      <w:r>
        <w:t>• If the list doesn't have any cards, add a card to the list.</w:t>
      </w:r>
    </w:p>
    <w:p>
      <w:r>
        <w:t>• Open the card, add .json at the end of the URL, and press enter.</w:t>
      </w:r>
    </w:p>
    <w:p>
      <w:r>
        <w:rPr>
          <w:rFonts w:ascii="Courier New" w:hAnsi="Courier New"/>
          <w:sz w:val="18"/>
        </w:rPr>
        <w:t>.json</w:t>
      </w:r>
    </w:p>
    <w:p>
      <w:r>
        <w:t>• In the JSON file, you will see a field called idList.</w:t>
      </w:r>
    </w:p>
    <w:p>
      <w:r>
        <w:rPr>
          <w:rFonts w:ascii="Courier New" w:hAnsi="Courier New"/>
          <w:sz w:val="18"/>
        </w:rPr>
        <w:t>idList</w:t>
      </w:r>
    </w:p>
    <w:p>
      <w:r>
        <w:t>• Copy the contents of the idListfield and paste it in the *List ID field in n8n.</w:t>
      </w:r>
    </w:p>
    <w:p>
      <w:r>
        <w:rPr>
          <w:rFonts w:ascii="Courier New" w:hAnsi="Courier New"/>
          <w:sz w:val="18"/>
        </w:rPr>
        <w:t>idList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