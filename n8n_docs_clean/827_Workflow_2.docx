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Workflow 2</w:t>
      </w:r>
    </w:p>
    <w:p>
      <w:pPr>
        <w:pStyle w:val="Heading1"/>
      </w:pPr>
      <w:r>
        <w:t>Workflow 2: Generating reports#</w:t>
      </w:r>
    </w:p>
    <w:p>
      <w:r>
        <w:t>In this workflow, you will merge data from different sources, transform binary data, generate files, and send notifications about them. The final workflow should look like this:</w:t>
      </w:r>
    </w:p>
    <w:p>
      <w:r>
        <w:t>To make things easier, let's split the workflow into three parts.</w:t>
      </w:r>
    </w:p>
    <w:p>
      <w:pPr>
        <w:pStyle w:val="Heading2"/>
      </w:pPr>
      <w:r>
        <w:t>Part 1: Getting data from different sources#</w:t>
      </w:r>
    </w:p>
    <w:p>
      <w:r>
        <w:t>The first part of the workflow consists of five nodes:</w:t>
      </w:r>
    </w:p>
    <w:p>
      <w:r>
        <w:t>• Use the HTTP Request node to get data from the API endpoint that stores company data. Configure the following node parameters:</w:t>
        <w:br/>
        <w:br/>
        <w:t>Method: Get</w:t>
        <w:br/>
        <w:t>URL: The Dataset URL you received in the email when you signed up for this course.</w:t>
        <w:br/>
        <w:t>Authentication: Generic Credential Type</w:t>
        <w:br/>
        <w:t>Generic Auth Type: Header Auth</w:t>
        <w:br/>
        <w:t>Credentials for Header Auth: The Header Auth name and Header Auth value you received in the email when you signed up for this course.</w:t>
        <w:br/>
        <w:t>Send Headers: Toggle to true</w:t>
        <w:br/>
        <w:t>Specify Headers: Select Using Fields Below</w:t>
        <w:br/>
        <w:t>Name: unique_id</w:t>
        <w:br/>
        <w:t>Value: The unique ID you received in the email when you signed up for this course.</w:t>
      </w:r>
    </w:p>
    <w:p>
      <w:r>
        <w:t>Use the HTTP Request node to get data from the API endpoint that stores company data. Configure the following node parameters:</w:t>
      </w:r>
    </w:p>
    <w:p>
      <w:r>
        <w:t>• Method: Get</w:t>
      </w:r>
    </w:p>
    <w:p>
      <w:r>
        <w:t>• URL: The Dataset URL you received in the email when you signed up for this course.</w:t>
      </w:r>
    </w:p>
    <w:p>
      <w:r>
        <w:t>• Authentication: Generic Credential Type</w:t>
        <w:br/>
        <w:t>Generic Auth Type: Header Auth</w:t>
        <w:br/>
        <w:t>Credentials for Header Auth: The Header Auth name and Header Auth value you received in the email when you signed up for this course.</w:t>
      </w:r>
    </w:p>
    <w:p>
      <w:r>
        <w:t>• Generic Auth Type: Header Auth</w:t>
      </w:r>
    </w:p>
    <w:p>
      <w:r>
        <w:t>• Credentials for Header Auth: The Header Auth name and Header Auth value you received in the email when you signed up for this course.</w:t>
      </w:r>
    </w:p>
    <w:p>
      <w:r>
        <w:t>• Send Headers: Toggle to true</w:t>
        <w:br/>
        <w:t>Specify Headers: Select Using Fields Below</w:t>
        <w:br/>
        <w:t>Name: unique_id</w:t>
        <w:br/>
        <w:t>Value: The unique ID you received in the email when you signed up for this course.</w:t>
      </w:r>
    </w:p>
    <w:p>
      <w:r>
        <w:t>• Specify Headers: Select Using Fields Below</w:t>
      </w:r>
    </w:p>
    <w:p>
      <w:r>
        <w:rPr>
          <w:rFonts w:ascii="Courier New" w:hAnsi="Courier New"/>
          <w:sz w:val="18"/>
        </w:rPr>
        <w:t>Using Fields Below</w:t>
      </w:r>
    </w:p>
    <w:p>
      <w:r>
        <w:t>• Name: unique_id</w:t>
      </w:r>
    </w:p>
    <w:p>
      <w:r>
        <w:rPr>
          <w:rFonts w:ascii="Courier New" w:hAnsi="Courier New"/>
          <w:sz w:val="18"/>
        </w:rPr>
        <w:t>unique_id</w:t>
      </w:r>
    </w:p>
    <w:p>
      <w:r>
        <w:t>• Value: The unique ID you received in the email when you signed up for this course.</w:t>
      </w:r>
    </w:p>
    <w:p>
      <w:r>
        <w:t>• Use the Airtable node to list data from the customers table (where you updated the fields region and subregion).</w:t>
      </w:r>
    </w:p>
    <w:p>
      <w:r>
        <w:t>Use the Airtable node to list data from the customers table (where you updated the fields region and subregion).</w:t>
      </w:r>
    </w:p>
    <w:p>
      <w:r>
        <w:rPr>
          <w:rFonts w:ascii="Courier New" w:hAnsi="Courier New"/>
          <w:sz w:val="18"/>
        </w:rPr>
        <w:t>customers</w:t>
      </w:r>
    </w:p>
    <w:p>
      <w:r>
        <w:rPr>
          <w:rFonts w:ascii="Courier New" w:hAnsi="Courier New"/>
          <w:sz w:val="18"/>
        </w:rPr>
        <w:t>region</w:t>
      </w:r>
    </w:p>
    <w:p>
      <w:r>
        <w:rPr>
          <w:rFonts w:ascii="Courier New" w:hAnsi="Courier New"/>
          <w:sz w:val="18"/>
        </w:rPr>
        <w:t>subregion</w:t>
      </w:r>
    </w:p>
    <w:p>
      <w:r>
        <w:t>• Use the Merge node to merge data from the Airtable and HTTP Request node, based on matching the input fields for customerID.</w:t>
      </w:r>
    </w:p>
    <w:p>
      <w:r>
        <w:rPr>
          <w:rFonts w:ascii="Courier New" w:hAnsi="Courier New"/>
          <w:sz w:val="18"/>
        </w:rPr>
        <w:t>customerID</w:t>
      </w:r>
    </w:p>
    <w:p>
      <w:r>
        <w:t>• Use the Sort node to sort data by orderPrice in descending order.</w:t>
      </w:r>
    </w:p>
    <w:p>
      <w:r>
        <w:rPr>
          <w:rFonts w:ascii="Courier New" w:hAnsi="Courier New"/>
          <w:sz w:val="18"/>
        </w:rPr>
        <w:t>orderPrice</w:t>
      </w:r>
    </w:p>
    <w:p>
      <w:r>
        <w:t>Quiz questions</w:t>
      </w:r>
    </w:p>
    <w:p>
      <w:r>
        <w:t>• What's the name of the employee assigned to customer 1?</w:t>
      </w:r>
    </w:p>
    <w:p>
      <w:r>
        <w:t>• What's the order status of customer 2?</w:t>
      </w:r>
    </w:p>
    <w:p>
      <w:r>
        <w:t>• What's the highest order price?</w:t>
      </w:r>
    </w:p>
    <w:p>
      <w:pPr>
        <w:pStyle w:val="Heading2"/>
      </w:pPr>
      <w:r>
        <w:t>Part 2: Generating file for regional sales#</w:t>
      </w:r>
    </w:p>
    <w:p>
      <w:r>
        <w:t>The second part of the workflow consists of four nodes:</w:t>
      </w:r>
    </w:p>
    <w:p>
      <w:r>
        <w:t>• Use the If node to filter to only display orders from the region Americas.</w:t>
      </w:r>
    </w:p>
    <w:p>
      <w:r>
        <w:rPr>
          <w:rFonts w:ascii="Courier New" w:hAnsi="Courier New"/>
          <w:sz w:val="18"/>
        </w:rPr>
        <w:t>Americas</w:t>
      </w:r>
    </w:p>
    <w:p>
      <w:r>
        <w:t>• Use the Convert to File to transform the incoming data from JSON to binary format. Convert each item to a separate file. (Bonus points if you can figure out how to name each report based on the orderID!)</w:t>
      </w:r>
    </w:p>
    <w:p>
      <w:r>
        <w:t>• Use the Gmail node (or another email node) to send the files using email to an address you have access to. Note that you need to add an attachment with the data property.</w:t>
      </w:r>
    </w:p>
    <w:p>
      <w:r>
        <w:t>• Use the Discord node to send a message in the n8n Discord channel #course-level-two. In the node, configure the following parameters:</w:t>
        <w:br/>
        <w:t>Webhook URL: The Discord URL you received in the email when you signed up for this course.</w:t>
        <w:br/>
        <w:t>Text: "I sent the file using email with the label ID {label ID}. My ID: " followed by the unique ID emailed to you when you registered for this course.</w:t>
        <w:br/>
        <w:t>Note that you need to replace the text in curly braces {} with expressions that reference the data from the nodes.</w:t>
      </w:r>
    </w:p>
    <w:p>
      <w:r>
        <w:rPr>
          <w:rFonts w:ascii="Courier New" w:hAnsi="Courier New"/>
          <w:sz w:val="18"/>
        </w:rPr>
        <w:t>#course-level-two</w:t>
      </w:r>
    </w:p>
    <w:p>
      <w:r>
        <w:t>• Webhook URL: The Discord URL you received in the email when you signed up for this course.</w:t>
      </w:r>
    </w:p>
    <w:p>
      <w:r>
        <w:t>• Text: "I sent the file using email with the label ID {label ID}. My ID: " followed by the unique ID emailed to you when you registered for this course.</w:t>
        <w:br/>
        <w:t>Note that you need to replace the text in curly braces {} with expressions that reference the data from the nodes.</w:t>
      </w:r>
    </w:p>
    <w:p>
      <w:r>
        <w:rPr>
          <w:rFonts w:ascii="Courier New" w:hAnsi="Courier New"/>
          <w:sz w:val="18"/>
        </w:rPr>
        <w:t>{label ID}</w:t>
      </w:r>
    </w:p>
    <w:p>
      <w:r>
        <w:rPr>
          <w:rFonts w:ascii="Courier New" w:hAnsi="Courier New"/>
          <w:sz w:val="18"/>
        </w:rPr>
        <w:t>{}</w:t>
      </w:r>
    </w:p>
    <w:p>
      <w:r>
        <w:t>Quiz questions</w:t>
      </w:r>
    </w:p>
    <w:p>
      <w:r>
        <w:t>• How many orders are assigned to the Americas region?</w:t>
      </w:r>
    </w:p>
    <w:p>
      <w:r>
        <w:rPr>
          <w:rFonts w:ascii="Courier New" w:hAnsi="Courier New"/>
          <w:sz w:val="18"/>
        </w:rPr>
        <w:t>Americas</w:t>
      </w:r>
    </w:p>
    <w:p>
      <w:r>
        <w:t>• What's the total price of the orders in the Americas region?</w:t>
      </w:r>
    </w:p>
    <w:p>
      <w:r>
        <w:rPr>
          <w:rFonts w:ascii="Courier New" w:hAnsi="Courier New"/>
          <w:sz w:val="18"/>
        </w:rPr>
        <w:t>Americas</w:t>
      </w:r>
    </w:p>
    <w:p>
      <w:r>
        <w:t>• How many items does the Write Binary File node return?</w:t>
      </w:r>
    </w:p>
    <w:p>
      <w:pPr>
        <w:pStyle w:val="Heading2"/>
      </w:pPr>
      <w:r>
        <w:t>Part 3: Generating files for total sales#</w:t>
      </w:r>
    </w:p>
    <w:p>
      <w:r>
        <w:t>The third part of the workflow consists of five nodes:</w:t>
      </w:r>
    </w:p>
    <w:p>
      <w:r>
        <w:t>• Use the Loop Over Items node to split data from the Item Lists node into batches of 5.</w:t>
      </w:r>
    </w:p>
    <w:p>
      <w:r>
        <w:t>• Use the Set node to set four values, referenced with expressions from the previous node: customerEmail, customerRegion, customerSince, and orderPrice.</w:t>
      </w:r>
    </w:p>
    <w:p>
      <w:r>
        <w:rPr>
          <w:rFonts w:ascii="Courier New" w:hAnsi="Courier New"/>
          <w:sz w:val="18"/>
        </w:rPr>
        <w:t>customerEmail</w:t>
      </w:r>
    </w:p>
    <w:p>
      <w:r>
        <w:rPr>
          <w:rFonts w:ascii="Courier New" w:hAnsi="Courier New"/>
          <w:sz w:val="18"/>
        </w:rPr>
        <w:t>customerRegion</w:t>
      </w:r>
    </w:p>
    <w:p>
      <w:r>
        <w:rPr>
          <w:rFonts w:ascii="Courier New" w:hAnsi="Courier New"/>
          <w:sz w:val="18"/>
        </w:rPr>
        <w:t>customerSince</w:t>
      </w:r>
    </w:p>
    <w:p>
      <w:r>
        <w:rPr>
          <w:rFonts w:ascii="Courier New" w:hAnsi="Courier New"/>
          <w:sz w:val="18"/>
        </w:rPr>
        <w:t>orderPrice</w:t>
      </w:r>
    </w:p>
    <w:p>
      <w:r>
        <w:t>• Use the Date &amp; Time node to change the date format of the field customerSince to the format MM/DD/YYYY.</w:t>
        <w:br/>
        <w:t>Set the Include Input Fields option to keep all the data together.</w:t>
      </w:r>
    </w:p>
    <w:p>
      <w:r>
        <w:rPr>
          <w:rFonts w:ascii="Courier New" w:hAnsi="Courier New"/>
          <w:sz w:val="18"/>
        </w:rPr>
        <w:t>customerSince</w:t>
      </w:r>
    </w:p>
    <w:p>
      <w:r>
        <w:t>• Set the Include Input Fields option to keep all the data together.</w:t>
      </w:r>
    </w:p>
    <w:p>
      <w:r>
        <w:t>• Use the Convert to File node to create a CSV spreadsheet with the file name set as the expression: {{$runIndex &gt; 0 ? 'file_low_orders':'file_high_orders'}}.</w:t>
      </w:r>
    </w:p>
    <w:p>
      <w:r>
        <w:rPr>
          <w:rFonts w:ascii="Courier New" w:hAnsi="Courier New"/>
          <w:sz w:val="18"/>
        </w:rPr>
        <w:t>{{$runIndex &gt; 0 ? 'file_low_orders':'file_high_orders'}}</w:t>
      </w:r>
    </w:p>
    <w:p>
      <w:r>
        <w:t>• Use the Discord node to send a message in the n8n Discord channel #course-level-two. In the node, configure the following parameters:</w:t>
        <w:br/>
        <w:t>Webhook URL: The Discord URL you received in the email when you signed up for this course.</w:t>
        <w:br/>
        <w:t>Text: "I created the spreadsheet {file name}. My ID:" followed by the unique ID emailed to you when you registered for this course.</w:t>
        <w:br/>
        <w:t>Note that you need to replace {file name} with an expression that references data from the previous Convert to File node.</w:t>
      </w:r>
    </w:p>
    <w:p>
      <w:r>
        <w:rPr>
          <w:rFonts w:ascii="Courier New" w:hAnsi="Courier New"/>
          <w:sz w:val="18"/>
        </w:rPr>
        <w:t>#course-level-two</w:t>
      </w:r>
    </w:p>
    <w:p>
      <w:r>
        <w:t>• Webhook URL: The Discord URL you received in the email when you signed up for this course.</w:t>
      </w:r>
    </w:p>
    <w:p>
      <w:r>
        <w:t>• Text: "I created the spreadsheet {file name}. My ID:" followed by the unique ID emailed to you when you registered for this course.</w:t>
        <w:br/>
        <w:t>Note that you need to replace {file name} with an expression that references data from the previous Convert to File node.</w:t>
      </w:r>
    </w:p>
    <w:p>
      <w:r>
        <w:rPr>
          <w:rFonts w:ascii="Courier New" w:hAnsi="Courier New"/>
          <w:sz w:val="18"/>
        </w:rPr>
        <w:t>{file name}</w:t>
      </w:r>
    </w:p>
    <w:p>
      <w:r>
        <w:rPr>
          <w:rFonts w:ascii="Courier New" w:hAnsi="Courier New"/>
          <w:sz w:val="18"/>
        </w:rPr>
        <w:t>{file name}</w:t>
      </w:r>
    </w:p>
    <w:p>
      <w:r>
        <w:t>Quiz questions</w:t>
      </w:r>
    </w:p>
    <w:p>
      <w:r>
        <w:t>• What's the lowest order price in the first batch of items?</w:t>
      </w:r>
    </w:p>
    <w:p>
      <w:r>
        <w:t>• What's the formatted date of customer 7?</w:t>
      </w:r>
    </w:p>
    <w:p>
      <w:r>
        <w:t>• How many items does the Convert to File node return?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