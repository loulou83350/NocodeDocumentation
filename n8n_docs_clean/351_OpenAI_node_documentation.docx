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OpenAI node documentation</w:t>
      </w:r>
    </w:p>
    <w:p>
      <w:pPr>
        <w:pStyle w:val="Heading1"/>
      </w:pPr>
      <w:r>
        <w:t>OpenAI node#</w:t>
      </w:r>
    </w:p>
    <w:p>
      <w:r>
        <w:t>Use the OpenAI node to automate work in OpenAI and integrate OpenAI with other applications. n8n has built-in support for a wide range of OpenAI features, including creating images and assistants, as well as chatting with models.</w:t>
      </w:r>
    </w:p>
    <w:p>
      <w:r>
        <w:t>On this page, you'll find a list of operations the OpenAI node supports and links to more resources.</w:t>
      </w:r>
    </w:p>
    <w:p>
      <w:r>
        <w:t>OpenAI Assistant node</w:t>
      </w:r>
    </w:p>
    <w:p>
      <w:r>
        <w:t>The OpenAI node replaces the OpenAI assistant node from version 1.29.0 on.</w:t>
      </w:r>
    </w:p>
    <w:p>
      <w:r>
        <w:t>Credentials</w:t>
      </w:r>
    </w:p>
    <w:p>
      <w:r>
        <w:t>Refer to OpenAI credentials for guidance on setting up authentication.</w:t>
      </w:r>
    </w:p>
    <w:p>
      <w:pPr>
        <w:pStyle w:val="Heading2"/>
      </w:pPr>
      <w:r>
        <w:t>Operations#</w:t>
      </w:r>
    </w:p>
    <w:p>
      <w:r>
        <w:t>• Assistant</w:t>
        <w:br/>
        <w:t>Create an Assistant</w:t>
        <w:br/>
        <w:t>Delete an Assistant</w:t>
        <w:br/>
        <w:t>List Assistants</w:t>
        <w:br/>
        <w:t>Message an Assistant</w:t>
        <w:br/>
        <w:t>Update an Assistant</w:t>
      </w:r>
    </w:p>
    <w:p>
      <w:r>
        <w:t>• Create an Assistant</w:t>
      </w:r>
    </w:p>
    <w:p>
      <w:r>
        <w:t>• Delete an Assistant</w:t>
      </w:r>
    </w:p>
    <w:p>
      <w:r>
        <w:t>• List Assistants</w:t>
      </w:r>
    </w:p>
    <w:p>
      <w:r>
        <w:t>• Message an Assistant</w:t>
      </w:r>
    </w:p>
    <w:p>
      <w:r>
        <w:t>• Update an Assistant</w:t>
      </w:r>
    </w:p>
    <w:p>
      <w:r>
        <w:t>• Text</w:t>
        <w:br/>
        <w:t>Message a Model</w:t>
        <w:br/>
        <w:t>Classify Text for Violations</w:t>
      </w:r>
    </w:p>
    <w:p>
      <w:r>
        <w:t>• Message a Model</w:t>
      </w:r>
    </w:p>
    <w:p>
      <w:r>
        <w:t>• Classify Text for Violations</w:t>
      </w:r>
    </w:p>
    <w:p>
      <w:r>
        <w:t>• Image</w:t>
        <w:br/>
        <w:t>Analyze Image</w:t>
        <w:br/>
        <w:t>Generate an Image</w:t>
      </w:r>
    </w:p>
    <w:p>
      <w:r>
        <w:t>• Analyze Image</w:t>
      </w:r>
    </w:p>
    <w:p>
      <w:r>
        <w:t>• Generate an Image</w:t>
      </w:r>
    </w:p>
    <w:p>
      <w:r>
        <w:t>• Audio</w:t>
        <w:br/>
        <w:t>Generate Audio</w:t>
        <w:br/>
        <w:t>Transcribe a Recording</w:t>
        <w:br/>
        <w:t>Translate a Recording</w:t>
      </w:r>
    </w:p>
    <w:p>
      <w:r>
        <w:t>• Generate Audio</w:t>
      </w:r>
    </w:p>
    <w:p>
      <w:r>
        <w:t>• Transcribe a Recording</w:t>
      </w:r>
    </w:p>
    <w:p>
      <w:r>
        <w:t>• Translate a Recording</w:t>
      </w:r>
    </w:p>
    <w:p>
      <w:r>
        <w:t>• File</w:t>
        <w:br/>
        <w:t>Delete a File</w:t>
        <w:br/>
        <w:t>List Files</w:t>
        <w:br/>
        <w:t>Upload a File</w:t>
      </w:r>
    </w:p>
    <w:p>
      <w:r>
        <w:t>• Delete a File</w:t>
      </w:r>
    </w:p>
    <w:p>
      <w:r>
        <w:t>• List Files</w:t>
      </w:r>
    </w:p>
    <w:p>
      <w:r>
        <w:t>• Upload a File</w:t>
      </w:r>
    </w:p>
    <w:p>
      <w:pPr>
        <w:pStyle w:val="Heading2"/>
      </w:pPr>
      <w:r>
        <w:t>Templates and examples#</w:t>
      </w:r>
    </w:p>
    <w:p>
      <w:r>
        <w:t>by n8n Team</w:t>
      </w:r>
    </w:p>
    <w:p>
      <w:r>
        <w:t>by n8n Team</w:t>
      </w:r>
    </w:p>
    <w:p>
      <w:r>
        <w:t>by Jimleuk</w:t>
      </w:r>
    </w:p>
    <w:p>
      <w:pPr>
        <w:pStyle w:val="Heading2"/>
      </w:pPr>
      <w:r>
        <w:t>Related resources#</w:t>
      </w:r>
    </w:p>
    <w:p>
      <w:r>
        <w:t>Refer to OpenAI's documentation for more information about the service.</w:t>
      </w:r>
    </w:p>
    <w:p>
      <w:r>
        <w:t>Refer to OpenAI's assistants documentation for more information about how assistants work.</w:t>
      </w:r>
    </w:p>
    <w:p>
      <w:r>
        <w:t>For help dealing with rate limits, refer to Handling rate limits.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p>
      <w:pPr>
        <w:pStyle w:val="Heading2"/>
      </w:pPr>
      <w:r>
        <w:t>Using tools with OpenAI assistants#</w:t>
      </w:r>
    </w:p>
    <w:p>
      <w:r>
        <w:t>Some operations allow you to connect tools. Tools act like addons that your AI can use to access extra context or resources.</w:t>
      </w:r>
    </w:p>
    <w:p>
      <w:r>
        <w:t>Select the Tools connector to browse the available tools and add them.</w:t>
      </w:r>
    </w:p>
    <w:p>
      <w:r>
        <w:t>Once you add a tool connection, the OpenAI node becomes a root node, allowing it to form a cluster node with the tools sub-nodes. See Node types for more information on cluster nodes and root nodes.</w:t>
      </w:r>
    </w:p>
    <w:p>
      <w:pPr>
        <w:pStyle w:val="Heading3"/>
      </w:pPr>
      <w:r>
        <w:t>Operations that support tool connectors#</w:t>
      </w:r>
    </w:p>
    <w:p>
      <w:r>
        <w:t>• Assistant</w:t>
        <w:br/>
        <w:t>Message an Assistant</w:t>
      </w:r>
    </w:p>
    <w:p>
      <w:r>
        <w:t>• Message an Assistant</w:t>
      </w:r>
    </w:p>
    <w:p>
      <w:r>
        <w:t>• Text</w:t>
        <w:br/>
        <w:t>Message a Model</w:t>
      </w:r>
    </w:p>
    <w:p>
      <w:r>
        <w:t>• Message a Model</w:t>
      </w:r>
    </w:p>
    <w:p>
      <w:pPr>
        <w:pStyle w:val="Heading2"/>
      </w:pPr>
      <w:r>
        <w:t>Common issues#</w:t>
      </w:r>
    </w:p>
    <w:p>
      <w:r>
        <w:t>For common questions or issues and suggested solutions, refer to Common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