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Twilio Trigger node documentation</w:t>
      </w:r>
    </w:p>
    <w:p>
      <w:pPr>
        <w:pStyle w:val="Heading1"/>
      </w:pPr>
      <w:r>
        <w:t>Twilio Trigger node#</w:t>
      </w:r>
    </w:p>
    <w:p>
      <w:r>
        <w:t>Use the Twilio Trigger node to respond to events in Twilio and integrate Twilio with other applications. n8n has built-in support for a wide range of Twilio events, including new SMS and calls.</w:t>
      </w:r>
    </w:p>
    <w:p>
      <w:r>
        <w:t>On this page, you'll find a list of events the Twilio Trigger node can respond to and links to more resources.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Twilio integrations page.</w:t>
      </w:r>
    </w:p>
    <w:p>
      <w:pPr>
        <w:pStyle w:val="Heading2"/>
      </w:pPr>
      <w:r>
        <w:t>Events#</w:t>
      </w:r>
    </w:p>
    <w:p>
      <w:r>
        <w:t>• On New SMS</w:t>
      </w:r>
    </w:p>
    <w:p>
      <w:r>
        <w:t>• On New Call</w:t>
      </w:r>
    </w:p>
    <w:p>
      <w:r>
        <w:t>New Call Delay</w:t>
      </w:r>
    </w:p>
    <w:p>
      <w:r>
        <w:t>It can take Twilio up to thirty minutes to generate a summary for a completed call.</w:t>
      </w:r>
    </w:p>
    <w:p>
      <w:pPr>
        <w:pStyle w:val="Heading2"/>
      </w:pPr>
      <w:r>
        <w:t>Related resources#</w:t>
      </w:r>
    </w:p>
    <w:p>
      <w:r>
        <w:t>n8n provides an app node for Twilio. You can find the node docs here.</w:t>
      </w:r>
    </w:p>
    <w:p>
      <w:r>
        <w:t>View example workflows and related content on n8n's website.</w:t>
      </w:r>
    </w:p>
    <w:p>
      <w:r>
        <w:t>Refer to Twilio's documentation for details about their API.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