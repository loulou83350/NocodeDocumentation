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monday.com credentials</w:t>
      </w:r>
    </w:p>
    <w:p>
      <w:pPr>
        <w:pStyle w:val="Heading1"/>
      </w:pPr>
      <w:r>
        <w:t>monday.com credentials#</w:t>
      </w:r>
    </w:p>
    <w:p>
      <w:r>
        <w:t>You can use these credentials to authenticate the following nodes:</w:t>
      </w:r>
    </w:p>
    <w:p>
      <w:r>
        <w:t>• monday.com</w:t>
      </w:r>
    </w:p>
    <w:p>
      <w:r>
        <w:t>Minimum required version</w:t>
      </w:r>
    </w:p>
    <w:p>
      <w:r>
        <w:t>The monday.com node requires n8n version 1.22.6 or above.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monday.com's API documentation for more information about authenticating with the service.</w:t>
      </w:r>
    </w:p>
    <w:p>
      <w:pPr>
        <w:pStyle w:val="Heading2"/>
      </w:pPr>
      <w:r>
        <w:t>Using API token#</w:t>
      </w:r>
    </w:p>
    <w:p>
      <w:r>
        <w:t>To configure this credential, you'll need a monday.com account and:</w:t>
      </w:r>
    </w:p>
    <w:p>
      <w:r>
        <w:t>• An API Token V2</w:t>
      </w:r>
    </w:p>
    <w:p>
      <w:r>
        <w:t>To get your token:</w:t>
      </w:r>
    </w:p>
    <w:p>
      <w:r>
        <w:t>• In your monday.com account, select your profile picture in the top right corner.</w:t>
      </w:r>
    </w:p>
    <w:p>
      <w:r>
        <w:t>• Select Developers. The Developer Center opens in a new tab.</w:t>
      </w:r>
    </w:p>
    <w:p>
      <w:r>
        <w:t>• In the Developer Center, select My Access Tokens &gt; Show.</w:t>
      </w:r>
    </w:p>
    <w:p>
      <w:r>
        <w:t>• Copy your personal token and enter it in your n8n credential as the Token V2.</w:t>
      </w:r>
    </w:p>
    <w:p>
      <w:r>
        <w:t>Refer to monday.com API Authentication for more information.</w:t>
      </w:r>
    </w:p>
    <w:p>
      <w:pPr>
        <w:pStyle w:val="Heading2"/>
      </w:pPr>
      <w:r>
        <w:t>Using OAuth2#</w:t>
      </w:r>
    </w:p>
    <w:p>
      <w:r>
        <w:t>To configure this credential, you'll need a monday.com account and:</w:t>
      </w:r>
    </w:p>
    <w:p>
      <w:r>
        <w:t>• A Client ID</w:t>
      </w:r>
    </w:p>
    <w:p>
      <w:r>
        <w:t>• A Client Secret</w:t>
      </w:r>
    </w:p>
    <w:p>
      <w:r>
        <w:t>To generate both these fields, register a new monday.com application:</w:t>
      </w:r>
    </w:p>
    <w:p>
      <w:r>
        <w:t>• In your monday.com account, select your profile picture in the top right corner.</w:t>
      </w:r>
    </w:p>
    <w:p>
      <w:r>
        <w:t>• Select Developers. The Developer Center opens in a new tab.</w:t>
      </w:r>
    </w:p>
    <w:p>
      <w:r>
        <w:t>• In the Developer Center, select Build app. The app details open.</w:t>
      </w:r>
    </w:p>
    <w:p>
      <w:r>
        <w:t>• Enter a Name for your app,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Copy the Client ID and enter it in your n8n credential.</w:t>
      </w:r>
    </w:p>
    <w:p>
      <w:r>
        <w:t>• Show the Client Secret, copy it, and enter it in your n8n credential.</w:t>
      </w:r>
    </w:p>
    <w:p>
      <w:r>
        <w:t>• In the left menu, select OAuth.</w:t>
      </w:r>
    </w:p>
    <w:p>
      <w:r>
        <w:t>• For Scopes, select boards:write and boards:read.</w:t>
      </w:r>
    </w:p>
    <w:p>
      <w:r>
        <w:rPr>
          <w:rFonts w:ascii="Courier New" w:hAnsi="Courier New"/>
          <w:sz w:val="18"/>
        </w:rPr>
        <w:t>boards:write</w:t>
      </w:r>
    </w:p>
    <w:p>
      <w:r>
        <w:rPr>
          <w:rFonts w:ascii="Courier New" w:hAnsi="Courier New"/>
          <w:sz w:val="18"/>
        </w:rPr>
        <w:t>boards:read</w:t>
      </w:r>
    </w:p>
    <w:p>
      <w:r>
        <w:t>• Select Save Scopes.</w:t>
      </w:r>
    </w:p>
    <w:p>
      <w:r>
        <w:t>• Select the Redirect URLs tab.</w:t>
      </w:r>
    </w:p>
    <w:p>
      <w:r>
        <w:t>• Copy the OAuth Redirect URL from n8n and enter it as the Redirect URL.</w:t>
      </w:r>
    </w:p>
    <w:p>
      <w:r>
        <w:t>• Save your changes in monday.com.</w:t>
      </w:r>
    </w:p>
    <w:p>
      <w:r>
        <w:t>• In n8n, select Connect my account to finish the setup.</w:t>
      </w:r>
    </w:p>
    <w:p>
      <w:r>
        <w:t>Refer to Create an app for more information on creating apps.</w:t>
      </w:r>
    </w:p>
    <w:p>
      <w:r>
        <w:t>Refer to OAuth and permissions for more information on the available scopes and setting up the Redirect URL.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