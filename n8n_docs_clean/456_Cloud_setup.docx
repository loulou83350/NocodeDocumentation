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Cloud setup</w:t>
      </w:r>
    </w:p>
    <w:p>
      <w:pPr>
        <w:pStyle w:val="Heading1"/>
      </w:pPr>
      <w:r>
        <w:t>Set up user management on n8n Cloud#</w:t>
      </w:r>
    </w:p>
    <w:p>
      <w:r>
        <w:t>To access user management, upgrade to version 0.195.0 or newer.</w:t>
      </w:r>
    </w:p>
    <w:p>
      <w:r>
        <w:t>Irreversible upgrade</w:t>
      </w:r>
    </w:p>
    <w:p>
      <w:r>
        <w:t>Once you upgrade your Cloud instance to an n8n version with user management, you can't downgrade your version.</w:t>
      </w:r>
    </w:p>
    <w:p>
      <w:pPr>
        <w:pStyle w:val="Heading2"/>
      </w:pPr>
      <w:r>
        <w:t>Step one: In-app setup#</w:t>
      </w:r>
    </w:p>
    <w:p>
      <w:r>
        <w:t>When you set up user management for the first time, you create an owner account.</w:t>
      </w:r>
    </w:p>
    <w:p>
      <w:r>
        <w:t>• Open n8n. The app displays a signup screen.</w:t>
      </w:r>
    </w:p>
    <w:p>
      <w:r>
        <w:t>• Enter your details. Your password must be at least eight characters, including at least one number and one capital letter.</w:t>
      </w:r>
    </w:p>
    <w:p>
      <w:r>
        <w:t>• Click Next. n8n logs you in with your new owner account.</w:t>
      </w:r>
    </w:p>
    <w:p>
      <w:pPr>
        <w:pStyle w:val="Heading2"/>
      </w:pPr>
      <w:r>
        <w:t>Step two: Invite users#</w:t>
      </w:r>
    </w:p>
    <w:p>
      <w:r>
        <w:t>You can now invite other people to your n8n instance.</w:t>
      </w:r>
    </w:p>
    <w:p>
      <w:r>
        <w:t>• Sign into your workspace with your owner account. (If you are in the Admin Panel open your Workspace from the Dashboard)</w:t>
      </w:r>
    </w:p>
    <w:p>
      <w:r>
        <w:t>• Click the three dots next to your user icon at the bottom left and click Settings. n8n opens your Personal settings page.</w:t>
      </w:r>
    </w:p>
    <w:p>
      <w:r>
        <w:t>• Click Users to go to the Users page.</w:t>
      </w:r>
    </w:p>
    <w:p>
      <w:r>
        <w:t>• Click Invite.</w:t>
      </w:r>
    </w:p>
    <w:p>
      <w:r>
        <w:t>• Enter the new user's email address.</w:t>
      </w:r>
    </w:p>
    <w:p>
      <w:r>
        <w:t>• Click Invite user. n8n sends an email with a link for the new user to join.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