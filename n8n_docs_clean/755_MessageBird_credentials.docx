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MessageBird credentials</w:t>
      </w:r>
    </w:p>
    <w:p>
      <w:pPr>
        <w:pStyle w:val="Heading1"/>
      </w:pPr>
      <w:r>
        <w:t>MessageBird credentials#</w:t>
      </w:r>
    </w:p>
    <w:p>
      <w:r>
        <w:t>You can use these credentials to authenticate the following nodes:</w:t>
      </w:r>
    </w:p>
    <w:p>
      <w:r>
        <w:t>• MessageBird</w:t>
      </w:r>
    </w:p>
    <w:p>
      <w:pPr>
        <w:pStyle w:val="Heading2"/>
      </w:pPr>
      <w:r>
        <w:t>Prerequisites#</w:t>
      </w:r>
    </w:p>
    <w:p>
      <w:r>
        <w:t>Create a Bird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MessageBird's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generate an appropriate key, visit the Access keys page in MessageBird. Refer to the API authorization documentation for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