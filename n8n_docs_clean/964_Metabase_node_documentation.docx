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Metabase node documentation</w:t>
      </w:r>
    </w:p>
    <w:p>
      <w:pPr>
        <w:pStyle w:val="Heading1"/>
      </w:pPr>
      <w:r>
        <w:t>Metabase node#</w:t>
      </w:r>
    </w:p>
    <w:p>
      <w:r>
        <w:t>Use the Metabase node to automate work in Metabase, and integrate Metabase with other applications. n8n has built-in support for a wide range of Metabase features, including adding, and getting alerts, databases, metrics, and questions.</w:t>
      </w:r>
    </w:p>
    <w:p>
      <w:r>
        <w:t>On this page, you'll find a list of operations the Metabase node supports and links to more resources.</w:t>
      </w:r>
    </w:p>
    <w:p>
      <w:r>
        <w:t>Credentials</w:t>
      </w:r>
    </w:p>
    <w:p>
      <w:r>
        <w:t>Refer to Metabase credentials for guidance on setting up authentication.</w:t>
      </w:r>
    </w:p>
    <w:p>
      <w:pPr>
        <w:pStyle w:val="Heading2"/>
      </w:pPr>
      <w:r>
        <w:t>Operations#</w:t>
      </w:r>
    </w:p>
    <w:p>
      <w:r>
        <w:t>• Alert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Database</w:t>
        <w:br/>
        <w:t>Add</w:t>
        <w:br/>
        <w:t>Get All</w:t>
        <w:br/>
        <w:t>Get Fields</w:t>
      </w:r>
    </w:p>
    <w:p>
      <w:r>
        <w:t>• Add</w:t>
      </w:r>
    </w:p>
    <w:p>
      <w:r>
        <w:t>• Get All</w:t>
      </w:r>
    </w:p>
    <w:p>
      <w:r>
        <w:t>• Get Fields</w:t>
      </w:r>
    </w:p>
    <w:p>
      <w:r>
        <w:t>• Metric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Question</w:t>
        <w:br/>
        <w:t>Get</w:t>
        <w:br/>
        <w:t>Get All</w:t>
        <w:br/>
        <w:t>Result Data</w:t>
      </w:r>
    </w:p>
    <w:p>
      <w:r>
        <w:t>• Get</w:t>
      </w:r>
    </w:p>
    <w:p>
      <w:r>
        <w:t>• Get All</w:t>
      </w:r>
    </w:p>
    <w:p>
      <w:r>
        <w:t>• Result Data</w:t>
      </w:r>
    </w:p>
    <w:p>
      <w:pPr>
        <w:pStyle w:val="Heading2"/>
      </w:pPr>
      <w:r>
        <w:t>Templates and examples#</w:t>
      </w:r>
    </w:p>
    <w:p>
      <w:r>
        <w:t>by KumoHQ</w:t>
      </w:r>
    </w:p>
    <w:p>
      <w:r>
        <w:t>by Yulia</w:t>
      </w:r>
    </w:p>
    <w:p>
      <w:r>
        <w:t>by David Roberts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