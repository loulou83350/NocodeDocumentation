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transformation functions for dates</w:t>
      </w:r>
    </w:p>
    <w:p>
      <w:pPr>
        <w:pStyle w:val="Heading1"/>
      </w:pPr>
      <w:r>
        <w:t>Dates#</w:t>
      </w:r>
    </w:p>
    <w:p>
      <w:r>
        <w:t>A reference document listing built-in convenience functions to support data transformation in expressions for dates.</w:t>
      </w:r>
    </w:p>
    <w:p>
      <w:r>
        <w:t>JavaScript in expressions</w:t>
      </w:r>
    </w:p>
    <w:p>
      <w:r>
        <w:t>You can use any JavaScript in expressions. Refer to Expressions for more information.</w:t>
      </w:r>
    </w:p>
    <w:p>
      <w:pPr>
        <w:pStyle w:val="Heading3"/>
      </w:pPr>
      <w:r>
        <w:t>beginningOf(unit?: DurationUnit): Date #</w:t>
      </w:r>
    </w:p>
    <w:p>
      <w:r>
        <w:t>A valid string specifying the time unit.</w:t>
      </w:r>
    </w:p>
    <w:p>
      <w:r>
        <w:t>Default: week</w:t>
      </w:r>
    </w:p>
    <w:p>
      <w:r>
        <w:rPr>
          <w:rFonts w:ascii="Courier New" w:hAnsi="Courier New"/>
          <w:sz w:val="18"/>
        </w:rPr>
        <w:t>week</w:t>
      </w:r>
    </w:p>
    <w:p>
      <w:r>
        <w:t>One of: second, minute, hour, day, week, month, year</w:t>
      </w:r>
    </w:p>
    <w:p>
      <w:r>
        <w:rPr>
          <w:rFonts w:ascii="Courier New" w:hAnsi="Courier New"/>
          <w:sz w:val="18"/>
        </w:rPr>
        <w:t>second</w:t>
      </w:r>
    </w:p>
    <w:p>
      <w:r>
        <w:rPr>
          <w:rFonts w:ascii="Courier New" w:hAnsi="Courier New"/>
          <w:sz w:val="18"/>
        </w:rPr>
        <w:t>minute</w:t>
      </w:r>
    </w:p>
    <w:p>
      <w:r>
        <w:rPr>
          <w:rFonts w:ascii="Courier New" w:hAnsi="Courier New"/>
          <w:sz w:val="18"/>
        </w:rPr>
        <w:t>hour</w:t>
      </w:r>
    </w:p>
    <w:p>
      <w:r>
        <w:rPr>
          <w:rFonts w:ascii="Courier New" w:hAnsi="Courier New"/>
          <w:sz w:val="18"/>
        </w:rPr>
        <w:t>day</w:t>
      </w:r>
    </w:p>
    <w:p>
      <w:r>
        <w:rPr>
          <w:rFonts w:ascii="Courier New" w:hAnsi="Courier New"/>
          <w:sz w:val="18"/>
        </w:rPr>
        <w:t>week</w:t>
      </w:r>
    </w:p>
    <w:p>
      <w:r>
        <w:rPr>
          <w:rFonts w:ascii="Courier New" w:hAnsi="Courier New"/>
          <w:sz w:val="18"/>
        </w:rPr>
        <w:t>month</w:t>
      </w:r>
    </w:p>
    <w:p>
      <w:r>
        <w:rPr>
          <w:rFonts w:ascii="Courier New" w:hAnsi="Courier New"/>
          <w:sz w:val="18"/>
        </w:rPr>
        <w:t>year</w:t>
      </w:r>
    </w:p>
    <w:p>
      <w:pPr>
        <w:pStyle w:val="Heading3"/>
      </w:pPr>
      <w:r>
        <w:t>endOfMonth(): Date #</w:t>
      </w:r>
    </w:p>
    <w:p>
      <w:pPr>
        <w:pStyle w:val="Heading3"/>
      </w:pPr>
      <w:r>
        <w:t>extract(datePart?: DurationUnit): Number #</w:t>
      </w:r>
    </w:p>
    <w:p>
      <w:r>
        <w:t>A valid string specifying the time unit.</w:t>
      </w:r>
    </w:p>
    <w:p>
      <w:r>
        <w:t>Default: week</w:t>
      </w:r>
    </w:p>
    <w:p>
      <w:r>
        <w:rPr>
          <w:rFonts w:ascii="Courier New" w:hAnsi="Courier New"/>
          <w:sz w:val="18"/>
        </w:rPr>
        <w:t>week</w:t>
      </w:r>
    </w:p>
    <w:p>
      <w:r>
        <w:t>One of: second, minute, hour, day, week, month, year</w:t>
      </w:r>
    </w:p>
    <w:p>
      <w:r>
        <w:rPr>
          <w:rFonts w:ascii="Courier New" w:hAnsi="Courier New"/>
          <w:sz w:val="18"/>
        </w:rPr>
        <w:t>second</w:t>
      </w:r>
    </w:p>
    <w:p>
      <w:r>
        <w:rPr>
          <w:rFonts w:ascii="Courier New" w:hAnsi="Courier New"/>
          <w:sz w:val="18"/>
        </w:rPr>
        <w:t>minute</w:t>
      </w:r>
    </w:p>
    <w:p>
      <w:r>
        <w:rPr>
          <w:rFonts w:ascii="Courier New" w:hAnsi="Courier New"/>
          <w:sz w:val="18"/>
        </w:rPr>
        <w:t>hour</w:t>
      </w:r>
    </w:p>
    <w:p>
      <w:r>
        <w:rPr>
          <w:rFonts w:ascii="Courier New" w:hAnsi="Courier New"/>
          <w:sz w:val="18"/>
        </w:rPr>
        <w:t>day</w:t>
      </w:r>
    </w:p>
    <w:p>
      <w:r>
        <w:rPr>
          <w:rFonts w:ascii="Courier New" w:hAnsi="Courier New"/>
          <w:sz w:val="18"/>
        </w:rPr>
        <w:t>week</w:t>
      </w:r>
    </w:p>
    <w:p>
      <w:r>
        <w:rPr>
          <w:rFonts w:ascii="Courier New" w:hAnsi="Courier New"/>
          <w:sz w:val="18"/>
        </w:rPr>
        <w:t>month</w:t>
      </w:r>
    </w:p>
    <w:p>
      <w:r>
        <w:rPr>
          <w:rFonts w:ascii="Courier New" w:hAnsi="Courier New"/>
          <w:sz w:val="18"/>
        </w:rPr>
        <w:t>year</w:t>
      </w:r>
    </w:p>
    <w:p>
      <w:pPr>
        <w:pStyle w:val="Heading3"/>
      </w:pPr>
      <w:r>
        <w:t>format(fmt: TimeFormat): String #</w:t>
      </w:r>
    </w:p>
    <w:p>
      <w:r>
        <w:t>A valid string specifying the time format. Refer to Luxon | Table of tokens for formats.</w:t>
      </w:r>
    </w:p>
    <w:p>
      <w:pPr>
        <w:pStyle w:val="Heading3"/>
      </w:pPr>
      <w:r>
        <w:t>isBetween(date1: Date | DateTime, date2: Date | DateTime): Boolean #</w:t>
      </w:r>
    </w:p>
    <w:p>
      <w:r>
        <w:t>The first date in the range.</w:t>
      </w:r>
    </w:p>
    <w:p>
      <w:r>
        <w:t>The last date in the range.</w:t>
      </w:r>
    </w:p>
    <w:p>
      <w:pPr>
        <w:pStyle w:val="Heading3"/>
      </w:pPr>
      <w:r>
        <w:t>isDst(): Boolean #</w:t>
      </w:r>
    </w:p>
    <w:p>
      <w:pPr>
        <w:pStyle w:val="Heading3"/>
      </w:pPr>
      <w:r>
        <w:t>isInLast(n?: Number, unit?: DurationUnit): Boolean #</w:t>
      </w:r>
    </w:p>
    <w:p>
      <w:r>
        <w:t>The number of units. For example, to check if the date is in the last nine weeks, enter 9.</w:t>
      </w:r>
    </w:p>
    <w:p>
      <w:r>
        <w:t>Default: 0</w:t>
      </w:r>
    </w:p>
    <w:p>
      <w:r>
        <w:rPr>
          <w:rFonts w:ascii="Courier New" w:hAnsi="Courier New"/>
          <w:sz w:val="18"/>
        </w:rPr>
        <w:t>0</w:t>
      </w:r>
    </w:p>
    <w:p>
      <w:r>
        <w:t>A valid string specifying the time unit.</w:t>
      </w:r>
    </w:p>
    <w:p>
      <w:r>
        <w:t>Default: minutes</w:t>
      </w:r>
    </w:p>
    <w:p>
      <w:r>
        <w:rPr>
          <w:rFonts w:ascii="Courier New" w:hAnsi="Courier New"/>
          <w:sz w:val="18"/>
        </w:rPr>
        <w:t>minutes</w:t>
      </w:r>
    </w:p>
    <w:p>
      <w:r>
        <w:t>One of: second, minute, hour, day, week, month, year</w:t>
      </w:r>
    </w:p>
    <w:p>
      <w:r>
        <w:rPr>
          <w:rFonts w:ascii="Courier New" w:hAnsi="Courier New"/>
          <w:sz w:val="18"/>
        </w:rPr>
        <w:t>second</w:t>
      </w:r>
    </w:p>
    <w:p>
      <w:r>
        <w:rPr>
          <w:rFonts w:ascii="Courier New" w:hAnsi="Courier New"/>
          <w:sz w:val="18"/>
        </w:rPr>
        <w:t>minute</w:t>
      </w:r>
    </w:p>
    <w:p>
      <w:r>
        <w:rPr>
          <w:rFonts w:ascii="Courier New" w:hAnsi="Courier New"/>
          <w:sz w:val="18"/>
        </w:rPr>
        <w:t>hour</w:t>
      </w:r>
    </w:p>
    <w:p>
      <w:r>
        <w:rPr>
          <w:rFonts w:ascii="Courier New" w:hAnsi="Courier New"/>
          <w:sz w:val="18"/>
        </w:rPr>
        <w:t>day</w:t>
      </w:r>
    </w:p>
    <w:p>
      <w:r>
        <w:rPr>
          <w:rFonts w:ascii="Courier New" w:hAnsi="Courier New"/>
          <w:sz w:val="18"/>
        </w:rPr>
        <w:t>week</w:t>
      </w:r>
    </w:p>
    <w:p>
      <w:r>
        <w:rPr>
          <w:rFonts w:ascii="Courier New" w:hAnsi="Courier New"/>
          <w:sz w:val="18"/>
        </w:rPr>
        <w:t>month</w:t>
      </w:r>
    </w:p>
    <w:p>
      <w:r>
        <w:rPr>
          <w:rFonts w:ascii="Courier New" w:hAnsi="Courier New"/>
          <w:sz w:val="18"/>
        </w:rPr>
        <w:t>year</w:t>
      </w:r>
    </w:p>
    <w:p>
      <w:pPr>
        <w:pStyle w:val="Heading3"/>
      </w:pPr>
      <w:r>
        <w:t>isWeekend(): Boolean #</w:t>
      </w:r>
    </w:p>
    <w:p>
      <w:pPr>
        <w:pStyle w:val="Heading3"/>
      </w:pPr>
      <w:r>
        <w:t>minus(n: Number, unit?: DurationUnit): Date #</w:t>
      </w:r>
    </w:p>
    <w:p>
      <w:r>
        <w:t>The number of units. For example, to subtract nine seconds, enter 9 here.</w:t>
      </w:r>
    </w:p>
    <w:p>
      <w:r>
        <w:t>A valid string specifying the time unit.</w:t>
      </w:r>
    </w:p>
    <w:p>
      <w:r>
        <w:t>Default: milliseconds</w:t>
      </w:r>
    </w:p>
    <w:p>
      <w:r>
        <w:rPr>
          <w:rFonts w:ascii="Courier New" w:hAnsi="Courier New"/>
          <w:sz w:val="18"/>
        </w:rPr>
        <w:t>milliseconds</w:t>
      </w:r>
    </w:p>
    <w:p>
      <w:r>
        <w:t>One of: second, minute, hour, day, week, month, year</w:t>
      </w:r>
    </w:p>
    <w:p>
      <w:r>
        <w:rPr>
          <w:rFonts w:ascii="Courier New" w:hAnsi="Courier New"/>
          <w:sz w:val="18"/>
        </w:rPr>
        <w:t>second</w:t>
      </w:r>
    </w:p>
    <w:p>
      <w:r>
        <w:rPr>
          <w:rFonts w:ascii="Courier New" w:hAnsi="Courier New"/>
          <w:sz w:val="18"/>
        </w:rPr>
        <w:t>minute</w:t>
      </w:r>
    </w:p>
    <w:p>
      <w:r>
        <w:rPr>
          <w:rFonts w:ascii="Courier New" w:hAnsi="Courier New"/>
          <w:sz w:val="18"/>
        </w:rPr>
        <w:t>hour</w:t>
      </w:r>
    </w:p>
    <w:p>
      <w:r>
        <w:rPr>
          <w:rFonts w:ascii="Courier New" w:hAnsi="Courier New"/>
          <w:sz w:val="18"/>
        </w:rPr>
        <w:t>day</w:t>
      </w:r>
    </w:p>
    <w:p>
      <w:r>
        <w:rPr>
          <w:rFonts w:ascii="Courier New" w:hAnsi="Courier New"/>
          <w:sz w:val="18"/>
        </w:rPr>
        <w:t>week</w:t>
      </w:r>
    </w:p>
    <w:p>
      <w:r>
        <w:rPr>
          <w:rFonts w:ascii="Courier New" w:hAnsi="Courier New"/>
          <w:sz w:val="18"/>
        </w:rPr>
        <w:t>month</w:t>
      </w:r>
    </w:p>
    <w:p>
      <w:r>
        <w:rPr>
          <w:rFonts w:ascii="Courier New" w:hAnsi="Courier New"/>
          <w:sz w:val="18"/>
        </w:rPr>
        <w:t>year</w:t>
      </w:r>
    </w:p>
    <w:p>
      <w:pPr>
        <w:pStyle w:val="Heading3"/>
      </w:pPr>
      <w:r>
        <w:t>plus(n: Number, unit?: DurationUnit): Date #</w:t>
      </w:r>
    </w:p>
    <w:p>
      <w:r>
        <w:t>The number of units. For example, to add nine seconds, enter 9 here.</w:t>
      </w:r>
    </w:p>
    <w:p>
      <w:r>
        <w:t>A valid string specifying the time unit.</w:t>
      </w:r>
    </w:p>
    <w:p>
      <w:r>
        <w:t>Default: milliseconds</w:t>
      </w:r>
    </w:p>
    <w:p>
      <w:r>
        <w:rPr>
          <w:rFonts w:ascii="Courier New" w:hAnsi="Courier New"/>
          <w:sz w:val="18"/>
        </w:rPr>
        <w:t>milliseconds</w:t>
      </w:r>
    </w:p>
    <w:p>
      <w:r>
        <w:t>One of: second, minute, hour, day, week, month, year</w:t>
      </w:r>
    </w:p>
    <w:p>
      <w:r>
        <w:rPr>
          <w:rFonts w:ascii="Courier New" w:hAnsi="Courier New"/>
          <w:sz w:val="18"/>
        </w:rPr>
        <w:t>second</w:t>
      </w:r>
    </w:p>
    <w:p>
      <w:r>
        <w:rPr>
          <w:rFonts w:ascii="Courier New" w:hAnsi="Courier New"/>
          <w:sz w:val="18"/>
        </w:rPr>
        <w:t>minute</w:t>
      </w:r>
    </w:p>
    <w:p>
      <w:r>
        <w:rPr>
          <w:rFonts w:ascii="Courier New" w:hAnsi="Courier New"/>
          <w:sz w:val="18"/>
        </w:rPr>
        <w:t>hour</w:t>
      </w:r>
    </w:p>
    <w:p>
      <w:r>
        <w:rPr>
          <w:rFonts w:ascii="Courier New" w:hAnsi="Courier New"/>
          <w:sz w:val="18"/>
        </w:rPr>
        <w:t>day</w:t>
      </w:r>
    </w:p>
    <w:p>
      <w:r>
        <w:rPr>
          <w:rFonts w:ascii="Courier New" w:hAnsi="Courier New"/>
          <w:sz w:val="18"/>
        </w:rPr>
        <w:t>week</w:t>
      </w:r>
    </w:p>
    <w:p>
      <w:r>
        <w:rPr>
          <w:rFonts w:ascii="Courier New" w:hAnsi="Courier New"/>
          <w:sz w:val="18"/>
        </w:rPr>
        <w:t>month</w:t>
      </w:r>
    </w:p>
    <w:p>
      <w:r>
        <w:rPr>
          <w:rFonts w:ascii="Courier New" w:hAnsi="Courier New"/>
          <w:sz w:val="18"/>
        </w:rPr>
        <w:t>year</w:t>
      </w:r>
    </w:p>
    <w:p>
      <w:pPr>
        <w:pStyle w:val="Heading3"/>
      </w:pPr>
      <w:r>
        <w:t>toDateTime(): Date #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