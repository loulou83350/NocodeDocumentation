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</w:t>
      </w:r>
    </w:p>
    <w:p>
      <w:pPr>
        <w:pStyle w:val="Heading1"/>
      </w:pPr>
      <w:r>
        <w:t>Git#</w:t>
      </w:r>
    </w:p>
    <w:p>
      <w:r>
        <w:t>Git is a free and open-source distributed version control system designed to handle everything from small to large projects with speed and efficiency.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Add a file or folder to commit. Performs a git add.</w:t>
      </w:r>
    </w:p>
    <w:p>
      <w:r>
        <w:t>• Add Config: Add configuration property. Performs a git config set or add.</w:t>
      </w:r>
    </w:p>
    <w:p>
      <w:r>
        <w:t>• Clone a repository: Performs a git clone.</w:t>
      </w:r>
    </w:p>
    <w:p>
      <w:r>
        <w:t>• Commit files or folders to git. Performs a git commit.</w:t>
      </w:r>
    </w:p>
    <w:p>
      <w:r>
        <w:t>• Fetch from remote repository. Performs a git fetch.</w:t>
      </w:r>
    </w:p>
    <w:p>
      <w:r>
        <w:t>• List Config: Return current configuration. Performs a git config query.</w:t>
      </w:r>
    </w:p>
    <w:p>
      <w:r>
        <w:t>• Log: Return git commit history. Performs a git log.</w:t>
      </w:r>
    </w:p>
    <w:p>
      <w:r>
        <w:t>• Pull from remote repository: Performs a git pull.</w:t>
      </w:r>
    </w:p>
    <w:p>
      <w:r>
        <w:t>• Push to remote repository: Performs a git push.</w:t>
      </w:r>
    </w:p>
    <w:p>
      <w:r>
        <w:t>• Push Tags to remote repository: Performs a git push --tags.</w:t>
      </w:r>
    </w:p>
    <w:p>
      <w:r>
        <w:t>• Return Status of current repository: Performs a git status.</w:t>
      </w:r>
    </w:p>
    <w:p>
      <w:r>
        <w:t>• Create a new Tag: Performs a git tag.</w:t>
      </w:r>
    </w:p>
    <w:p>
      <w:r>
        <w:t>• User Setup: Set the user.</w:t>
      </w:r>
    </w:p>
    <w:p>
      <w:r>
        <w:t>Refer to the sections below for more details on the parameters and options for each operation.</w:t>
      </w:r>
    </w:p>
    <w:p>
      <w:pPr>
        <w:pStyle w:val="Heading2"/>
      </w:pPr>
      <w:r>
        <w:t>Add#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Paths to Add: Enter a comma-separated list of paths of files or folders to add in this field. You can use absolute paths or relative paths from the Repository Path.</w:t>
      </w:r>
    </w:p>
    <w:p>
      <w:pPr>
        <w:pStyle w:val="Heading2"/>
      </w:pPr>
      <w:r>
        <w:t>Add Config#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Key: Enter the name of the key to set.</w:t>
      </w:r>
    </w:p>
    <w:p>
      <w:r>
        <w:t>• Value: Enter the value of the key to set.</w:t>
      </w:r>
    </w:p>
    <w:p>
      <w:pPr>
        <w:pStyle w:val="Heading3"/>
      </w:pPr>
      <w:r>
        <w:t>Add Config options#</w:t>
      </w:r>
    </w:p>
    <w:p>
      <w:r>
        <w:t>The add config operation adds the Mode option. Choose whether to Set or Append the setting in the local config.</w:t>
      </w:r>
    </w:p>
    <w:p>
      <w:pPr>
        <w:pStyle w:val="Heading2"/>
      </w:pPr>
      <w:r>
        <w:t>Clone#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Authentication: Select Authenticate to pass credentials in. Select None to not use authentication.</w:t>
        <w:br/>
        <w:t>Credential for Git: If you select Authenticate, you must select or create credentials for the node to use. Refer to Git credential for more information.</w:t>
      </w:r>
    </w:p>
    <w:p>
      <w:r>
        <w:t>• Credential for Git: If you select Authenticate, you must select or create credentials for the node to use. Refer to Git credential for more information.</w:t>
      </w:r>
    </w:p>
    <w:p>
      <w:r>
        <w:t>• New Repository Path: Enter the local path where you'd like to locate the cloned repository.</w:t>
      </w:r>
    </w:p>
    <w:p>
      <w:r>
        <w:t>• Source Repository: Enter the URL or path of the repository you want to clone.</w:t>
      </w:r>
    </w:p>
    <w:p>
      <w:pPr>
        <w:pStyle w:val="Heading2"/>
      </w:pPr>
      <w:r>
        <w:t>Commit#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Message: Enter the commit message to use in this field.</w:t>
      </w:r>
    </w:p>
    <w:p>
      <w:pPr>
        <w:pStyle w:val="Heading3"/>
      </w:pPr>
      <w:r>
        <w:t>Commit options#</w:t>
      </w:r>
    </w:p>
    <w:p>
      <w:r>
        <w:t>The commit operation adds the Paths to Add option. To commit all "added" files and folders, leave this field blank. To commit specific "added" files and folders, enter a comma-separated list of paths of files or folders in this field.</w:t>
      </w:r>
    </w:p>
    <w:p>
      <w:r>
        <w:t>You can use absolute paths or relative paths from the Repository Path.</w:t>
      </w:r>
    </w:p>
    <w:p>
      <w:pPr>
        <w:pStyle w:val="Heading2"/>
      </w:pPr>
      <w:r>
        <w:t>Fetch#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List Config#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Log#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Return All: When turned on, the node will return all results. When turned off, the node will return results up to the set Limit.</w:t>
      </w:r>
    </w:p>
    <w:p>
      <w:r>
        <w:t>• Limit: Only available when you turn off Return All. Enter the maximum number of results to return.</w:t>
      </w:r>
    </w:p>
    <w:p>
      <w:pPr>
        <w:pStyle w:val="Heading3"/>
      </w:pPr>
      <w:r>
        <w:t>Log options#</w:t>
      </w:r>
    </w:p>
    <w:p>
      <w:r>
        <w:t>The log operation adds the File option. Enter the path of a file or folder to get the history of in this field.</w:t>
      </w:r>
    </w:p>
    <w:p>
      <w:r>
        <w:t>You can use absolute paths or relative paths from the Repository Path.</w:t>
      </w:r>
    </w:p>
    <w:p>
      <w:pPr>
        <w:pStyle w:val="Heading2"/>
      </w:pPr>
      <w:r>
        <w:t>Pull#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Push#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Authentication: Select Authenticate to pass credentials in or None to not use authentication.</w:t>
        <w:br/>
        <w:t>If you select Authenticate, you must select or create Credential for Git for the node to use. Refer to Git credential for more information.</w:t>
      </w:r>
    </w:p>
    <w:p>
      <w:r>
        <w:t>• If you select Authenticate, you must select or create Credential for Git for the node to use. Refer to Git credential for more information.</w:t>
      </w:r>
    </w:p>
    <w:p>
      <w:pPr>
        <w:pStyle w:val="Heading3"/>
      </w:pPr>
      <w:r>
        <w:t>Push options#</w:t>
      </w:r>
    </w:p>
    <w:p>
      <w:r>
        <w:t>The push operation adds the Target Repository option. Enter the URL or path of the repository to push to in this field.</w:t>
      </w:r>
    </w:p>
    <w:p>
      <w:pPr>
        <w:pStyle w:val="Heading2"/>
      </w:pPr>
      <w:r>
        <w:t>Push Tags#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Status#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Tag#</w:t>
      </w:r>
    </w:p>
    <w:p>
      <w:r>
        <w:t>Configure this operation with these parameters:</w:t>
      </w:r>
    </w:p>
    <w:p>
      <w:r>
        <w:t>• Repository Path: Enter the local path of the git repository.</w:t>
      </w:r>
    </w:p>
    <w:p>
      <w:r>
        <w:t>• Name: Enter the name of the tag to create in this field.</w:t>
      </w:r>
    </w:p>
    <w:p>
      <w:pPr>
        <w:pStyle w:val="Heading2"/>
      </w:pPr>
      <w:r>
        <w:t>User Setup#</w:t>
      </w:r>
    </w:p>
    <w:p>
      <w:r>
        <w:t>This operation only prompts you to enter the local path of the git repository in the Repository Path parameter.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Jenny</w:t>
      </w:r>
    </w:p>
    <w:p>
      <w:r>
        <w:t>by Mihai Farcas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