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UpLead credentials</w:t>
      </w:r>
    </w:p>
    <w:p>
      <w:pPr>
        <w:pStyle w:val="Heading1"/>
      </w:pPr>
      <w:r>
        <w:t>UpLead credentials#</w:t>
      </w:r>
    </w:p>
    <w:p>
      <w:r>
        <w:t>You can use these credentials to authenticate the following nodes:</w:t>
      </w:r>
    </w:p>
    <w:p>
      <w:r>
        <w:t>• UpLead</w:t>
      </w:r>
    </w:p>
    <w:p>
      <w:pPr>
        <w:pStyle w:val="Heading2"/>
      </w:pPr>
      <w:r>
        <w:t>Prerequisites#</w:t>
      </w:r>
    </w:p>
    <w:p>
      <w:r>
        <w:t>Create an UpLead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UpLead's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Go to your Account &gt; Profiles to Generate New API Key. Refer to How can I generate an API key?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