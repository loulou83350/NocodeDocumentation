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Lemlist node documentation</w:t>
      </w:r>
    </w:p>
    <w:p>
      <w:pPr>
        <w:pStyle w:val="Heading1"/>
      </w:pPr>
      <w:r>
        <w:t>Lemlist node#</w:t>
      </w:r>
    </w:p>
    <w:p>
      <w:r>
        <w:t>Use the Lemlist node to automate work in Lemlist, and integrate Lemlist with other applications. n8n has built-in support for a wide range of Lemlist features, including getting activities, teams and campaigns, as well as creating, updating, and deleting leads.</w:t>
      </w:r>
    </w:p>
    <w:p>
      <w:r>
        <w:t>On this page, you'll find a list of operations the Lemlist node supports and links to more resources.</w:t>
      </w:r>
    </w:p>
    <w:p>
      <w:r>
        <w:t>Credentials</w:t>
      </w:r>
    </w:p>
    <w:p>
      <w:r>
        <w:t>Refer to Lemlist credentials for guidance on setting up authentication.</w:t>
      </w:r>
    </w:p>
    <w:p>
      <w:pPr>
        <w:pStyle w:val="Heading2"/>
      </w:pPr>
      <w:r>
        <w:t>Operations#</w:t>
      </w:r>
    </w:p>
    <w:p>
      <w:r>
        <w:t>• Activity</w:t>
        <w:br/>
        <w:t>Get Many: Get many activities</w:t>
      </w:r>
    </w:p>
    <w:p>
      <w:r>
        <w:t>• Get Many: Get many activities</w:t>
      </w:r>
    </w:p>
    <w:p>
      <w:r>
        <w:t>• Campaign</w:t>
        <w:br/>
        <w:t>Get Many: Get many campaigns</w:t>
        <w:br/>
        <w:t>Get Stats: Get campaign stats</w:t>
      </w:r>
    </w:p>
    <w:p>
      <w:r>
        <w:t>• Get Many: Get many campaigns</w:t>
      </w:r>
    </w:p>
    <w:p>
      <w:r>
        <w:t>• Get Stats: Get campaign stats</w:t>
      </w:r>
    </w:p>
    <w:p>
      <w:r>
        <w:t>• Enrichment</w:t>
        <w:br/>
        <w:t>Get: Fetches a previously completed enrichment</w:t>
        <w:br/>
        <w:t>Enrich Lead: Enrich a lead using an email or LinkedIn URL</w:t>
        <w:br/>
        <w:t>Enrich Person: Enrich a person using an email or LinkedIn URL</w:t>
      </w:r>
    </w:p>
    <w:p>
      <w:r>
        <w:t>• Get: Fetches a previously completed enrichment</w:t>
      </w:r>
    </w:p>
    <w:p>
      <w:r>
        <w:t>• Enrich Lead: Enrich a lead using an email or LinkedIn URL</w:t>
      </w:r>
    </w:p>
    <w:p>
      <w:r>
        <w:t>• Enrich Person: Enrich a person using an email or LinkedIn URL</w:t>
      </w:r>
    </w:p>
    <w:p>
      <w:r>
        <w:t>• Lead</w:t>
        <w:br/>
        <w:t>Create: Create a new lead</w:t>
        <w:br/>
        <w:t>Delete: Delete an existing lead</w:t>
        <w:br/>
        <w:t>Get: Get an existing lead</w:t>
        <w:br/>
        <w:t>Unsubscribe: Unsubscribe an existing lead</w:t>
      </w:r>
    </w:p>
    <w:p>
      <w:r>
        <w:t>• Create: Create a new lead</w:t>
      </w:r>
    </w:p>
    <w:p>
      <w:r>
        <w:t>• Delete: Delete an existing lead</w:t>
      </w:r>
    </w:p>
    <w:p>
      <w:r>
        <w:t>• Get: Get an existing lead</w:t>
      </w:r>
    </w:p>
    <w:p>
      <w:r>
        <w:t>• Unsubscribe: Unsubscribe an existing lead</w:t>
      </w:r>
    </w:p>
    <w:p>
      <w:r>
        <w:t>• Team</w:t>
        <w:br/>
        <w:t>Get: Get an existing team</w:t>
        <w:br/>
        <w:t>Get Credits: Get an existing team's credits</w:t>
      </w:r>
    </w:p>
    <w:p>
      <w:r>
        <w:t>• Get: Get an existing team</w:t>
      </w:r>
    </w:p>
    <w:p>
      <w:r>
        <w:t>• Get Credits: Get an existing team's credits</w:t>
      </w:r>
    </w:p>
    <w:p>
      <w:r>
        <w:t>• Unsubscribe</w:t>
        <w:br/>
        <w:t>Add: Add an email to an unsubscribe list</w:t>
        <w:br/>
        <w:t>Delete: Delete an email from an unsubscribe list</w:t>
        <w:br/>
        <w:t>Get Many: Get many unsubscribed emails</w:t>
      </w:r>
    </w:p>
    <w:p>
      <w:r>
        <w:t>• Add: Add an email to an unsubscribe list</w:t>
      </w:r>
    </w:p>
    <w:p>
      <w:r>
        <w:t>• Delete: Delete an email from an unsubscribe list</w:t>
      </w:r>
    </w:p>
    <w:p>
      <w:r>
        <w:t>• Get Many: Get many unsubscribed emails</w:t>
      </w:r>
    </w:p>
    <w:p>
      <w:pPr>
        <w:pStyle w:val="Heading2"/>
      </w:pPr>
      <w:r>
        <w:t>Templates and examples#</w:t>
      </w:r>
    </w:p>
    <w:p>
      <w:r>
        <w:t>by Pauline</w:t>
      </w:r>
    </w:p>
    <w:p>
      <w:r>
        <w:t>by Lucas Perret</w:t>
      </w:r>
    </w:p>
    <w:p>
      <w:r>
        <w:t>by Lucas Perret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