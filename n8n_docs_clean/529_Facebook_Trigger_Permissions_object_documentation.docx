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Facebook Trigger Permissions object documentation</w:t>
      </w:r>
    </w:p>
    <w:p>
      <w:pPr>
        <w:pStyle w:val="Heading1"/>
      </w:pPr>
      <w:r>
        <w:t>Facebook Trigger Permissions object#</w:t>
      </w:r>
    </w:p>
    <w:p>
      <w:r>
        <w:t>Use this object to receive updates when a user grants or revokes a permission for your app. Refer to Facebook Trigger for more information on the trigger itself.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Facebook Trigger integrations page.</w:t>
      </w:r>
    </w:p>
    <w:p>
      <w:pPr>
        <w:pStyle w:val="Heading2"/>
      </w:pPr>
      <w:r>
        <w:t>Trigger configuration#</w:t>
      </w:r>
    </w:p>
    <w:p>
      <w:r>
        <w:t>To configure the trigger with this Object:</w:t>
      </w:r>
    </w:p>
    <w:p>
      <w:r>
        <w:t>• Select the Credential to connect with. Select an existing or create a new Facebook App credential.</w:t>
      </w:r>
    </w:p>
    <w:p>
      <w:r>
        <w:t>• Enter the APP ID of the app connected to your credential. Refer to the Facebook App credential documentation for more information.</w:t>
      </w:r>
    </w:p>
    <w:p>
      <w:r>
        <w:t>• Select Permissions as the Object.</w:t>
      </w:r>
    </w:p>
    <w:p>
      <w:r>
        <w:t>• Field Names or IDs: By default, the node will trigger on all the available events using the * wildcard filter. If you'd like to limit the events, use the X to remove the star and use the dropdown or an expression to select the updates you're interested in.</w:t>
      </w:r>
    </w:p>
    <w:p>
      <w:r>
        <w:rPr>
          <w:rFonts w:ascii="Courier New" w:hAnsi="Courier New"/>
          <w:sz w:val="18"/>
        </w:rPr>
        <w:t>*</w:t>
      </w:r>
    </w:p>
    <w:p>
      <w:r>
        <w:rPr>
          <w:rFonts w:ascii="Courier New" w:hAnsi="Courier New"/>
          <w:sz w:val="18"/>
        </w:rPr>
        <w:t>X</w:t>
      </w:r>
    </w:p>
    <w:p>
      <w:r>
        <w:t>• In Options, choose whether to turn on the toggle to Include Values. When turned on, the node includes the new values for the changes.</w:t>
      </w:r>
    </w:p>
    <w:p>
      <w:pPr>
        <w:pStyle w:val="Heading2"/>
      </w:pPr>
      <w:r>
        <w:t>Related resources#</w:t>
      </w:r>
    </w:p>
    <w:p>
      <w:r>
        <w:t>Refer to Meta's Permissions Graph API reference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