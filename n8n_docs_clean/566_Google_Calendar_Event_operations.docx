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Calendar Event operations</w:t>
      </w:r>
    </w:p>
    <w:p>
      <w:pPr>
        <w:pStyle w:val="Heading1"/>
      </w:pPr>
      <w:r>
        <w:t>Google Calendar Event operations#</w:t>
      </w:r>
    </w:p>
    <w:p>
      <w:r>
        <w:t>Use these operations to create, delete, get, and update events in Google Calendar. Refer to Google Calendar for more information on the Google Calendar node itself.</w:t>
      </w:r>
    </w:p>
    <w:p>
      <w:pPr>
        <w:pStyle w:val="Heading2"/>
      </w:pPr>
      <w:r>
        <w:t>Create#</w:t>
      </w:r>
    </w:p>
    <w:p>
      <w:r>
        <w:t>Use this operation to add an event to a Google Calendar.</w:t>
      </w:r>
    </w:p>
    <w:p>
      <w:r>
        <w:t>Enter these parameters:</w:t>
      </w:r>
    </w:p>
    <w:p>
      <w:r>
        <w:t>• Credential to connect with: Create or select an existing Google Calendar credentials.</w:t>
      </w:r>
    </w:p>
    <w:p>
      <w:r>
        <w:t>• Resource: Select Event.</w:t>
      </w:r>
    </w:p>
    <w:p>
      <w:r>
        <w:t>• Operation: Select Create.</w:t>
      </w:r>
    </w:p>
    <w:p>
      <w:r>
        <w:t>• Calendar: Choose a calendar you want to add an event to. Select From list to choose the title from the dropdown list or By ID to enter a calendar ID.</w:t>
      </w:r>
    </w:p>
    <w:p>
      <w:r>
        <w:t>• Start Time: The start time for the event. By default, uses an expression evaluating to the current time ({{ $now }}).</w:t>
      </w:r>
    </w:p>
    <w:p>
      <w:r>
        <w:rPr>
          <w:rFonts w:ascii="Courier New" w:hAnsi="Courier New"/>
          <w:sz w:val="18"/>
        </w:rPr>
        <w:t>{{ $now }}</w:t>
      </w:r>
    </w:p>
    <w:p>
      <w:r>
        <w:t>• End Time: The end time for the event. By default, this uses an expression evaluating to an hour from now ({{ $now.plus(1, 'hour') }}).</w:t>
      </w:r>
    </w:p>
    <w:p>
      <w:r>
        <w:rPr>
          <w:rFonts w:ascii="Courier New" w:hAnsi="Courier New"/>
          <w:sz w:val="18"/>
        </w:rPr>
        <w:t>{{ $now.plus(1, 'hour') }}</w:t>
      </w:r>
    </w:p>
    <w:p>
      <w:r>
        <w:t>• Use Default Reminders: Whether to enable default reminders for the event according to the calendar configuration.</w:t>
      </w:r>
    </w:p>
    <w:p>
      <w:pPr>
        <w:pStyle w:val="Heading3"/>
      </w:pPr>
      <w:r>
        <w:t>Options#</w:t>
      </w:r>
    </w:p>
    <w:p>
      <w:r>
        <w:t>• All Day: Whether the event is all day or not.</w:t>
      </w:r>
    </w:p>
    <w:p>
      <w:r>
        <w:t>• Attendees: Attendees to invite to the event.</w:t>
      </w:r>
    </w:p>
    <w:p>
      <w:r>
        <w:t>• Color Name or ID: The color of the event. Choose from the list or specify the ID using an expression.</w:t>
      </w:r>
    </w:p>
    <w:p>
      <w:r>
        <w:t>• Conference Data: Creates a conference link (Hangouts, Meet, etc.) and attaches it to the event.</w:t>
      </w:r>
    </w:p>
    <w:p>
      <w:r>
        <w:t>• Description: A description for the event.</w:t>
      </w:r>
    </w:p>
    <w:p>
      <w:r>
        <w:t>• Guests Can Invite Others: Whether attendees other than the organizer can invite others to the event.</w:t>
      </w:r>
    </w:p>
    <w:p>
      <w:r>
        <w:t>• Guests Can Modify: Whether attendees other than the organizer can modify the event.</w:t>
      </w:r>
    </w:p>
    <w:p>
      <w:r>
        <w:t>• Guests Can See Other Guests: Whether attendees other than the organizer can see who the event's attendees are.</w:t>
      </w:r>
    </w:p>
    <w:p>
      <w:r>
        <w:t>• ID: Opaque identifier of the event.</w:t>
      </w:r>
    </w:p>
    <w:p>
      <w:r>
        <w:t>• Location: Geographic location of the event as free-form text.</w:t>
      </w:r>
    </w:p>
    <w:p>
      <w:r>
        <w:t>• Max Attendees: The maximum number of attendees to include in the response. If there are more than the specified number of attendees, only returns the participant.</w:t>
      </w:r>
    </w:p>
    <w:p>
      <w:r>
        <w:t>• Repeat Frequency: The repetition interval for recurring events.</w:t>
      </w:r>
    </w:p>
    <w:p>
      <w:r>
        <w:t>• Repeat How Many Times?: The number of instances to create for recurring events.</w:t>
      </w:r>
    </w:p>
    <w:p>
      <w:r>
        <w:t>• Repeat Until: The date at which recurring events should stop.</w:t>
      </w:r>
    </w:p>
    <w:p>
      <w:r>
        <w:t>• RRULE: Recurrence rule. When set, ignores the Repeat Frequency, Repeat How Many Times, and Repeat Until parameters.</w:t>
      </w:r>
    </w:p>
    <w:p>
      <w:r>
        <w:t>• Send Updates: Whether to send notifications about the creation of the new event.</w:t>
      </w:r>
    </w:p>
    <w:p>
      <w:r>
        <w:t>• Show Me As: Whether the event blocks time on the calendar.</w:t>
      </w:r>
    </w:p>
    <w:p>
      <w:r>
        <w:t>• Summary: The title of the event.</w:t>
      </w:r>
    </w:p>
    <w:p>
      <w:r>
        <w:t>Refer to the Events: insert | Google Calendar API documentation for more information.</w:t>
      </w:r>
    </w:p>
    <w:p>
      <w:pPr>
        <w:pStyle w:val="Heading2"/>
      </w:pPr>
      <w:r>
        <w:t>Delete#</w:t>
      </w:r>
    </w:p>
    <w:p>
      <w:r>
        <w:t>Use this operation to delete an event from a Google Calendar.</w:t>
      </w:r>
    </w:p>
    <w:p>
      <w:r>
        <w:t>Enter these parameters:</w:t>
      </w:r>
    </w:p>
    <w:p>
      <w:r>
        <w:t>• Credential to connect with: Create or select an existing Google Calendar credentials.</w:t>
      </w:r>
    </w:p>
    <w:p>
      <w:r>
        <w:t>• Resource: Select Event.</w:t>
      </w:r>
    </w:p>
    <w:p>
      <w:r>
        <w:t>• Operation: Select Delete.</w:t>
      </w:r>
    </w:p>
    <w:p>
      <w:r>
        <w:t>• Calendar: Choose a calendar you want to delete an event from. Select From list to choose the title from the dropdown list or By ID to enter a calendar ID.</w:t>
      </w:r>
    </w:p>
    <w:p>
      <w:r>
        <w:t>• Event ID: The ID of the event to delete.</w:t>
      </w:r>
    </w:p>
    <w:p>
      <w:pPr>
        <w:pStyle w:val="Heading3"/>
      </w:pPr>
      <w:r>
        <w:t>Options#</w:t>
      </w:r>
    </w:p>
    <w:p>
      <w:r>
        <w:t>• Send Updates: Whether to send notifications about the deletion of the event.</w:t>
      </w:r>
    </w:p>
    <w:p>
      <w:r>
        <w:t>Refer to the Events: delete | Google Calendar API documentation for more information.</w:t>
      </w:r>
    </w:p>
    <w:p>
      <w:pPr>
        <w:pStyle w:val="Heading2"/>
      </w:pPr>
      <w:r>
        <w:t>Get#</w:t>
      </w:r>
    </w:p>
    <w:p>
      <w:r>
        <w:t>Use this operation to retrieve an event from a Google Calendar.</w:t>
      </w:r>
    </w:p>
    <w:p>
      <w:r>
        <w:t>Enter these parameters:</w:t>
      </w:r>
    </w:p>
    <w:p>
      <w:r>
        <w:t>• Credential to connect with: Create or select an existing Google Calendar credentials.</w:t>
      </w:r>
    </w:p>
    <w:p>
      <w:r>
        <w:t>• Resource: Select Event.</w:t>
      </w:r>
    </w:p>
    <w:p>
      <w:r>
        <w:t>• Operation: Select Get.</w:t>
      </w:r>
    </w:p>
    <w:p>
      <w:r>
        <w:t>• Calendar: Choose a calendar you want to get an event from. Select From list to choose the title from the dropdown list or By ID to enter a calendar ID.</w:t>
      </w:r>
    </w:p>
    <w:p>
      <w:r>
        <w:t>• Event ID: The ID of the event to get.</w:t>
      </w:r>
    </w:p>
    <w:p>
      <w:pPr>
        <w:pStyle w:val="Heading3"/>
      </w:pPr>
      <w:r>
        <w:t>Options#</w:t>
      </w:r>
    </w:p>
    <w:p>
      <w:r>
        <w:t>• Max Attendees: The maximum number of attendees to include in the response. If there are more than the specified number of attendees, only returns the participant.</w:t>
      </w:r>
    </w:p>
    <w:p>
      <w:r>
        <w:t>• Return Next Instance of Recurrent Event: Whether to return the next instance of a recurring event instead of the event itself.</w:t>
      </w:r>
    </w:p>
    <w:p>
      <w:r>
        <w:t>• Timezone: The timezone used in the response. By default, uses the n8n timezone.</w:t>
      </w:r>
    </w:p>
    <w:p>
      <w:r>
        <w:t>Refer to the Events: get | Google Calendar API documentation for more information.</w:t>
      </w:r>
    </w:p>
    <w:p>
      <w:pPr>
        <w:pStyle w:val="Heading2"/>
      </w:pPr>
      <w:r>
        <w:t>Get Many#</w:t>
      </w:r>
    </w:p>
    <w:p>
      <w:r>
        <w:t>Use this operation to retrieve more than one event from a Google Calendar.</w:t>
      </w:r>
    </w:p>
    <w:p>
      <w:r>
        <w:t>Enter these parameters:</w:t>
      </w:r>
    </w:p>
    <w:p>
      <w:r>
        <w:t>• Credential to connect with: Create or select an existing Google Calendar credentials.</w:t>
      </w:r>
    </w:p>
    <w:p>
      <w:r>
        <w:t>• Resource: Select Event.</w:t>
      </w:r>
    </w:p>
    <w:p>
      <w:r>
        <w:t>• Operation: Select Get Many.</w:t>
      </w:r>
    </w:p>
    <w:p>
      <w:r>
        <w:t>• Calendar: Choose a calendar you want to get an event from. Select From list to choose the title from the dropdown list or By ID to enter a calendar ID.</w:t>
      </w:r>
    </w:p>
    <w:p>
      <w:r>
        <w:t>• Return All: Whether to return all results or only up to a given limit.</w:t>
      </w:r>
    </w:p>
    <w:p>
      <w:r>
        <w:t>• Limit: (When "Return All" isn't selected) The maximum number of results to return.</w:t>
      </w:r>
    </w:p>
    <w:p>
      <w:r>
        <w:t>• After: Retrieve events that occur after this time. At least part of the event must be after this time. By default, this uses an expression evaluating to the current time ({{ $now }}). Switch the field to "fixed" to select a date from a date widget.</w:t>
      </w:r>
    </w:p>
    <w:p>
      <w:r>
        <w:rPr>
          <w:rFonts w:ascii="Courier New" w:hAnsi="Courier New"/>
          <w:sz w:val="18"/>
        </w:rPr>
        <w:t>{{ $now }}</w:t>
      </w:r>
    </w:p>
    <w:p>
      <w:r>
        <w:t>• Before: Retrieve events that occur before this time. At least part of the event must be before this time. By default, this uses an expression evaluating to the current time plus a week ({{ $now.plus({ week: 1 }) }}). Switch the field to "fixed" to select a date from a date widget.</w:t>
      </w:r>
    </w:p>
    <w:p>
      <w:r>
        <w:rPr>
          <w:rFonts w:ascii="Courier New" w:hAnsi="Courier New"/>
          <w:sz w:val="18"/>
        </w:rPr>
        <w:t>{{ $now.plus({ week: 1 }) }}</w:t>
      </w:r>
    </w:p>
    <w:p>
      <w:pPr>
        <w:pStyle w:val="Heading3"/>
      </w:pPr>
      <w:r>
        <w:t>Options#</w:t>
      </w:r>
    </w:p>
    <w:p>
      <w:r>
        <w:t>• Fields: Specify the fields to return. By default, returns a set of commonly used fields predefined by Google. Use "*" to return all fields. You can find out more in Google Calendar's documentation on working with partial resources.</w:t>
      </w:r>
    </w:p>
    <w:p>
      <w:r>
        <w:t>• iCalUID: Specifies an event ID (in the iCalendar format) to include in the response.</w:t>
      </w:r>
    </w:p>
    <w:p>
      <w:r>
        <w:t>• Max Attendees: The maximum number of attendees to include in the response. If there are more than the specified number of attendees, only returns the participant.</w:t>
      </w:r>
    </w:p>
    <w:p>
      <w:r>
        <w:t>• Order By: The order to use for the events in the response.</w:t>
      </w:r>
    </w:p>
    <w:p>
      <w:r>
        <w:t>• Query: Free text search terms to find events that match. This searches all fields except for extended properties.</w:t>
      </w:r>
    </w:p>
    <w:p>
      <w:r>
        <w:t>• Recurring Event Handling: What to do for recurring events:</w:t>
        <w:br/>
        <w:t>All Occurrences: Return all instances of the recurring event for the specified time range.</w:t>
        <w:br/>
        <w:t>First Occurrence: Return the first event of a recurring event within the specified time range.</w:t>
        <w:br/>
        <w:t>Next Occurrence: Return the next instance of a recurring event within the specified time range.</w:t>
      </w:r>
    </w:p>
    <w:p>
      <w:r>
        <w:t>• All Occurrences: Return all instances of the recurring event for the specified time range.</w:t>
      </w:r>
    </w:p>
    <w:p>
      <w:r>
        <w:t>• First Occurrence: Return the first event of a recurring event within the specified time range.</w:t>
      </w:r>
    </w:p>
    <w:p>
      <w:r>
        <w:t>• Next Occurrence: Return the next instance of a recurring event within the specified time range.</w:t>
      </w:r>
    </w:p>
    <w:p>
      <w:r>
        <w:t>• Show Deleted: Whether to include deleted events (with status equal to "cancelled") in the results.</w:t>
      </w:r>
    </w:p>
    <w:p>
      <w:r>
        <w:t>• Show Hidden Invitations: Whether to include hidden invitations in the results.</w:t>
      </w:r>
    </w:p>
    <w:p>
      <w:r>
        <w:t>• Timezone: The timezone used in the response. By default, uses the n8n timezone.</w:t>
      </w:r>
    </w:p>
    <w:p>
      <w:r>
        <w:t>• Updated Min: The lower bounds for an event's last modification time (as an RFC 3339 timestamp)</w:t>
      </w:r>
    </w:p>
    <w:p>
      <w:r>
        <w:t>Refer to the Events: list | Google Calendar API documentation for more information.</w:t>
      </w:r>
    </w:p>
    <w:p>
      <w:pPr>
        <w:pStyle w:val="Heading2"/>
      </w:pPr>
      <w:r>
        <w:t>Update#</w:t>
      </w:r>
    </w:p>
    <w:p>
      <w:r>
        <w:t>Use this operation to update an event in a Google Calendar.</w:t>
      </w:r>
    </w:p>
    <w:p>
      <w:r>
        <w:t>Enter these parameters:</w:t>
      </w:r>
    </w:p>
    <w:p>
      <w:r>
        <w:t>• Credential to connect with: Create or select an existing Google Calendar credentials.</w:t>
      </w:r>
    </w:p>
    <w:p>
      <w:r>
        <w:t>• Resource: Select Event.</w:t>
      </w:r>
    </w:p>
    <w:p>
      <w:r>
        <w:t>• Operation: Select Update.</w:t>
      </w:r>
    </w:p>
    <w:p>
      <w:r>
        <w:t>• Calendar: Choose a calendar you want to add an event to. Select From list to choose the title from the dropdown list or By ID to enter a calendar ID.</w:t>
      </w:r>
    </w:p>
    <w:p>
      <w:r>
        <w:t>• Event ID: The ID of the event to update.</w:t>
      </w:r>
    </w:p>
    <w:p>
      <w:r>
        <w:t>• Modify: For recurring events, choose whether to update the recurring event or a specific instance of the recurring event.</w:t>
      </w:r>
    </w:p>
    <w:p>
      <w:r>
        <w:t>• Use Default Reminders: Whether to enable default reminders for the event according to the calendar configuration.</w:t>
      </w:r>
    </w:p>
    <w:p>
      <w:r>
        <w:t>• Update Fields: The fields of the event to update:</w:t>
        <w:br/>
        <w:t>All Day: Whether the event is all day or not.</w:t>
        <w:br/>
        <w:t>Attendees: Attendees to invite to the event. You can choose to either add attendees or replace the existing attendee list.</w:t>
        <w:br/>
        <w:t>Color Name or ID: The color of the event. Choose from the list or specify the ID using an expression.</w:t>
        <w:br/>
        <w:t>Description: A description for the event.</w:t>
        <w:br/>
        <w:t>End: The end time of the event.</w:t>
        <w:br/>
        <w:t>Guests Can Invite Others: Whether attendees other than the organizer can invite others to the event.</w:t>
        <w:br/>
        <w:t>Guests Can Modify: Whether attendees other than the organizer can make changes to the event.</w:t>
        <w:br/>
        <w:t>Guests Can See Other Guests: Whether attendees other than the organizer can see who the event's attendees are.</w:t>
        <w:br/>
        <w:t>ID: Opaque identifier of the event.</w:t>
        <w:br/>
        <w:t>Location: Geographic location of the event as free-form text.</w:t>
        <w:br/>
        <w:t>Max Attendees: The maximum number of attendees to include in the response. If there are more than the specified number of attendees, only returns the participant.</w:t>
        <w:br/>
        <w:t>Repeat Frequency: The repetition interval for recurring events.</w:t>
        <w:br/>
        <w:t>Repeat How Many Times?: The number of instances to create for recurring events.</w:t>
        <w:br/>
        <w:t>Repeat Until: The date at which recurring events should stop.</w:t>
        <w:br/>
        <w:t>RRULE: Recurrence rule. When set, ignores the Repeat Frequency, Repeat How Many Times, and Repeat Until parameters.</w:t>
        <w:br/>
        <w:t>Send Updates: Whether to send notifications about the creation of the new event.</w:t>
        <w:br/>
        <w:t>Show Me As: Whether the event blocks time on the calendar.</w:t>
        <w:br/>
        <w:t>Start: The start time of the event.</w:t>
        <w:br/>
        <w:t>Summary: The title of the event.</w:t>
        <w:br/>
        <w:t>Visibility: The visibility of the event:</w:t>
        <w:br/>
        <w:t>Confidential: The event is private. This value is provided for compatibility.</w:t>
        <w:br/>
        <w:t>Default: Uses the default visibility for events on the calendar.</w:t>
        <w:br/>
        <w:t>Public: The event is public and the event details are visible to all readers of the calendar.</w:t>
        <w:br/>
        <w:t>Private: The event is private and only event attendees may view event details.</w:t>
      </w:r>
    </w:p>
    <w:p>
      <w:r>
        <w:t>• All Day: Whether the event is all day or not.</w:t>
      </w:r>
    </w:p>
    <w:p>
      <w:r>
        <w:t>• Attendees: Attendees to invite to the event. You can choose to either add attendees or replace the existing attendee list.</w:t>
      </w:r>
    </w:p>
    <w:p>
      <w:r>
        <w:t>• Color Name or ID: The color of the event. Choose from the list or specify the ID using an expression.</w:t>
      </w:r>
    </w:p>
    <w:p>
      <w:r>
        <w:t>• Description: A description for the event.</w:t>
      </w:r>
    </w:p>
    <w:p>
      <w:r>
        <w:t>• End: The end time of the event.</w:t>
      </w:r>
    </w:p>
    <w:p>
      <w:r>
        <w:t>• Guests Can Invite Others: Whether attendees other than the organizer can invite others to the event.</w:t>
      </w:r>
    </w:p>
    <w:p>
      <w:r>
        <w:t>• Guests Can Modify: Whether attendees other than the organizer can make changes to the event.</w:t>
      </w:r>
    </w:p>
    <w:p>
      <w:r>
        <w:t>• Guests Can See Other Guests: Whether attendees other than the organizer can see who the event's attendees are.</w:t>
      </w:r>
    </w:p>
    <w:p>
      <w:r>
        <w:t>• ID: Opaque identifier of the event.</w:t>
      </w:r>
    </w:p>
    <w:p>
      <w:r>
        <w:t>• Location: Geographic location of the event as free-form text.</w:t>
      </w:r>
    </w:p>
    <w:p>
      <w:r>
        <w:t>• Max Attendees: The maximum number of attendees to include in the response. If there are more than the specified number of attendees, only returns the participant.</w:t>
      </w:r>
    </w:p>
    <w:p>
      <w:r>
        <w:t>• Repeat Frequency: The repetition interval for recurring events.</w:t>
      </w:r>
    </w:p>
    <w:p>
      <w:r>
        <w:t>• Repeat How Many Times?: The number of instances to create for recurring events.</w:t>
      </w:r>
    </w:p>
    <w:p>
      <w:r>
        <w:t>• Repeat Until: The date at which recurring events should stop.</w:t>
      </w:r>
    </w:p>
    <w:p>
      <w:r>
        <w:t>• RRULE: Recurrence rule. When set, ignores the Repeat Frequency, Repeat How Many Times, and Repeat Until parameters.</w:t>
      </w:r>
    </w:p>
    <w:p>
      <w:r>
        <w:t>• Send Updates: Whether to send notifications about the creation of the new event.</w:t>
      </w:r>
    </w:p>
    <w:p>
      <w:r>
        <w:t>• Show Me As: Whether the event blocks time on the calendar.</w:t>
      </w:r>
    </w:p>
    <w:p>
      <w:r>
        <w:t>• Start: The start time of the event.</w:t>
      </w:r>
    </w:p>
    <w:p>
      <w:r>
        <w:t>• Summary: The title of the event.</w:t>
      </w:r>
    </w:p>
    <w:p>
      <w:r>
        <w:t>• Visibility: The visibility of the event:</w:t>
        <w:br/>
        <w:t>Confidential: The event is private. This value is provided for compatibility.</w:t>
        <w:br/>
        <w:t>Default: Uses the default visibility for events on the calendar.</w:t>
        <w:br/>
        <w:t>Public: The event is public and the event details are visible to all readers of the calendar.</w:t>
        <w:br/>
        <w:t>Private: The event is private and only event attendees may view event details.</w:t>
      </w:r>
    </w:p>
    <w:p>
      <w:r>
        <w:t>• Confidential: The event is private. This value is provided for compatibility.</w:t>
      </w:r>
    </w:p>
    <w:p>
      <w:r>
        <w:t>• Default: Uses the default visibility for events on the calendar.</w:t>
      </w:r>
    </w:p>
    <w:p>
      <w:r>
        <w:t>• Public: The event is public and the event details are visible to all readers of the calendar.</w:t>
      </w:r>
    </w:p>
    <w:p>
      <w:r>
        <w:t>• Private: The event is private and only event attendees may view event details.</w:t>
      </w:r>
    </w:p>
    <w:p>
      <w:r>
        <w:t>Refer to the Events: update | Google Calendar API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