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FTP credentials</w:t>
      </w:r>
    </w:p>
    <w:p>
      <w:pPr>
        <w:pStyle w:val="Heading1"/>
      </w:pPr>
      <w:r>
        <w:t>FTP credentials#</w:t>
      </w:r>
    </w:p>
    <w:p>
      <w:r>
        <w:t>You can use these credentials to authenticate the following nodes:</w:t>
      </w:r>
    </w:p>
    <w:p>
      <w:r>
        <w:t>• FTP</w:t>
      </w:r>
    </w:p>
    <w:p>
      <w:pPr>
        <w:pStyle w:val="Heading2"/>
      </w:pPr>
      <w:r>
        <w:t>Prerequisites#</w:t>
      </w:r>
    </w:p>
    <w:p>
      <w:r>
        <w:t>Create an account on a File Transfer Protocol (FTP) server like JSCAPE, OpenSSH, or FileZilla Server.</w:t>
      </w:r>
    </w:p>
    <w:p>
      <w:pPr>
        <w:pStyle w:val="Heading2"/>
      </w:pPr>
      <w:r>
        <w:t>Supported authentication methods#</w:t>
      </w:r>
    </w:p>
    <w:p>
      <w:r>
        <w:t>• FTP account: Use this method if your FTP server doesn't support SSH tunneling or encrypted connections.</w:t>
      </w:r>
    </w:p>
    <w:p>
      <w:r>
        <w:t>• SFTP account: Use this method if your FTP server supports SSH tunneling and encrypted connections.</w:t>
      </w:r>
    </w:p>
    <w:p>
      <w:pPr>
        <w:pStyle w:val="Heading2"/>
      </w:pPr>
      <w:r>
        <w:t>Related resources#</w:t>
      </w:r>
    </w:p>
    <w:p>
      <w:r>
        <w:t>File Transfer Protocol (FTP) and Secure Shell File Transfer Protocol (SFTP) are protocols for transferring files directly between an FTP/SFTP client and server.</w:t>
      </w:r>
    </w:p>
    <w:p>
      <w:pPr>
        <w:pStyle w:val="Heading2"/>
      </w:pPr>
      <w:r>
        <w:t>Using FTP account#</w:t>
      </w:r>
    </w:p>
    <w:p>
      <w:r>
        <w:t>Use this method if your FTP server doesn't support SSH tunneling or encrypted connections.</w:t>
      </w:r>
    </w:p>
    <w:p>
      <w:r>
        <w:t>To configure this credential, you'll need to:</w:t>
      </w:r>
    </w:p>
    <w:p>
      <w:r>
        <w:t>• Enter the name or IP address of your FTP server's Host.</w:t>
      </w:r>
    </w:p>
    <w:p>
      <w:r>
        <w:t>• Enter the Port number the connection should use.</w:t>
      </w:r>
    </w:p>
    <w:p>
      <w:r>
        <w:t>• Enter the Username the credential should connect as.</w:t>
      </w:r>
    </w:p>
    <w:p>
      <w:r>
        <w:t>• Enter the user's Password.</w:t>
      </w:r>
    </w:p>
    <w:p>
      <w:r>
        <w:t>Review your FTP server provider's documentation for instructions on getting the information you need.</w:t>
      </w:r>
    </w:p>
    <w:p>
      <w:pPr>
        <w:pStyle w:val="Heading2"/>
      </w:pPr>
      <w:r>
        <w:t>Using SFTP account#</w:t>
      </w:r>
    </w:p>
    <w:p>
      <w:r>
        <w:t>Use this method if your FTP server supports SSH tunneling and encrypted connections.</w:t>
      </w:r>
    </w:p>
    <w:p>
      <w:r>
        <w:t>To configure this credential, you'll need to:</w:t>
      </w:r>
    </w:p>
    <w:p>
      <w:r>
        <w:t>• Enter the name or IP address of your FTP server's Host.</w:t>
      </w:r>
    </w:p>
    <w:p>
      <w:r>
        <w:t>• Enter the Port number the connection should use.</w:t>
      </w:r>
    </w:p>
    <w:p>
      <w:r>
        <w:t>• Enter the Username the credential should connect as.</w:t>
      </w:r>
    </w:p>
    <w:p>
      <w:r>
        <w:t>• Enter the user's Password.</w:t>
      </w:r>
    </w:p>
    <w:p>
      <w:r>
        <w:t>• For the Private Key, enter a string for either key-based or host-based user authentication</w:t>
        <w:br/>
        <w:t>Enter your Private Key in OpenSSH format. This is most often generated using the ssh-keygen -o parameter, for example: ssh-keygen -o -a 100 -t ed25519.</w:t>
      </w:r>
    </w:p>
    <w:p>
      <w:r>
        <w:t>• Enter your Private Key in OpenSSH format. This is most often generated using the ssh-keygen -o parameter, for example: ssh-keygen -o -a 100 -t ed25519.</w:t>
      </w:r>
    </w:p>
    <w:p>
      <w:r>
        <w:rPr>
          <w:rFonts w:ascii="Courier New" w:hAnsi="Courier New"/>
          <w:sz w:val="18"/>
        </w:rPr>
        <w:t>-o</w:t>
      </w:r>
    </w:p>
    <w:p>
      <w:r>
        <w:rPr>
          <w:rFonts w:ascii="Courier New" w:hAnsi="Courier New"/>
          <w:sz w:val="18"/>
        </w:rPr>
        <w:t>ssh-keygen -o -a 100 -t ed25519</w:t>
      </w:r>
    </w:p>
    <w:p>
      <w:r>
        <w:t>• If the Private Key is encrypted, enter the Passphrase used to decrypt it.</w:t>
        <w:br/>
        <w:t>If the Private Key doesn't use a passphrase, leave this field blank.</w:t>
      </w:r>
    </w:p>
    <w:p>
      <w:r>
        <w:t>• If the Private Key doesn't use a passphrase, leave this field blank.</w:t>
      </w:r>
    </w:p>
    <w:p>
      <w:r>
        <w:t>Review your FTP server provider's documentation for instructions on getting the information you need.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