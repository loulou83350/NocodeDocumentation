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transformation functions for objects</w:t>
      </w:r>
    </w:p>
    <w:p>
      <w:pPr>
        <w:pStyle w:val="Heading1"/>
      </w:pPr>
      <w:r>
        <w:t>Objects#</w:t>
      </w:r>
    </w:p>
    <w:p>
      <w:r>
        <w:t>A reference document listing built-in convenience functions to support data transformation in expressions for objects.</w:t>
      </w:r>
    </w:p>
    <w:p>
      <w:r>
        <w:t>JavaScript in expressions</w:t>
      </w:r>
    </w:p>
    <w:p>
      <w:r>
        <w:t>You can use any JavaScript in expressions. Refer to Expressions for more information.</w:t>
      </w:r>
    </w:p>
    <w:p>
      <w:pPr>
        <w:pStyle w:val="Heading3"/>
      </w:pPr>
      <w:r>
        <w:t>isEmpty(): Boolean #</w:t>
      </w:r>
    </w:p>
    <w:p>
      <w:pPr>
        <w:pStyle w:val="Heading3"/>
      </w:pPr>
      <w:r>
        <w:t>merge(object: Object): Object #</w:t>
      </w:r>
    </w:p>
    <w:p>
      <w:r>
        <w:t>The Object to merge with the base Object.</w:t>
      </w:r>
    </w:p>
    <w:p>
      <w:pPr>
        <w:pStyle w:val="Heading3"/>
      </w:pPr>
      <w:r>
        <w:t>hasField(fieldName: String): Boolean #</w:t>
      </w:r>
    </w:p>
    <w:p>
      <w:r>
        <w:t>The field to search for.</w:t>
      </w:r>
    </w:p>
    <w:p>
      <w:pPr>
        <w:pStyle w:val="Heading3"/>
      </w:pPr>
      <w:r>
        <w:t>removeField(key: String): Object #</w:t>
      </w:r>
    </w:p>
    <w:p>
      <w:r>
        <w:t>The field key of the field to remove.</w:t>
      </w:r>
    </w:p>
    <w:p>
      <w:pPr>
        <w:pStyle w:val="Heading3"/>
      </w:pPr>
      <w:r>
        <w:t>removeFieldsContaining(value: String): Object #</w:t>
      </w:r>
    </w:p>
    <w:p>
      <w:r>
        <w:t>The field value of the field to remove.</w:t>
      </w:r>
    </w:p>
    <w:p>
      <w:pPr>
        <w:pStyle w:val="Heading3"/>
      </w:pPr>
      <w:r>
        <w:t>keepFieldsContaining(value: String): Object #</w:t>
      </w:r>
    </w:p>
    <w:p>
      <w:r>
        <w:t>The field value of the field to keep.</w:t>
      </w:r>
    </w:p>
    <w:p>
      <w:pPr>
        <w:pStyle w:val="Heading3"/>
      </w:pPr>
      <w:r>
        <w:t>compact(): Object #</w:t>
      </w:r>
    </w:p>
    <w:p>
      <w:pPr>
        <w:pStyle w:val="Heading3"/>
      </w:pPr>
      <w:r>
        <w:t>toJsonString(): String #</w:t>
      </w:r>
    </w:p>
    <w:p>
      <w:r>
        <w:rPr>
          <w:rFonts w:ascii="Courier New" w:hAnsi="Courier New"/>
          <w:sz w:val="18"/>
        </w:rPr>
        <w:t>JSON.stringify</w:t>
      </w:r>
    </w:p>
    <w:p>
      <w:pPr>
        <w:pStyle w:val="Heading3"/>
      </w:pPr>
      <w:r>
        <w:t>urlEncode(): String #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