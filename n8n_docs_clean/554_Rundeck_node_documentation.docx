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Rundeck node documentation</w:t>
      </w:r>
    </w:p>
    <w:p>
      <w:pPr>
        <w:pStyle w:val="Heading1"/>
      </w:pPr>
      <w:r>
        <w:t>Rundeck node#</w:t>
      </w:r>
    </w:p>
    <w:p>
      <w:r>
        <w:t>Use the Rundeck node to automate work in Rundeck, and integrate Rundeck with other applications. n8n has built-in support for executing jobs and getting metadata.</w:t>
      </w:r>
    </w:p>
    <w:p>
      <w:r>
        <w:t>On this page, you'll find a list of operations the Rundeck node supports and links to more resources.</w:t>
      </w:r>
    </w:p>
    <w:p>
      <w:r>
        <w:t>Credentials</w:t>
      </w:r>
    </w:p>
    <w:p>
      <w:r>
        <w:t>Refer to Rundeck credentials for guidance on setting up authentication.</w:t>
      </w:r>
    </w:p>
    <w:p>
      <w:pPr>
        <w:pStyle w:val="Heading2"/>
      </w:pPr>
      <w:r>
        <w:t>Operations#</w:t>
      </w:r>
    </w:p>
    <w:p>
      <w:r>
        <w:t>• Job</w:t>
        <w:br/>
        <w:t>Execute a job</w:t>
        <w:br/>
        <w:t>Get metadata of a job</w:t>
      </w:r>
    </w:p>
    <w:p>
      <w:r>
        <w:t>• Execute a job</w:t>
      </w:r>
    </w:p>
    <w:p>
      <w:r>
        <w:t>• Get metadata of a job</w:t>
      </w:r>
    </w:p>
    <w:p>
      <w:pPr>
        <w:pStyle w:val="Heading2"/>
      </w:pPr>
      <w:r>
        <w:t>Templates and examples#</w:t>
      </w:r>
    </w:p>
    <w:p>
      <w:r>
        <w:t>Browse Rundeck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Find the job ID#</w:t>
      </w:r>
    </w:p>
    <w:p>
      <w:r>
        <w:t>• Access your Rundeck dashboard.</w:t>
      </w:r>
    </w:p>
    <w:p>
      <w:r>
        <w:t>• Open the project that contains the job you want to use with n8n.</w:t>
      </w:r>
    </w:p>
    <w:p>
      <w:r>
        <w:t>• In the sidebar, select JOBS.</w:t>
      </w:r>
    </w:p>
    <w:p>
      <w:r>
        <w:t>• Under All Jobs, select the name of the job you want to use with n8n.</w:t>
      </w:r>
    </w:p>
    <w:p>
      <w:r>
        <w:t>• In the top left corner, under the name of the job, copy the string that's displayed in smaller font below the job name. This is your job ID.</w:t>
      </w:r>
    </w:p>
    <w:p>
      <w:r>
        <w:t>• Paste this job ID in the Job Id field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