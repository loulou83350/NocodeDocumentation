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Pushcut credentials</w:t>
      </w:r>
    </w:p>
    <w:p>
      <w:pPr>
        <w:pStyle w:val="Heading1"/>
      </w:pPr>
      <w:r>
        <w:t>Pushcut credentials#</w:t>
      </w:r>
    </w:p>
    <w:p>
      <w:r>
        <w:t>You can use these credentials to authenticate the following nodes:</w:t>
      </w:r>
    </w:p>
    <w:p>
      <w:r>
        <w:t>• Pushcut</w:t>
      </w:r>
    </w:p>
    <w:p>
      <w:r>
        <w:t>• Pushcut Trigger</w:t>
      </w:r>
    </w:p>
    <w:p>
      <w:pPr>
        <w:pStyle w:val="Heading2"/>
      </w:pPr>
      <w:r>
        <w:t>Prerequisites#</w:t>
      </w:r>
    </w:p>
    <w:p>
      <w:r>
        <w:t>Download the Pushcut app.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Pushcut's Guides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generate an API key, go to Account &gt; Integrations &gt; Add API Key. Refer to Create an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