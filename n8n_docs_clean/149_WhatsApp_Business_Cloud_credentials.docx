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Business Cloud credentials</w:t>
      </w:r>
    </w:p>
    <w:p>
      <w:pPr>
        <w:pStyle w:val="Heading1"/>
      </w:pPr>
      <w:r>
        <w:t>WhatsApp Business Cloud credentials#</w:t>
      </w:r>
    </w:p>
    <w:p>
      <w:r>
        <w:t>You can use these credentials to authenticate the following nodes:</w:t>
      </w:r>
    </w:p>
    <w:p>
      <w:r>
        <w:t>• WhatsApp Business Cloud</w:t>
      </w:r>
    </w:p>
    <w:p>
      <w:r>
        <w:t>• WhatsApp Trigger</w:t>
      </w:r>
    </w:p>
    <w:p>
      <w:pPr>
        <w:pStyle w:val="Heading2"/>
      </w:pPr>
      <w:r>
        <w:t>Requirements#</w:t>
      </w:r>
    </w:p>
    <w:p>
      <w:r>
        <w:t>To create credentials for WhatsApp, you need the following Meta assets:</w:t>
      </w:r>
    </w:p>
    <w:p>
      <w:r>
        <w:t>• A Meta developer account: A developer account allows you to create and manage Meta apps, including WhatsApp integrations.</w:t>
      </w:r>
    </w:p>
    <w:p>
      <w:r>
        <w:t>• A Meta business portfolio: WhatsApp messaging services require a Meta business portfolio, formerly called a Business Manager account. The UI may still show either option.</w:t>
      </w:r>
    </w:p>
    <w:p>
      <w:r>
        <w:t>• A Meta business app configured with WhatsApp: Once you have a developer account, you will create a Meta business app.</w:t>
      </w:r>
    </w:p>
    <w:p>
      <w:pPr>
        <w:pStyle w:val="Heading2"/>
      </w:pPr>
      <w:r>
        <w:t>Supported authentication methods#</w:t>
      </w:r>
    </w:p>
    <w:p>
      <w:r>
        <w:t>• API key: Use for the WhatsApp Business Cloud node.</w:t>
      </w:r>
    </w:p>
    <w:p>
      <w:r>
        <w:t>• OAuth2: Use for the WhatsApp Trigger node.</w:t>
      </w:r>
    </w:p>
    <w:p>
      <w:pPr>
        <w:pStyle w:val="Heading2"/>
      </w:pPr>
      <w:r>
        <w:t>Related resources#</w:t>
      </w:r>
    </w:p>
    <w:p>
      <w:r>
        <w:t>Refer to WhatsApp's API documentation for more information about the service.</w:t>
      </w:r>
    </w:p>
    <w:p>
      <w:r>
        <w:t>Meta classifies users who create WhatsApp business apps as Tech Providers; refer to Meta's Get Started for Tech Providers for more information.</w:t>
      </w:r>
    </w:p>
    <w:p>
      <w:pPr>
        <w:pStyle w:val="Heading2"/>
      </w:pPr>
      <w:r>
        <w:t>Using API key#</w:t>
      </w:r>
    </w:p>
    <w:p>
      <w:r>
        <w:t>You need WhatsApp API key credentials to use the WhatsApp Business Cloud node.</w:t>
      </w:r>
    </w:p>
    <w:p>
      <w:r>
        <w:t>To configure this credential, you'll need:</w:t>
      </w:r>
    </w:p>
    <w:p>
      <w:r>
        <w:t>• An API Access Token</w:t>
      </w:r>
    </w:p>
    <w:p>
      <w:r>
        <w:t>• A Business Account ID</w:t>
      </w:r>
    </w:p>
    <w:p>
      <w:r>
        <w:t>To generate an access token, follow these steps:</w:t>
      </w:r>
    </w:p>
    <w:p>
      <w:r>
        <w:t>• Visit the Meta for Developers Apps dashboard.</w:t>
      </w:r>
    </w:p>
    <w:p>
      <w:r>
        <w:t>• Select your Meta app.</w:t>
      </w:r>
    </w:p>
    <w:p>
      <w:r>
        <w:t>• In the left-side menu, select WhatsApp &gt; API Setup.</w:t>
      </w:r>
    </w:p>
    <w:p>
      <w:r>
        <w:t>• Select Generate access token and confirm the access you want to grant.</w:t>
      </w:r>
    </w:p>
    <w:p>
      <w:r>
        <w:t>• Copy the Access token and add it to n8n as the Access Token.</w:t>
      </w:r>
    </w:p>
    <w:p>
      <w:r>
        <w:t>• Copy the WhatsApp Business Account ID and add it to n8n as the Business Account ID.</w:t>
      </w:r>
    </w:p>
    <w:p>
      <w:r>
        <w:t>Refer to Test Business Messaging on WhatsApp for more information on the above steps.</w:t>
      </w:r>
    </w:p>
    <w:p>
      <w:r>
        <w:t>Fully verifying and launching your app will take further configuration. Refer to Meta's Get Started for Tech Providers Steps 5 and beyond for more information. Refer to App Review for more information on the Meta App Review process.</w:t>
      </w:r>
    </w:p>
    <w:p>
      <w:pPr>
        <w:pStyle w:val="Heading2"/>
      </w:pPr>
      <w:r>
        <w:t>Using OAuth2#</w:t>
      </w:r>
    </w:p>
    <w:p>
      <w:r>
        <w:t>You need WhatsApp OAuth2 credentials to use the WhatsApp Trigger node.</w:t>
      </w:r>
    </w:p>
    <w:p>
      <w:r>
        <w:t>To configure this credential, you'll need:</w:t>
      </w:r>
    </w:p>
    <w:p>
      <w:r>
        <w:t>• A Client ID</w:t>
      </w:r>
    </w:p>
    <w:p>
      <w:r>
        <w:t>• A Client Secret</w:t>
      </w:r>
    </w:p>
    <w:p>
      <w:r>
        <w:t>To retrieve these items, follow these steps:</w:t>
      </w:r>
    </w:p>
    <w:p>
      <w:r>
        <w:t>• Visit the Meta for Developers Apps dashboard.</w:t>
      </w:r>
    </w:p>
    <w:p>
      <w:r>
        <w:t>• Select your Meta app.</w:t>
      </w:r>
    </w:p>
    <w:p>
      <w:r>
        <w:t>• In the left-side menu, select App settings &gt; Basic.</w:t>
      </w:r>
    </w:p>
    <w:p>
      <w:r>
        <w:t>• Copy the App ID and enter it as the Client ID within the n8n credential.</w:t>
      </w:r>
    </w:p>
    <w:p>
      <w:r>
        <w:t>• Copy the App Secret and enter it as the Client Secret within the n8n credential.</w:t>
      </w:r>
    </w:p>
    <w:p>
      <w:r>
        <w:t>Fully verifying and launching your app will take further configuration. Refer to Meta's Get Started for Tech Providers Steps 5 and beyond for more information. Refer to App Review for more information on the Meta App Review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