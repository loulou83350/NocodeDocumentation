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Gmail node documentation</w:t>
      </w:r>
    </w:p>
    <w:p>
      <w:pPr>
        <w:pStyle w:val="Heading1"/>
      </w:pPr>
      <w:r>
        <w:t>Gmail node#</w:t>
      </w:r>
    </w:p>
    <w:p>
      <w:r>
        <w:t>Use the Gmail node to automate work in Gmail, and integrate Gmail with other applications. n8n has built-in support for a wide range of Gmail features, including creating, updating, deleting, and getting drafts, messages, labels, thread.</w:t>
      </w:r>
    </w:p>
    <w:p>
      <w:r>
        <w:t>On this page, you'll find a list of operations the Gmail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Draft</w:t>
        <w:br/>
        <w:t>Create a draft</w:t>
        <w:br/>
        <w:t>Delete a draft</w:t>
        <w:br/>
        <w:t>Get a draft</w:t>
        <w:br/>
        <w:t>Get Many drafts</w:t>
      </w:r>
    </w:p>
    <w:p>
      <w:r>
        <w:t>• Create a draft</w:t>
      </w:r>
    </w:p>
    <w:p>
      <w:r>
        <w:t>• Delete a draft</w:t>
      </w:r>
    </w:p>
    <w:p>
      <w:r>
        <w:t>• Get a draft</w:t>
      </w:r>
    </w:p>
    <w:p>
      <w:r>
        <w:t>• Get Many drafts</w:t>
      </w:r>
    </w:p>
    <w:p>
      <w:r>
        <w:t>• Label</w:t>
        <w:br/>
        <w:t>Create a label</w:t>
        <w:br/>
        <w:t>Delete a label</w:t>
        <w:br/>
        <w:t>Get a label</w:t>
        <w:br/>
        <w:t>Get Many labels</w:t>
      </w:r>
    </w:p>
    <w:p>
      <w:r>
        <w:t>• Create a label</w:t>
      </w:r>
    </w:p>
    <w:p>
      <w:r>
        <w:t>• Delete a label</w:t>
      </w:r>
    </w:p>
    <w:p>
      <w:r>
        <w:t>• Get a label</w:t>
      </w:r>
    </w:p>
    <w:p>
      <w:r>
        <w:t>• Get Many labels</w:t>
      </w:r>
    </w:p>
    <w:p>
      <w:r>
        <w:t>• Message</w:t>
        <w:br/>
        <w:t>Add Label to a message</w:t>
        <w:br/>
        <w:t>Delete a message</w:t>
        <w:br/>
        <w:t>Get a message</w:t>
        <w:br/>
        <w:t>Get Many messages</w:t>
        <w:br/>
        <w:t>Mark as Read</w:t>
        <w:br/>
        <w:t>Mark as Unread</w:t>
        <w:br/>
        <w:t>Remove Label from a message</w:t>
        <w:br/>
        <w:t>Reply to a message</w:t>
        <w:br/>
        <w:t>Send a message</w:t>
      </w:r>
    </w:p>
    <w:p>
      <w:r>
        <w:t>• Add Label to a message</w:t>
      </w:r>
    </w:p>
    <w:p>
      <w:r>
        <w:t>• Delete a message</w:t>
      </w:r>
    </w:p>
    <w:p>
      <w:r>
        <w:t>• Get a message</w:t>
      </w:r>
    </w:p>
    <w:p>
      <w:r>
        <w:t>• Get Many messages</w:t>
      </w:r>
    </w:p>
    <w:p>
      <w:r>
        <w:t>• Mark as Read</w:t>
      </w:r>
    </w:p>
    <w:p>
      <w:r>
        <w:t>• Mark as Unread</w:t>
      </w:r>
    </w:p>
    <w:p>
      <w:r>
        <w:t>• Remove Label from a message</w:t>
      </w:r>
    </w:p>
    <w:p>
      <w:r>
        <w:t>• Reply to a message</w:t>
      </w:r>
    </w:p>
    <w:p>
      <w:r>
        <w:t>• Send a message</w:t>
      </w:r>
    </w:p>
    <w:p>
      <w:r>
        <w:t>• Thread</w:t>
        <w:br/>
        <w:t>Add Label to a thread</w:t>
        <w:br/>
        <w:t>Delete a thread</w:t>
        <w:br/>
        <w:t>Get a thread</w:t>
        <w:br/>
        <w:t>Get Many threads</w:t>
        <w:br/>
        <w:t>Remove Label from thread</w:t>
        <w:br/>
        <w:t>Reply to a message</w:t>
        <w:br/>
        <w:t>Trash a thread</w:t>
        <w:br/>
        <w:t>Untrash a thread</w:t>
      </w:r>
    </w:p>
    <w:p>
      <w:r>
        <w:t>• Add Label to a thread</w:t>
      </w:r>
    </w:p>
    <w:p>
      <w:r>
        <w:t>• Delete a thread</w:t>
      </w:r>
    </w:p>
    <w:p>
      <w:r>
        <w:t>• Get a thread</w:t>
      </w:r>
    </w:p>
    <w:p>
      <w:r>
        <w:t>• Get Many threads</w:t>
      </w:r>
    </w:p>
    <w:p>
      <w:r>
        <w:t>• Remove Label from thread</w:t>
      </w:r>
    </w:p>
    <w:p>
      <w:r>
        <w:t>• Reply to a message</w:t>
      </w:r>
    </w:p>
    <w:p>
      <w:r>
        <w:t>• Trash a thread</w:t>
      </w:r>
    </w:p>
    <w:p>
      <w:r>
        <w:t>• Untrash a thread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n8n Team</w:t>
      </w:r>
    </w:p>
    <w:p>
      <w:r>
        <w:t>by Joseph LePage</w:t>
      </w:r>
    </w:p>
    <w:p>
      <w:pPr>
        <w:pStyle w:val="Heading2"/>
      </w:pPr>
      <w:r>
        <w:t>Related resources#</w:t>
      </w:r>
    </w:p>
    <w:p>
      <w:r>
        <w:t>Refer to Google's Gmail API documentation for detailed information about the API that this node integrates with.</w:t>
      </w:r>
    </w:p>
    <w:p>
      <w:r>
        <w:t>n8n provides a trigger node for Gmail. You can find the trigger node docs here.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