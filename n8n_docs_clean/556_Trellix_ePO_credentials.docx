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Trellix ePO credentials</w:t>
      </w:r>
    </w:p>
    <w:p>
      <w:pPr>
        <w:pStyle w:val="Heading1"/>
      </w:pPr>
      <w:r>
        <w:t>Trellix ePO credentials#</w:t>
      </w:r>
    </w:p>
    <w:p>
      <w:r>
        <w:t>You can use these credentials to authenticate when using the HTTP Request node to make a Custom API call.</w:t>
      </w:r>
    </w:p>
    <w:p>
      <w:pPr>
        <w:pStyle w:val="Heading2"/>
      </w:pPr>
      <w:r>
        <w:t>Prerequisites#</w:t>
      </w:r>
    </w:p>
    <w:p>
      <w:r>
        <w:t>Create a Trellix ePolicy Orchestrator account.</w:t>
      </w:r>
    </w:p>
    <w:p>
      <w:pPr>
        <w:pStyle w:val="Heading2"/>
      </w:pPr>
      <w:r>
        <w:t>Supported authentication methods#</w:t>
      </w:r>
    </w:p>
    <w:p>
      <w:r>
        <w:t>• Basic auth</w:t>
      </w:r>
    </w:p>
    <w:p>
      <w:pPr>
        <w:pStyle w:val="Heading2"/>
      </w:pPr>
      <w:r>
        <w:t>Related resources#</w:t>
      </w:r>
    </w:p>
    <w:p>
      <w:r>
        <w:t>Refer to Trellix ePO's documentation for more information about the service.</w:t>
      </w:r>
    </w:p>
    <w:p>
      <w:r>
        <w:t>This is a credential-only node. Refer to Custom API operations to learn more. View example workflows and related content on n8n's website.</w:t>
      </w:r>
    </w:p>
    <w:p>
      <w:pPr>
        <w:pStyle w:val="Heading2"/>
      </w:pPr>
      <w:r>
        <w:t>Using basic auth#</w:t>
      </w:r>
    </w:p>
    <w:p>
      <w:r>
        <w:t>To configure this credential, you'll need:</w:t>
      </w:r>
    </w:p>
    <w:p>
      <w:r>
        <w:t>• A Username to connect as.</w:t>
      </w:r>
    </w:p>
    <w:p>
      <w:r>
        <w:t>• A Password for that user account.</w:t>
      </w:r>
    </w:p>
    <w:p>
      <w:r>
        <w:t>n8n uses These fields to build the -u parameter in the format of -u username:pw. Refer to Web API basics for more information.</w:t>
      </w:r>
    </w:p>
    <w:p>
      <w:r>
        <w:rPr>
          <w:rFonts w:ascii="Courier New" w:hAnsi="Courier New"/>
          <w:sz w:val="18"/>
        </w:rPr>
        <w:t>-u</w:t>
      </w:r>
    </w:p>
    <w:p>
      <w:r>
        <w:rPr>
          <w:rFonts w:ascii="Courier New" w:hAnsi="Courier New"/>
          <w:sz w:val="18"/>
        </w:rPr>
        <w:t>-u username:pw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