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Telegram node Message operations documentation</w:t>
      </w:r>
    </w:p>
    <w:p>
      <w:pPr>
        <w:pStyle w:val="Heading1"/>
      </w:pPr>
      <w:r>
        <w:t>Telegram node Message operations#</w:t>
      </w:r>
    </w:p>
    <w:p>
      <w:r>
        <w:t>Use these operations to send, edit, and delete messages in a chat; send files to a chat; and pin/unpin message from a chat. Refer to Telegram for more information on the Telegram node itself.</w:t>
      </w:r>
    </w:p>
    <w:p>
      <w:r>
        <w:t>Add bot to channel</w:t>
      </w:r>
    </w:p>
    <w:p>
      <w:r>
        <w:t>To use most of these operations, you must add your bot to a channel so that it can send messages to that channel. Refer to Common Issues | Add a bot to a Telegram channel for more information.</w:t>
      </w:r>
    </w:p>
    <w:p>
      <w:r>
        <w:t>This node can be used as an AI tool</w:t>
      </w:r>
    </w:p>
    <w:p>
      <w:r>
        <w:t>This node can be used to enhance the capabilities of an AI agent. When used in this way, many parameters can be set automatically, or with information directed by AI - find out more in the AI tool parameters documentation.</w:t>
      </w:r>
    </w:p>
    <w:p>
      <w:r>
        <w:t>s</w:t>
      </w:r>
    </w:p>
    <w:p>
      <w:pPr>
        <w:pStyle w:val="Heading2"/>
      </w:pPr>
      <w:r>
        <w:t>Delete Chat Message#</w:t>
      </w:r>
    </w:p>
    <w:p>
      <w:r>
        <w:t>Use this operation to delete a message from chat using the Bot API deleteMessage method.</w:t>
      </w:r>
    </w:p>
    <w:p>
      <w:r>
        <w:t>Enter these parameters:</w:t>
      </w:r>
    </w:p>
    <w:p>
      <w:r>
        <w:t>• Credential to connect with: Create or select an existing Telegram credential.</w:t>
      </w:r>
    </w:p>
    <w:p>
      <w:r>
        <w:t>• Resource: Select Message.</w:t>
      </w:r>
    </w:p>
    <w:p>
      <w:r>
        <w:t>• Operation: Select Delete Chat Message.</w:t>
      </w:r>
    </w:p>
    <w:p>
      <w:r>
        <w:t>• Chat ID: Enter the Chat ID or username of the channel you wish to delete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Message ID: Enter the unique identifier of the message you want to delete.</w:t>
      </w:r>
    </w:p>
    <w:p>
      <w:r>
        <w:t>Refer to the Telegram Bot API deleteMessage documentation for more information.</w:t>
      </w:r>
    </w:p>
    <w:p>
      <w:pPr>
        <w:pStyle w:val="Heading2"/>
      </w:pPr>
      <w:r>
        <w:t>Edit Message Text#</w:t>
      </w:r>
    </w:p>
    <w:p>
      <w:r>
        <w:t>Use this operation to edit the text of an existing message using the Bot API editMessageText method.</w:t>
      </w:r>
    </w:p>
    <w:p>
      <w:r>
        <w:t>Enter these parameters:</w:t>
      </w:r>
    </w:p>
    <w:p>
      <w:r>
        <w:t>• Credential to connect with: Create or select an existing Telegram credential.</w:t>
      </w:r>
    </w:p>
    <w:p>
      <w:r>
        <w:t>• Resource: Select Message.</w:t>
      </w:r>
    </w:p>
    <w:p>
      <w:r>
        <w:t>• Operation: Select Edit Message Text.</w:t>
      </w:r>
    </w:p>
    <w:p>
      <w:r>
        <w:t>• Chat ID: Enter the Chat ID or username of the channel you wish to leave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Message ID: Enter the unique identifier of the message you want to edit.</w:t>
      </w:r>
    </w:p>
    <w:p>
      <w:r>
        <w:t>• Reply Markup: Select whether to use the Inline Keyboard to display the InlineKeyboardMarkup None not to. This sets the reply_markup parameter. Refer to the InlineKeyboardMarkup documentation for more information.</w:t>
      </w:r>
    </w:p>
    <w:p>
      <w:r>
        <w:rPr>
          <w:rFonts w:ascii="Courier New" w:hAnsi="Courier New"/>
          <w:sz w:val="18"/>
        </w:rPr>
        <w:t>reply_markup</w:t>
      </w:r>
    </w:p>
    <w:p>
      <w:r>
        <w:t>• Text: Enter the text you want to edit the message to.</w:t>
      </w:r>
    </w:p>
    <w:p>
      <w:r>
        <w:t>Refer to the Telegram Bot API editMessageText documentation for more information.</w:t>
      </w:r>
    </w:p>
    <w:p>
      <w:pPr>
        <w:pStyle w:val="Heading3"/>
      </w:pPr>
      <w:r>
        <w:t>Edit Message Text additional fields#</w:t>
      </w:r>
    </w:p>
    <w:p>
      <w:r>
        <w:t>Use the Additional Fields to further refine the behavior of the node. Select Add Field to add any of the following:</w:t>
      </w:r>
    </w:p>
    <w:p>
      <w:r>
        <w:t>• Disable WebPage Preview: Select whether you want to enable link previews for links in this message (turned off) or disable link previews for links in this message (turned on). This sets the link_preview_options parameter for is_disabled. Refer to the LinkPreviewOptions documentation for more information.</w:t>
      </w:r>
    </w:p>
    <w:p>
      <w:r>
        <w:rPr>
          <w:rFonts w:ascii="Courier New" w:hAnsi="Courier New"/>
          <w:sz w:val="18"/>
        </w:rPr>
        <w:t>link_preview_options</w:t>
      </w:r>
    </w:p>
    <w:p>
      <w:r>
        <w:rPr>
          <w:rFonts w:ascii="Courier New" w:hAnsi="Courier New"/>
          <w:sz w:val="18"/>
        </w:rPr>
        <w:t>is_disabled</w:t>
      </w:r>
    </w:p>
    <w:p>
      <w:r>
        <w:t>• Parse Mode: Choose whether the message should be parsed using HTML (default), Markdown (Legacy), or MarkdownV2. This sets the parse_mode parameter.</w:t>
      </w:r>
    </w:p>
    <w:p>
      <w:r>
        <w:rPr>
          <w:rFonts w:ascii="Courier New" w:hAnsi="Courier New"/>
          <w:sz w:val="18"/>
        </w:rPr>
        <w:t>parse_mode</w:t>
      </w:r>
    </w:p>
    <w:p>
      <w:pPr>
        <w:pStyle w:val="Heading2"/>
      </w:pPr>
      <w:r>
        <w:t>Pin Chat Message#</w:t>
      </w:r>
    </w:p>
    <w:p>
      <w:r>
        <w:t>Use this operation to pin a message for the chat using the Bot API pinChatMessage method.</w:t>
      </w:r>
    </w:p>
    <w:p>
      <w:r>
        <w:t>Enter these parameters:</w:t>
      </w:r>
    </w:p>
    <w:p>
      <w:r>
        <w:t>• Credential to connect with: Create or select an existing Telegram credential.</w:t>
      </w:r>
    </w:p>
    <w:p>
      <w:r>
        <w:t>• Resource: Select Message.</w:t>
      </w:r>
    </w:p>
    <w:p>
      <w:r>
        <w:t>• Operation: Select Pin Chat Message.</w:t>
      </w:r>
    </w:p>
    <w:p>
      <w:r>
        <w:t>• Chat ID: Enter the Chat ID or username of the channel you wish to pin the message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Message ID: Enter the unique identifier of the message you want to pin.</w:t>
      </w:r>
    </w:p>
    <w:p>
      <w:r>
        <w:t>Refer to the Telegram Bot API pinChatMessage documentation for more information.</w:t>
      </w:r>
    </w:p>
    <w:p>
      <w:pPr>
        <w:pStyle w:val="Heading3"/>
      </w:pPr>
      <w:r>
        <w:t>Pin Chat Message additional fields#</w:t>
      </w:r>
    </w:p>
    <w:p>
      <w:r>
        <w:t>Use the Additional Fields to further refine the behavior of the node. Select Add Field to add any of the following:</w:t>
      </w:r>
    </w:p>
    <w:p>
      <w:r>
        <w:t>• Disable Notifications: By default, Telegram will notify all chat members that the message has been pinned. If you don't want these notifications to go out, turn this control on. Sets the disable_notification parameter to true.</w:t>
      </w:r>
    </w:p>
    <w:p>
      <w:r>
        <w:rPr>
          <w:rFonts w:ascii="Courier New" w:hAnsi="Courier New"/>
          <w:sz w:val="18"/>
        </w:rPr>
        <w:t>disable_notification</w:t>
      </w:r>
    </w:p>
    <w:p>
      <w:r>
        <w:rPr>
          <w:rFonts w:ascii="Courier New" w:hAnsi="Courier New"/>
          <w:sz w:val="18"/>
        </w:rPr>
        <w:t>true</w:t>
      </w:r>
    </w:p>
    <w:p>
      <w:pPr>
        <w:pStyle w:val="Heading2"/>
      </w:pPr>
      <w:r>
        <w:t>Send Animation#</w:t>
      </w:r>
    </w:p>
    <w:p>
      <w:r>
        <w:t>Use this operation to send GIFs or H.264/MPEG-4 AVC videos without sound up to 50 MB in size to the chat using the Bot API sendAnimation method.</w:t>
      </w:r>
    </w:p>
    <w:p>
      <w:r>
        <w:t>Enter these parameters:</w:t>
      </w:r>
    </w:p>
    <w:p>
      <w:r>
        <w:t>• Credential to connect with: Create or select an existing Telegram credential.</w:t>
      </w:r>
    </w:p>
    <w:p>
      <w:r>
        <w:t>• Resource: Select Message.</w:t>
      </w:r>
    </w:p>
    <w:p>
      <w:r>
        <w:t>• Operation: Select Send Animation.</w:t>
      </w:r>
    </w:p>
    <w:p>
      <w:r>
        <w:t>• Chat ID: Enter the Chat ID or username of the channel you wish to send the animation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Animation: If you aren't using the Binary File, enter the animation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the Telegram Bot API sendAnimation documentation for more information.</w:t>
      </w:r>
    </w:p>
    <w:p>
      <w:pPr>
        <w:pStyle w:val="Heading3"/>
      </w:pPr>
      <w:r>
        <w:t>Send Animation additional fields#</w:t>
      </w:r>
    </w:p>
    <w:p>
      <w:r>
        <w:t>Use the Additional Fields to further refine the behavior of the node using optional fields in Telegram's sendAnimation method. Select Add Field to add any of the following:</w:t>
      </w:r>
    </w:p>
    <w:p>
      <w:r>
        <w:t>• Caption: Enter a caption text for the animation, max of 1024 characters.</w:t>
      </w:r>
    </w:p>
    <w:p>
      <w:r>
        <w:t>• Disable Notification: Choose whether to send the notification silently (turned on) or with a standard notification (turned off).</w:t>
      </w:r>
    </w:p>
    <w:p>
      <w:r>
        <w:t>• Duration: Enter the animation's duration in seconds.</w:t>
      </w:r>
    </w:p>
    <w:p>
      <w:r>
        <w:t>• Height: Enter the height of the animation.</w:t>
      </w:r>
    </w:p>
    <w:p>
      <w:r>
        <w:t>• Parse Mode: Enter the parser to use for any related text. Options include HTML (default), Markdown (Legacy), MarkdownV2. Refer to Telegram's Formatting options for more information on these options.</w:t>
      </w:r>
    </w:p>
    <w:p>
      <w:r>
        <w:t>• Reply To Message ID: If the message is a reply, enter the ID of the message it's replying to.</w:t>
      </w:r>
    </w:p>
    <w:p>
      <w:r>
        <w:t>• Message Thread ID: Enter a unique identifier for the target message thread (topic) of the forum; for forum supergroups only.</w:t>
      </w:r>
    </w:p>
    <w:p>
      <w:r>
        <w:t>• Thumbnail: Add the thumbnail of the file sent. Ignore this field if thumbnail generation for the file is supported server-side. The thumbnail should meet these specs:</w:t>
        <w:br/>
        <w:t>JPEG format</w:t>
        <w:br/>
        <w:t>Less than 200 KB in size</w:t>
        <w:br/>
        <w:t>Width and height less than 320px.</w:t>
      </w:r>
    </w:p>
    <w:p>
      <w:r>
        <w:t>• JPEG format</w:t>
      </w:r>
    </w:p>
    <w:p>
      <w:r>
        <w:t>• Less than 200 KB in size</w:t>
      </w:r>
    </w:p>
    <w:p>
      <w:r>
        <w:t>• Width and height less than 320px.</w:t>
      </w:r>
    </w:p>
    <w:p>
      <w:r>
        <w:t>• Width: Enter the width of the video clip.</w:t>
      </w:r>
    </w:p>
    <w:p>
      <w:pPr>
        <w:pStyle w:val="Heading3"/>
      </w:pPr>
      <w:r>
        <w:t>Send Audio#</w:t>
      </w:r>
    </w:p>
    <w:p>
      <w:r>
        <w:t>Use this operation to send an audio file to the chat and display it in the music player using the Bot API sendAudio method.</w:t>
      </w:r>
    </w:p>
    <w:p>
      <w:r>
        <w:t>Enter these parameters:</w:t>
      </w:r>
    </w:p>
    <w:p>
      <w:r>
        <w:t>• Credential to connect with: Create or select an existing Telegram credential.</w:t>
      </w:r>
    </w:p>
    <w:p>
      <w:r>
        <w:t>• Resource: Select Message.</w:t>
      </w:r>
    </w:p>
    <w:p>
      <w:r>
        <w:t>• Operation: Select Send Audio.</w:t>
      </w:r>
    </w:p>
    <w:p>
      <w:r>
        <w:t>• Chat ID: Enter the Chat ID or username of the channel you wish to send the audio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Audio: If you aren't using the Binary File, enter the audio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the Telegram Bot API sendAudio documentation for more information.</w:t>
      </w:r>
    </w:p>
    <w:p>
      <w:pPr>
        <w:pStyle w:val="Heading3"/>
      </w:pPr>
      <w:r>
        <w:t>Send Audio additional fields#</w:t>
      </w:r>
    </w:p>
    <w:p>
      <w:r>
        <w:t>Use the Additional Fields to further refine the behavior of the node using optional fields in Telegram's sendAudio method. Select Add Field to add any of the following:</w:t>
      </w:r>
    </w:p>
    <w:p>
      <w:r>
        <w:t>• Caption: Enter a caption text for the audio, max of 1024 characters.</w:t>
      </w:r>
    </w:p>
    <w:p>
      <w:r>
        <w:t>• Disable Notification: Choose whether to send the notification silently (turned on) or with a standard notification (turned off).</w:t>
      </w:r>
    </w:p>
    <w:p>
      <w:r>
        <w:t>• Duration: Enter the audio's duration in seconds.</w:t>
      </w:r>
    </w:p>
    <w:p>
      <w:r>
        <w:t>• Parse Mode: Enter the parser to use for any related text. Options include HTML (default), Markdown (Legacy), MarkdownV2. Refer to Telegram's Formatting options for more information on these options.</w:t>
      </w:r>
    </w:p>
    <w:p>
      <w:r>
        <w:t>• Performer: Enter the name of the performer.</w:t>
      </w:r>
    </w:p>
    <w:p>
      <w:r>
        <w:t>• Reply To Message ID: If the message is a reply, enter the ID of the message it's replying to.</w:t>
      </w:r>
    </w:p>
    <w:p>
      <w:r>
        <w:t>• Message Thread ID: Enter a unique identifier for the target message thread (topic) of the forum; for forum supergroups only.</w:t>
      </w:r>
    </w:p>
    <w:p>
      <w:r>
        <w:t>• Title: Enter the audio track's name.</w:t>
      </w:r>
    </w:p>
    <w:p>
      <w:r>
        <w:t>• Thumbnail: Add the thumbnail of the file sent. Ignore this field if thumbnail generation for the file is supported server-side. The thumbnail should meet these specs:</w:t>
        <w:br/>
        <w:t>JPEG format</w:t>
        <w:br/>
        <w:t>Less than 200 KB in size</w:t>
        <w:br/>
        <w:t>Width and height less than 320px.</w:t>
      </w:r>
    </w:p>
    <w:p>
      <w:r>
        <w:t>• JPEG format</w:t>
      </w:r>
    </w:p>
    <w:p>
      <w:r>
        <w:t>• Less than 200 KB in size</w:t>
      </w:r>
    </w:p>
    <w:p>
      <w:r>
        <w:t>• Width and height less than 320px.</w:t>
      </w:r>
    </w:p>
    <w:p>
      <w:pPr>
        <w:pStyle w:val="Heading2"/>
      </w:pPr>
      <w:r>
        <w:t>Send Chat Action#</w:t>
      </w:r>
    </w:p>
    <w:p>
      <w:r>
        <w:t>Use this operation when you need to tell the user that something is happening on the bot's side. The status is set for 5 seconds or less using the Bot API sendChatAction method.</w:t>
      </w:r>
    </w:p>
    <w:p>
      <w:r>
        <w:t>Enter these parameters:</w:t>
      </w:r>
    </w:p>
    <w:p>
      <w:r>
        <w:t>• Credential to connect with: Create or select an existing Telegram credential.</w:t>
      </w:r>
    </w:p>
    <w:p>
      <w:r>
        <w:t>• Resource: Select Message.</w:t>
      </w:r>
    </w:p>
    <w:p>
      <w:r>
        <w:t>• Operation: Select Send Chat Action.</w:t>
      </w:r>
    </w:p>
    <w:p>
      <w:r>
        <w:t>• Chat ID: Enter the Chat ID or username of the channel you wish to send the chat action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Action: Select the action you'd like to broadcast the bot as taking. The options here include: Find Location, Typing, Recording audio or video, and Uploading file types.</w:t>
      </w:r>
    </w:p>
    <w:p>
      <w:r>
        <w:t>Refer to Telegram's Bot API sendChatAction documentation for more information.</w:t>
      </w:r>
    </w:p>
    <w:p>
      <w:pPr>
        <w:pStyle w:val="Heading2"/>
      </w:pPr>
      <w:r>
        <w:t>Send Document#</w:t>
      </w:r>
    </w:p>
    <w:p>
      <w:r>
        <w:t>Use this operation to send a document to the chat using the Bot API sendDocument method.</w:t>
      </w:r>
    </w:p>
    <w:p>
      <w:r>
        <w:t>Enter these parameters:</w:t>
      </w:r>
    </w:p>
    <w:p>
      <w:r>
        <w:t>• Credential to connect with: Create or select an existing Telegram credential.</w:t>
      </w:r>
    </w:p>
    <w:p>
      <w:r>
        <w:t>• Resource: Select Message.</w:t>
      </w:r>
    </w:p>
    <w:p>
      <w:r>
        <w:t>• Operation: Select Send Document.</w:t>
      </w:r>
    </w:p>
    <w:p>
      <w:r>
        <w:t>• Chat ID: Enter the Chat ID or username of the channel you wish to send the document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Document: If you aren't using the Binary File, enter the document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Telegram's Bot API sendDocument documentation for more information.</w:t>
      </w:r>
    </w:p>
    <w:p>
      <w:pPr>
        <w:pStyle w:val="Heading3"/>
      </w:pPr>
      <w:r>
        <w:t>Send Document additional fields#</w:t>
      </w:r>
    </w:p>
    <w:p>
      <w:r>
        <w:t>Use the Additional Fields to further refine the behavior of the node using optional fields in Telegram's sendDocument method. Select Add Field to add any of the following:</w:t>
      </w:r>
    </w:p>
    <w:p>
      <w:r>
        <w:t>• Caption: Enter a caption text for the file, max of 1024 characters.</w:t>
      </w:r>
    </w:p>
    <w:p>
      <w:r>
        <w:t>• Disable Notification: Choose whether to send the notification silently (turned on) or with a standard notification (turned off).</w:t>
      </w:r>
    </w:p>
    <w:p>
      <w:r>
        <w:t>• Parse Mode: Enter the parser to use for any related text. Options include HTML (default), Markdown (Legacy), MarkdownV2. Refer to Formatting options for more information on these options.</w:t>
      </w:r>
    </w:p>
    <w:p>
      <w:r>
        <w:t>• Reply To Message ID: If the message is a reply, enter the ID of the message it's replying to.</w:t>
      </w:r>
    </w:p>
    <w:p>
      <w:r>
        <w:t>• Message Thread ID: Enter a unique identifier for the target message thread (topic) of the forum; for forum supergroups only.</w:t>
      </w:r>
    </w:p>
    <w:p>
      <w:r>
        <w:t>• Thumbnail: Add the thumbnail of the file sent. Ignore this field if thumbnail generation for the file is supported server-side. The thumbnail should meet these specs:</w:t>
        <w:br/>
        <w:t>JPEG format</w:t>
        <w:br/>
        <w:t>Less than 200 KB in size</w:t>
        <w:br/>
        <w:t>Width and height less than 320px.</w:t>
      </w:r>
    </w:p>
    <w:p>
      <w:r>
        <w:t>• JPEG format</w:t>
      </w:r>
    </w:p>
    <w:p>
      <w:r>
        <w:t>• Less than 200 KB in size</w:t>
      </w:r>
    </w:p>
    <w:p>
      <w:r>
        <w:t>• Width and height less than 320px.</w:t>
      </w:r>
    </w:p>
    <w:p>
      <w:pPr>
        <w:pStyle w:val="Heading2"/>
      </w:pPr>
      <w:r>
        <w:t>Send Location#</w:t>
      </w:r>
    </w:p>
    <w:p>
      <w:r>
        <w:t>Use this operation to send a geolocation to the chat using the Bot API sendLocation method.</w:t>
      </w:r>
    </w:p>
    <w:p>
      <w:r>
        <w:t>Enter these parameters:</w:t>
      </w:r>
    </w:p>
    <w:p>
      <w:r>
        <w:t>• Credential to connect with: Create or select an existing Telegram credential.</w:t>
      </w:r>
    </w:p>
    <w:p>
      <w:r>
        <w:t>• Resource: Select Message.</w:t>
      </w:r>
    </w:p>
    <w:p>
      <w:r>
        <w:t>• Operation: Select Send Location.</w:t>
      </w:r>
    </w:p>
    <w:p>
      <w:r>
        <w:t>• Chat ID: Enter the Chat ID or username of the channel you wish to send the location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Latitude: Enter the latitude of the location.</w:t>
      </w:r>
    </w:p>
    <w:p>
      <w:r>
        <w:t>• Longitude: Enter the longitude of the location.</w:t>
      </w:r>
    </w:p>
    <w:p>
      <w:r>
        <w:t>• Reply Markup: Use this parameter to set more interface options. Refer to Reply Markup parameters for more information on these options and how to use them.</w:t>
      </w:r>
    </w:p>
    <w:p>
      <w:r>
        <w:t>Refer to Telegram's Bot API sendLocation documentation for more information.</w:t>
      </w:r>
    </w:p>
    <w:p>
      <w:pPr>
        <w:pStyle w:val="Heading3"/>
      </w:pPr>
      <w:r>
        <w:t>Send Location additional fields#</w:t>
      </w:r>
    </w:p>
    <w:p>
      <w:r>
        <w:t>Use the Additional Fields to further refine the behavior of the node using optional fields in Telegram's sendLocation method. Select Add Field to add any of the following:</w:t>
      </w:r>
    </w:p>
    <w:p>
      <w:r>
        <w:t>• Disable Notification: Choose whether to send the notification silently (turned on) or with a standard notification (turned off).</w:t>
      </w:r>
    </w:p>
    <w:p>
      <w:r>
        <w:t>• Reply To Message ID: If the message is a reply, enter the ID of the message it's replying to.</w:t>
      </w:r>
    </w:p>
    <w:p>
      <w:r>
        <w:t>• Message Thread ID: Enter a unique identifier for the target message thread (topic) of the forum; for forum supergroups only.</w:t>
      </w:r>
    </w:p>
    <w:p>
      <w:pPr>
        <w:pStyle w:val="Heading2"/>
      </w:pPr>
      <w:r>
        <w:t>Send Media Group#</w:t>
      </w:r>
    </w:p>
    <w:p>
      <w:r>
        <w:t>Use this operation to send a group of photos and/or videos using the Bot API sendMediaGroup method.</w:t>
      </w:r>
    </w:p>
    <w:p>
      <w:r>
        <w:t>Enter these parameters:</w:t>
      </w:r>
    </w:p>
    <w:p>
      <w:r>
        <w:t>• Credential to connect with: Create or select an existing Telegram credential.</w:t>
      </w:r>
    </w:p>
    <w:p>
      <w:r>
        <w:t>• Resource: Select Message.</w:t>
      </w:r>
    </w:p>
    <w:p>
      <w:r>
        <w:t>• Operation: Select Send Media Group.</w:t>
      </w:r>
    </w:p>
    <w:p>
      <w:r>
        <w:t>• Chat ID: Enter the Chat ID or username of the channel you wish to send the media group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Media: Use Add Media to add different media types to your media group. For each medium, select:</w:t>
        <w:br/>
        <w:t>Type: The type of media this is. Choose from Photo and Video.</w:t>
        <w:br/>
        <w:t>Media File: Enter the media file to send. Pass a file_id to send a file that exists on the Telegram servers (recommended) or an HTTP URL for Telegram to get a file from the internet.</w:t>
        <w:br/>
        <w:t>Additional Fields: For each media file, you can choose to add these fields:</w:t>
        <w:br/>
        <w:t>Caption: Enter a caption text for the file, max of 1024 characters.</w:t>
        <w:br/>
        <w:t>Parse Mode: Enter the parser to use for any related text. Options include HTML (default), Markdown (Legacy), MarkdownV2. Refer to Formatting options for more information on these options.</w:t>
      </w:r>
    </w:p>
    <w:p>
      <w:r>
        <w:t>• Type: The type of media this is. Choose from Photo and Video.</w:t>
      </w:r>
    </w:p>
    <w:p>
      <w:r>
        <w:t>• Media File: Enter the media file to send. Pass a file_id to send a file that exists on the Telegram servers (recommended) or an HTTP URL for Telegram to get a file from the internet.</w:t>
      </w:r>
    </w:p>
    <w:p>
      <w:r>
        <w:rPr>
          <w:rFonts w:ascii="Courier New" w:hAnsi="Courier New"/>
          <w:sz w:val="18"/>
        </w:rPr>
        <w:t>file_id</w:t>
      </w:r>
    </w:p>
    <w:p>
      <w:r>
        <w:t>• Additional Fields: For each media file, you can choose to add these fields:</w:t>
        <w:br/>
        <w:t>Caption: Enter a caption text for the file, max of 1024 characters.</w:t>
        <w:br/>
        <w:t>Parse Mode: Enter the parser to use for any related text. Options include HTML (default), Markdown (Legacy), MarkdownV2. Refer to Formatting options for more information on these options.</w:t>
      </w:r>
    </w:p>
    <w:p>
      <w:r>
        <w:t>• Caption: Enter a caption text for the file, max of 1024 characters.</w:t>
      </w:r>
    </w:p>
    <w:p>
      <w:r>
        <w:t>• Parse Mode: Enter the parser to use for any related text. Options include HTML (default), Markdown (Legacy), MarkdownV2. Refer to Formatting options for more information on these options.</w:t>
      </w:r>
    </w:p>
    <w:p>
      <w:r>
        <w:t>Refer to Telegram's Bot API sendMediaGroup documentation for more information.</w:t>
      </w:r>
    </w:p>
    <w:p>
      <w:pPr>
        <w:pStyle w:val="Heading3"/>
      </w:pPr>
      <w:r>
        <w:t>Send Media Group additional fields#</w:t>
      </w:r>
    </w:p>
    <w:p>
      <w:r>
        <w:t>Use the Additional Fields to further refine the behavior of the node using optional fields in Telegram's sendMediaGroup method. Select Add Field to add any of the following:</w:t>
      </w:r>
    </w:p>
    <w:p>
      <w:r>
        <w:t>• Disable Notification: Choose whether to send the notification silently (turned on) or with a standard notification (turned off).</w:t>
      </w:r>
    </w:p>
    <w:p>
      <w:r>
        <w:t>• Reply To Message ID: If the message is a reply, enter the ID of the message it's replying to.</w:t>
      </w:r>
    </w:p>
    <w:p>
      <w:r>
        <w:t>• Message Thread ID: Enter a unique identifier for the target message thread (topic) of the forum; for forum supergroups only.</w:t>
      </w:r>
    </w:p>
    <w:p>
      <w:pPr>
        <w:pStyle w:val="Heading2"/>
      </w:pPr>
      <w:r>
        <w:t>Send Message#</w:t>
      </w:r>
    </w:p>
    <w:p>
      <w:r>
        <w:t>Use this operation to send a message to the chat using the Bot API sendMessage method.</w:t>
      </w:r>
    </w:p>
    <w:p>
      <w:r>
        <w:t>Enter these parameters:</w:t>
      </w:r>
    </w:p>
    <w:p>
      <w:r>
        <w:t>• Credential to connect with: Create or select an existing Telegram credential.</w:t>
      </w:r>
    </w:p>
    <w:p>
      <w:r>
        <w:t>• Resource: Select Message.</w:t>
      </w:r>
    </w:p>
    <w:p>
      <w:r>
        <w:t>• Operation: Select Send Message.</w:t>
      </w:r>
    </w:p>
    <w:p>
      <w:r>
        <w:t>• Chat ID: Enter the Chat ID or username of the channel you wish to send the message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Text: Enter the text to send, max 4096 characters after entities parsing.</w:t>
      </w:r>
    </w:p>
    <w:p>
      <w:r>
        <w:t>Refer to Telegram's Bot API sendMessage documentation for more information.</w:t>
      </w:r>
    </w:p>
    <w:p>
      <w:r>
        <w:t>Send Message limits</w:t>
      </w:r>
    </w:p>
    <w:p>
      <w:r>
        <w:t>Telegram limits the number of messages you can send to 30 per second. If you expect to hit this limit, refer to Send more than 30 messages per second for a suggested workaround.</w:t>
      </w:r>
    </w:p>
    <w:p>
      <w:pPr>
        <w:pStyle w:val="Heading3"/>
      </w:pPr>
      <w:r>
        <w:t>Send Message additional fields#</w:t>
      </w:r>
    </w:p>
    <w:p>
      <w:r>
        <w:t>Use the Additional Fields to further refine the behavior of the node using optional fields in Telegram's sendMessage method. Select Add Field to add any of the following:</w:t>
      </w:r>
    </w:p>
    <w:p>
      <w:r>
        <w:t>• Append n8n Attribution: Choose whether to include the phrase This message was sent automatically with n8n to the end of the message (turned on, default) or not (turned off).</w:t>
      </w:r>
    </w:p>
    <w:p>
      <w:r>
        <w:rPr>
          <w:rFonts w:ascii="Courier New" w:hAnsi="Courier New"/>
          <w:sz w:val="18"/>
        </w:rPr>
        <w:t>This message was sent automatically with n8n</w:t>
      </w:r>
    </w:p>
    <w:p>
      <w:r>
        <w:t>• Disable Notification: Choose whether to send the notification silently (turned on) or with a standard notification (turned off).</w:t>
      </w:r>
    </w:p>
    <w:p>
      <w:r>
        <w:t>• Disable WebPage Preview: Select whether you want to enable link previews for links in this message (turned off) or disable link previews for links in this message (turned on). This sets the link_preview_options parameter for is_disabled. Refer to the LinkPreviewOptions documentation for more information.</w:t>
      </w:r>
    </w:p>
    <w:p>
      <w:r>
        <w:rPr>
          <w:rFonts w:ascii="Courier New" w:hAnsi="Courier New"/>
          <w:sz w:val="18"/>
        </w:rPr>
        <w:t>link_preview_options</w:t>
      </w:r>
    </w:p>
    <w:p>
      <w:r>
        <w:rPr>
          <w:rFonts w:ascii="Courier New" w:hAnsi="Courier New"/>
          <w:sz w:val="18"/>
        </w:rPr>
        <w:t>is_disabled</w:t>
      </w:r>
    </w:p>
    <w:p>
      <w:r>
        <w:t>• Parse Mode: Enter the parser to use for any related text. Options include HTML (default), Markdown (Legacy), MarkdownV2. Refer to Telegram's Formatting options for more information on these options.</w:t>
      </w:r>
    </w:p>
    <w:p>
      <w:r>
        <w:t>• Reply To Message ID: If the message is a reply, enter the ID of the message it's replying to.</w:t>
      </w:r>
    </w:p>
    <w:p>
      <w:r>
        <w:t>• Message Thread ID: Enter a unique identifier for the target message thread (topic) of the forum; for forum supergroups only.</w:t>
      </w:r>
    </w:p>
    <w:p>
      <w:pPr>
        <w:pStyle w:val="Heading2"/>
      </w:pPr>
      <w:r>
        <w:t>Send Photo#</w:t>
      </w:r>
    </w:p>
    <w:p>
      <w:r>
        <w:t>Use this operation to send a photo to the chat using the Bot API sendPhoto method.</w:t>
      </w:r>
    </w:p>
    <w:p>
      <w:r>
        <w:t>Enter these parameters:</w:t>
      </w:r>
    </w:p>
    <w:p>
      <w:r>
        <w:t>• Credential to connect with: Create or select an existing Telegram credential.</w:t>
      </w:r>
    </w:p>
    <w:p>
      <w:r>
        <w:t>• Resource: Select Message.</w:t>
      </w:r>
    </w:p>
    <w:p>
      <w:r>
        <w:t>• Operation: Select Send Photo.</w:t>
      </w:r>
    </w:p>
    <w:p>
      <w:r>
        <w:t>• Chat ID: Enter the Chat ID or username of the channel you wish to send the photo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Photo: If you aren't using the Binary File, enter the photo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Telegram's Bot API sendPhoto documentation for more information.</w:t>
      </w:r>
    </w:p>
    <w:p>
      <w:pPr>
        <w:pStyle w:val="Heading3"/>
      </w:pPr>
      <w:r>
        <w:t>Send Photo additional fields#</w:t>
      </w:r>
    </w:p>
    <w:p>
      <w:r>
        <w:t>Use the Additional Fields to further refine the behavior of the node using optional fields in Telegram's sendPhoto method. Select Add Field to add any of the following:</w:t>
      </w:r>
    </w:p>
    <w:p>
      <w:r>
        <w:t>• Caption: Enter a caption text for the file, max of 1024 characters.</w:t>
      </w:r>
    </w:p>
    <w:p>
      <w:r>
        <w:t>• Disable Notification: Choose whether to send the notification silently (turned on) or with a standard notification (turned off).</w:t>
      </w:r>
    </w:p>
    <w:p>
      <w:r>
        <w:t>• Parse Mode: Enter the parser to use for any related text. Options include HTML (default), Markdown (Legacy), MarkdownV2. Refer to Telegram's Formatting options for more information on these options.</w:t>
      </w:r>
    </w:p>
    <w:p>
      <w:r>
        <w:t>• Reply To Message ID: If the message is a reply, enter the ID of the message it's replying to.</w:t>
      </w:r>
    </w:p>
    <w:p>
      <w:r>
        <w:t>• Message Thread ID: Enter a unique identifier for the target message thread (topic) of the forum; for forum supergroups only.</w:t>
      </w:r>
    </w:p>
    <w:p>
      <w:pPr>
        <w:pStyle w:val="Heading2"/>
      </w:pPr>
      <w:r>
        <w:t>Send Sticker#</w:t>
      </w:r>
    </w:p>
    <w:p>
      <w:r>
        <w:t>Use this method to send static .WEBP, animated .TGS, or video .WEBM stickers using the Bot API sendSticker method.</w:t>
      </w:r>
    </w:p>
    <w:p>
      <w:r>
        <w:t>Enter these parameters:</w:t>
      </w:r>
    </w:p>
    <w:p>
      <w:r>
        <w:t>• Credential to connect with: Create or select an existing Telegram credential.</w:t>
      </w:r>
    </w:p>
    <w:p>
      <w:r>
        <w:t>• Resource: Select Message.</w:t>
      </w:r>
    </w:p>
    <w:p>
      <w:r>
        <w:t>• Operation: Select Send Sticker.</w:t>
      </w:r>
    </w:p>
    <w:p>
      <w:r>
        <w:t>• Chat ID: Enter the Chat ID or username of the channel you wish to send the sticker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Sticker: If you aren't using the Binary File, enter the photo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Telegram's Bot API sendSticker documentation for more information.</w:t>
      </w:r>
    </w:p>
    <w:p>
      <w:pPr>
        <w:pStyle w:val="Heading3"/>
      </w:pPr>
      <w:r>
        <w:t>Send Sticker additional fields#</w:t>
      </w:r>
    </w:p>
    <w:p>
      <w:r>
        <w:t>Use the Additional Fields to further refine the behavior of the node using optional fields in Telegram's sendSticker method. Select Add Field to add any of the following:</w:t>
      </w:r>
    </w:p>
    <w:p>
      <w:r>
        <w:t>• Disable Notification: Choose whether to send the notification silently (turned on) or with a standard notification (turned off).</w:t>
      </w:r>
    </w:p>
    <w:p>
      <w:r>
        <w:t>• Reply To Message ID: If the message is a reply, enter the ID of the message it's replying to.</w:t>
      </w:r>
    </w:p>
    <w:p>
      <w:r>
        <w:t>• Message Thread ID: Enter a unique identifier for the target message thread (topic) of the forum; for forum supergroups only.</w:t>
      </w:r>
    </w:p>
    <w:p>
      <w:pPr>
        <w:pStyle w:val="Heading2"/>
      </w:pPr>
      <w:r>
        <w:t>Send Video#</w:t>
      </w:r>
    </w:p>
    <w:p>
      <w:r>
        <w:t>Use this operation to send a video to the chat using the Bot API sendVideo method.</w:t>
      </w:r>
    </w:p>
    <w:p>
      <w:r>
        <w:t>Enter these parameters:</w:t>
      </w:r>
    </w:p>
    <w:p>
      <w:r>
        <w:t>• Credential to connect with: Create or select an existing Telegram credential.</w:t>
      </w:r>
    </w:p>
    <w:p>
      <w:r>
        <w:t>• Resource: Select Message.</w:t>
      </w:r>
    </w:p>
    <w:p>
      <w:r>
        <w:t>• Operation: Select Send Video.</w:t>
      </w:r>
    </w:p>
    <w:p>
      <w:r>
        <w:t>• Chat ID: Enter the Chat ID or username of the channel you wish to send the video to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Binary File: To send a binary file from the node itself, turn this option on. If you turn this parameter on, you must enter the Input Binary Field containing the file you want to send.</w:t>
      </w:r>
    </w:p>
    <w:p>
      <w:r>
        <w:t>• Video: If you aren't using the Binary File, enter the video to send here. Pass a file_id to send a file that exists on the Telegram servers (recommended) or an HTTP URL for Telegram to get a file from the internet.</w:t>
      </w:r>
    </w:p>
    <w:p>
      <w:r>
        <w:rPr>
          <w:rFonts w:ascii="Courier New" w:hAnsi="Courier New"/>
          <w:sz w:val="18"/>
        </w:rPr>
        <w:t>file_id</w:t>
      </w:r>
    </w:p>
    <w:p>
      <w:r>
        <w:t>• Reply Markup: Use this parameter to set more interface options. Refer to Reply Markup parameters for more information on these options and how to use them.</w:t>
      </w:r>
    </w:p>
    <w:p>
      <w:r>
        <w:t>Refer to Telegram's Bot API sendVideo documentation for more information.</w:t>
      </w:r>
    </w:p>
    <w:p>
      <w:pPr>
        <w:pStyle w:val="Heading3"/>
      </w:pPr>
      <w:r>
        <w:t>Send Video additional fields#</w:t>
      </w:r>
    </w:p>
    <w:p>
      <w:r>
        <w:t>Use the Additional Fields to further refine the behavior of the node using optional fields in Telegram's sendVideo method. Select Add Field to add any of the following:</w:t>
      </w:r>
    </w:p>
    <w:p>
      <w:r>
        <w:t>• Caption: Enter a caption text for the video, max of 1024 characters.</w:t>
      </w:r>
    </w:p>
    <w:p>
      <w:r>
        <w:t>• Disable Notification: Choose whether to send the notification silently (turned on) or with a standard notification (turned off).</w:t>
      </w:r>
    </w:p>
    <w:p>
      <w:r>
        <w:t>• Duration: Enter the video's duration in seconds.</w:t>
      </w:r>
    </w:p>
    <w:p>
      <w:r>
        <w:t>• Height: Enter the height of the video.</w:t>
      </w:r>
    </w:p>
    <w:p>
      <w:r>
        <w:t>• Parse Mode: Enter the parser to use for any related text. Options include HTML (default), Markdown (Legacy), MarkdownV2. Refer to Telegram's Formatting options for more information on these options.</w:t>
      </w:r>
    </w:p>
    <w:p>
      <w:r>
        <w:t>• Reply To Message ID: If the message is a reply, enter the ID of the message it's replying to.</w:t>
      </w:r>
    </w:p>
    <w:p>
      <w:r>
        <w:t>• Message Thread ID: Enter a unique identifier for the target message thread (topic) of the forum; for forum supergroups only.</w:t>
      </w:r>
    </w:p>
    <w:p>
      <w:r>
        <w:t>• Thumbnail: Add the thumbnail of the file sent. Ignore this field if thumbnail generation for the file is supported server-side. The thumbnail should meet these specs:</w:t>
        <w:br/>
        <w:t>JPEG format</w:t>
        <w:br/>
        <w:t>Less than 200 KB in size</w:t>
        <w:br/>
        <w:t>Width and height less than 320px.</w:t>
      </w:r>
    </w:p>
    <w:p>
      <w:r>
        <w:t>• JPEG format</w:t>
      </w:r>
    </w:p>
    <w:p>
      <w:r>
        <w:t>• Less than 200 KB in size</w:t>
      </w:r>
    </w:p>
    <w:p>
      <w:r>
        <w:t>• Width and height less than 320px.</w:t>
      </w:r>
    </w:p>
    <w:p>
      <w:r>
        <w:t>• Width: Enter the width of the video.</w:t>
      </w:r>
    </w:p>
    <w:p>
      <w:pPr>
        <w:pStyle w:val="Heading2"/>
      </w:pPr>
      <w:r>
        <w:t>Unpin Chat Message#</w:t>
      </w:r>
    </w:p>
    <w:p>
      <w:r>
        <w:t>Use this operation to unpin a message from the chat using the Bot API unpinChatMessage method.</w:t>
      </w:r>
    </w:p>
    <w:p>
      <w:r>
        <w:t>Enter these parameters:</w:t>
      </w:r>
    </w:p>
    <w:p>
      <w:r>
        <w:t>• Credential to connect with: Create or select an existing Telegram credential.</w:t>
      </w:r>
    </w:p>
    <w:p>
      <w:r>
        <w:t>• Resource: Select Message.</w:t>
      </w:r>
    </w:p>
    <w:p>
      <w:r>
        <w:t>• Operation: Select Pin Chat Message.</w:t>
      </w:r>
    </w:p>
    <w:p>
      <w:r>
        <w:t>• Chat ID: Enter the Chat ID or username of the channel you wish to unpin the message from in the format @channelusername.</w:t>
        <w:br/>
        <w:t>To feed a Chat ID directly into this node, use the Telegram Trigger node. Refer to Common Issues | Get the Chat ID for more information.</w:t>
      </w:r>
    </w:p>
    <w:p>
      <w:r>
        <w:rPr>
          <w:rFonts w:ascii="Courier New" w:hAnsi="Courier New"/>
          <w:sz w:val="18"/>
        </w:rPr>
        <w:t>@channelusername</w:t>
      </w:r>
    </w:p>
    <w:p>
      <w:r>
        <w:t>• To feed a Chat ID directly into this node, use the Telegram Trigger node. Refer to Common Issues | Get the Chat ID for more information.</w:t>
      </w:r>
    </w:p>
    <w:p>
      <w:r>
        <w:t>• Message ID: Enter the unique identifier of the message you want to unpin.</w:t>
      </w:r>
    </w:p>
    <w:p>
      <w:r>
        <w:t>Refer to the Telegram Bot API unpinChatMessage documentation for more information.</w:t>
      </w:r>
    </w:p>
    <w:p>
      <w:pPr>
        <w:pStyle w:val="Heading2"/>
      </w:pPr>
      <w:r>
        <w:t>Reply Markup parameters#</w:t>
      </w:r>
    </w:p>
    <w:p>
      <w:r>
        <w:t>For most of the Message Send actions (such as Send Animation, Send Audio), use the Reply Markup parameter to set more interface options:</w:t>
      </w:r>
    </w:p>
    <w:p>
      <w:r>
        <w:t>• Force Reply: The Telegram client will act as if the user has selected the bot's message and tapped Reply, automatically displaying a reply interface to the user. Refer to Force Reply parameters for further guidance on this option.</w:t>
      </w:r>
    </w:p>
    <w:p>
      <w:r>
        <w:t>• Inline Keyboard: Display an inline keyboard right next to the message. Refer to Inline Keyboard parameters for further guidance on this option.</w:t>
      </w:r>
    </w:p>
    <w:p>
      <w:r>
        <w:t>• Reply Keyboard: Display a custom keyboard with reply options. Refer to Reply Keyboard parameters for further guidance on this option.</w:t>
      </w:r>
    </w:p>
    <w:p>
      <w:r>
        <w:t>• Reply Keyboard Remove: The Telegram client will remove the current custom keyboard and display the default letter-keyboard. Refer to Reply Keyboard parameters for further guidance on this option.</w:t>
      </w:r>
    </w:p>
    <w:p>
      <w:r>
        <w:t>Telegram Business accounts</w:t>
      </w:r>
    </w:p>
    <w:p>
      <w:r>
        <w:t>Telegram restricts the following options in channels and for messages sent on behalf of a Telegram Business account:</w:t>
      </w:r>
    </w:p>
    <w:p>
      <w:r>
        <w:t>• Force Reply</w:t>
      </w:r>
    </w:p>
    <w:p>
      <w:r>
        <w:t>• Reply Keyboard</w:t>
      </w:r>
    </w:p>
    <w:p>
      <w:r>
        <w:t>• Reply Keyboard Remove</w:t>
      </w:r>
    </w:p>
    <w:p>
      <w:pPr>
        <w:pStyle w:val="Heading3"/>
      </w:pPr>
      <w:r>
        <w:t>Force Reply parameters#</w:t>
      </w:r>
    </w:p>
    <w:p>
      <w:r>
        <w:t>Force Reply is useful if you want to create user-friendly step-by-step interfaces without having to sacrifice privacy mode.</w:t>
      </w:r>
    </w:p>
    <w:p>
      <w:r>
        <w:t>If you select Reply Markup &gt; Force Reply, choose from these Force Reply parameters:</w:t>
      </w:r>
    </w:p>
    <w:p>
      <w:r>
        <w:t>• Force Reply: Turn on to show the reply interface to the user, as described above.</w:t>
      </w:r>
    </w:p>
    <w:p>
      <w:r>
        <w:t>• Selective: Turn this on if you want to force reply from these users only:</w:t>
        <w:br/>
        <w:t>Users that are @mentioned in the text of the message.</w:t>
        <w:br/>
        <w:t>The sender of the original message, if this Send Animation message is a reply to a message.</w:t>
      </w:r>
    </w:p>
    <w:p>
      <w:r>
        <w:t>• Users that are @mentioned in the text of the message.</w:t>
      </w:r>
    </w:p>
    <w:p>
      <w:r>
        <w:rPr>
          <w:rFonts w:ascii="Courier New" w:hAnsi="Courier New"/>
          <w:sz w:val="18"/>
        </w:rPr>
        <w:t>@mentioned</w:t>
      </w:r>
    </w:p>
    <w:p>
      <w:r>
        <w:t>• The sender of the original message, if this Send Animation message is a reply to a message.</w:t>
      </w:r>
    </w:p>
    <w:p>
      <w:r>
        <w:t>Refer to ForceReply for more information.</w:t>
      </w:r>
    </w:p>
    <w:p>
      <w:pPr>
        <w:pStyle w:val="Heading3"/>
      </w:pPr>
      <w:r>
        <w:t>Inline Keyboard parameters#</w:t>
      </w:r>
    </w:p>
    <w:p>
      <w:r>
        <w:t>If you select Reply Markup &gt; Inline Keyboard, define the inline keyboard buttons you want to display using the Add Button option. To add more rows to your keyboard, use Add Keyboard Row.</w:t>
      </w:r>
    </w:p>
    <w:p>
      <w:r>
        <w:t>Refer to InlineKeyboardMarkup and InlineKeyboardButtons for more information.</w:t>
      </w:r>
    </w:p>
    <w:p>
      <w:pPr>
        <w:pStyle w:val="Heading3"/>
      </w:pPr>
      <w:r>
        <w:t>Reply Keyboard parameters#</w:t>
      </w:r>
    </w:p>
    <w:p>
      <w:r>
        <w:t>If you select Reply Markup &gt; Reply Keyboard, use the Reply Keyboard section to define the buttons and rows in your Reply Keyboard.</w:t>
      </w:r>
    </w:p>
    <w:p>
      <w:r>
        <w:t>Use the Reply Keyboard Options to further refine the keyboard's behavior:</w:t>
      </w:r>
    </w:p>
    <w:p>
      <w:r>
        <w:t>• Resize Keyboard: Choose whether to request the Telegram client to resize the keyboard vertically for optimal fit (turned on) or whether to use the same height as the app's standard keyboard (turned off).</w:t>
      </w:r>
    </w:p>
    <w:p>
      <w:r>
        <w:t>• One Time Keyboard: Choose whether the Telegram client should hide the keyboard as soon as a user uses it (turned on) or to keep displaying it (turned off).</w:t>
      </w:r>
    </w:p>
    <w:p>
      <w:r>
        <w:t>• Selective: Turn this on if you want to show the keyboard to these users only:</w:t>
        <w:br/>
        <w:t>Users that are @mentioned in the text of the message.</w:t>
        <w:br/>
        <w:t>The sender of the original message, if this Send Animation message is a reply to a message.</w:t>
      </w:r>
    </w:p>
    <w:p>
      <w:r>
        <w:t>• Users that are @mentioned in the text of the message.</w:t>
      </w:r>
    </w:p>
    <w:p>
      <w:r>
        <w:rPr>
          <w:rFonts w:ascii="Courier New" w:hAnsi="Courier New"/>
          <w:sz w:val="18"/>
        </w:rPr>
        <w:t>@mentioned</w:t>
      </w:r>
    </w:p>
    <w:p>
      <w:r>
        <w:t>• The sender of the original message, if this Send Animation message is a reply to a message.</w:t>
      </w:r>
    </w:p>
    <w:p>
      <w:r>
        <w:t>Refer to ReplyKeyboardMarkup for more information.</w:t>
      </w:r>
    </w:p>
    <w:p>
      <w:pPr>
        <w:pStyle w:val="Heading3"/>
      </w:pPr>
      <w:r>
        <w:t>Reply Keyboard Remove parameters#</w:t>
      </w:r>
    </w:p>
    <w:p>
      <w:r>
        <w:t>If you select Reply Markup &gt; Reply Keyboard Remove, choose from these Reply Keyboard Remove parameters:</w:t>
      </w:r>
    </w:p>
    <w:p>
      <w:r>
        <w:t>• Remove Keyboard: Choose whether to request the Telegram client to remove the custom keyboard (turned on) or to keep it (turned off).</w:t>
      </w:r>
    </w:p>
    <w:p>
      <w:r>
        <w:t>• Selective: Turn this on if you want to remove the keyboard for these users only:</w:t>
        <w:br/>
        <w:t>Users that are @mentioned in the text of the message.</w:t>
        <w:br/>
        <w:t>The sender of the original message, if this Send Animation message is a reply to a message.</w:t>
      </w:r>
    </w:p>
    <w:p>
      <w:r>
        <w:t>• Users that are @mentioned in the text of the message.</w:t>
      </w:r>
    </w:p>
    <w:p>
      <w:r>
        <w:rPr>
          <w:rFonts w:ascii="Courier New" w:hAnsi="Courier New"/>
          <w:sz w:val="18"/>
        </w:rPr>
        <w:t>@mentioned</w:t>
      </w:r>
    </w:p>
    <w:p>
      <w:r>
        <w:t>• The sender of the original message, if this Send Animation message is a reply to a message.</w:t>
      </w:r>
    </w:p>
    <w:p>
      <w:r>
        <w:t>Refer to ReplyKeyboardRemove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