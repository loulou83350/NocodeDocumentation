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Cloud Storage node documentation</w:t>
      </w:r>
    </w:p>
    <w:p>
      <w:pPr>
        <w:pStyle w:val="Heading1"/>
      </w:pPr>
      <w:r>
        <w:t>Google Cloud Storage node#</w:t>
      </w:r>
    </w:p>
    <w:p>
      <w:r>
        <w:t>Use the Google Cloud Storage node to automate work in Google Cloud Storage, and integrate Google Cloud Storage with other applications. n8n has built-in support for a wide range of Google Cloud Storage features, including creating, updating, deleting, and getting buckets and objects.</w:t>
      </w:r>
    </w:p>
    <w:p>
      <w:r>
        <w:t>On this page, you'll find a list of operations the Google Cloud Storage node supports and links to more resources.</w:t>
      </w:r>
    </w:p>
    <w:p>
      <w:r>
        <w:t>Credentials</w:t>
      </w:r>
    </w:p>
    <w:p>
      <w:r>
        <w:t>Refer to Google Cloud Storage credentials for guidance on setting up authentication.</w:t>
      </w:r>
    </w:p>
    <w:p>
      <w:pPr>
        <w:pStyle w:val="Heading2"/>
      </w:pPr>
      <w:r>
        <w:t>Operations#</w:t>
      </w:r>
    </w:p>
    <w:p>
      <w:r>
        <w:t>• Bucket</w:t>
        <w:br/>
        <w:t>Create</w:t>
        <w:br/>
        <w:t>Delete</w:t>
        <w:br/>
        <w:t>Get</w:t>
        <w:br/>
        <w:t>Get Many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r>
        <w:t>• Object</w:t>
        <w:br/>
        <w:t>Create</w:t>
        <w:br/>
        <w:t>Delete</w:t>
        <w:br/>
        <w:t>Get</w:t>
        <w:br/>
        <w:t>Get Many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by Lorena</w:t>
      </w:r>
    </w:p>
    <w:p>
      <w:r>
        <w:t>by Samautomation.work</w:t>
      </w:r>
    </w:p>
    <w:p>
      <w:r>
        <w:t>by Jenny</w:t>
      </w:r>
    </w:p>
    <w:p>
      <w:pPr>
        <w:pStyle w:val="Heading2"/>
      </w:pPr>
      <w:r>
        <w:t>Related resources#</w:t>
      </w:r>
    </w:p>
    <w:p>
      <w:r>
        <w:t>Refer to Google's Cloud Storage API documentation for detailed information about the API that this node integrates with.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