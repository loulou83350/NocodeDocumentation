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urlscan.io credentials</w:t>
      </w:r>
    </w:p>
    <w:p>
      <w:pPr>
        <w:pStyle w:val="Heading1"/>
      </w:pPr>
      <w:r>
        <w:t>urlscan.io credentials#</w:t>
      </w:r>
    </w:p>
    <w:p>
      <w:r>
        <w:t>You can use these credentials to authenticate the following nodes:</w:t>
      </w:r>
    </w:p>
    <w:p>
      <w:r>
        <w:t>• urlscan.io</w:t>
      </w:r>
    </w:p>
    <w:p>
      <w:pPr>
        <w:pStyle w:val="Heading2"/>
      </w:pPr>
      <w:r>
        <w:t>Prerequisites#</w:t>
      </w:r>
    </w:p>
    <w:p>
      <w:r>
        <w:t>Create an urlscan.io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urlscan.io's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your API key from Settings &amp; API &gt; API 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