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node documentation</w:t>
      </w:r>
    </w:p>
    <w:p>
      <w:pPr>
        <w:pStyle w:val="Heading1"/>
      </w:pPr>
      <w:r>
        <w:t>GitHub node#</w:t>
      </w:r>
    </w:p>
    <w:p>
      <w:r>
        <w:t>Use the GitHub node to automate work in GitHub, and integrate GitHub with other applications. n8n has built-in support for a wide range of GitHub features, including creating, updating, deleting, and editing files, repositories, issues, releases, and users.</w:t>
      </w:r>
    </w:p>
    <w:p>
      <w:r>
        <w:t>On this page, you'll find a list of operations the GitHub node supports and links to more resources.</w:t>
      </w:r>
    </w:p>
    <w:p>
      <w:r>
        <w:t>Credentials</w:t>
      </w:r>
    </w:p>
    <w:p>
      <w:r>
        <w:t>Refer to GitHub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File</w:t>
        <w:br/>
        <w:t>Create</w:t>
        <w:br/>
        <w:t>Delete</w:t>
        <w:br/>
        <w:t>Edit</w:t>
        <w:br/>
        <w:t>Get</w:t>
        <w:br/>
        <w:t>List</w:t>
      </w:r>
    </w:p>
    <w:p>
      <w:r>
        <w:t>• Create</w:t>
      </w:r>
    </w:p>
    <w:p>
      <w:r>
        <w:t>• Delete</w:t>
      </w:r>
    </w:p>
    <w:p>
      <w:r>
        <w:t>• Edit</w:t>
      </w:r>
    </w:p>
    <w:p>
      <w:r>
        <w:t>• Get</w:t>
      </w:r>
    </w:p>
    <w:p>
      <w:r>
        <w:t>• List</w:t>
      </w:r>
    </w:p>
    <w:p>
      <w:r>
        <w:t>• Issue</w:t>
        <w:br/>
        <w:t>Create</w:t>
        <w:br/>
        <w:t>Create Comment</w:t>
        <w:br/>
        <w:t>Edit</w:t>
        <w:br/>
        <w:t>Get</w:t>
        <w:br/>
        <w:t>Lock</w:t>
      </w:r>
    </w:p>
    <w:p>
      <w:r>
        <w:t>• Create</w:t>
      </w:r>
    </w:p>
    <w:p>
      <w:r>
        <w:t>• Create Comment</w:t>
      </w:r>
    </w:p>
    <w:p>
      <w:r>
        <w:t>• Edit</w:t>
      </w:r>
    </w:p>
    <w:p>
      <w:r>
        <w:t>• Get</w:t>
      </w:r>
    </w:p>
    <w:p>
      <w:r>
        <w:t>• Lock</w:t>
      </w:r>
    </w:p>
    <w:p>
      <w:r>
        <w:t>• Organization</w:t>
        <w:br/>
        <w:t>Get Repositories</w:t>
      </w:r>
    </w:p>
    <w:p>
      <w:r>
        <w:t>• Get Repositories</w:t>
      </w:r>
    </w:p>
    <w:p>
      <w:r>
        <w:t>• Release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Repository</w:t>
        <w:br/>
        <w:t>Get</w:t>
        <w:br/>
        <w:t>Get Issues</w:t>
        <w:br/>
        <w:t>Get License</w:t>
        <w:br/>
        <w:t>Get Profile</w:t>
        <w:br/>
        <w:t>Get Pull Requests</w:t>
        <w:br/>
        <w:t>List Popular Paths</w:t>
        <w:br/>
        <w:t>List Referrers</w:t>
      </w:r>
    </w:p>
    <w:p>
      <w:r>
        <w:t>• Get</w:t>
      </w:r>
    </w:p>
    <w:p>
      <w:r>
        <w:t>• Get Issues</w:t>
      </w:r>
    </w:p>
    <w:p>
      <w:r>
        <w:t>• Get License</w:t>
      </w:r>
    </w:p>
    <w:p>
      <w:r>
        <w:t>• Get Profile</w:t>
      </w:r>
    </w:p>
    <w:p>
      <w:r>
        <w:t>• Get Pull Requests</w:t>
      </w:r>
    </w:p>
    <w:p>
      <w:r>
        <w:t>• List Popular Paths</w:t>
      </w:r>
    </w:p>
    <w:p>
      <w:r>
        <w:t>• List Referrers</w:t>
      </w:r>
    </w:p>
    <w:p>
      <w:r>
        <w:t>• Review</w:t>
        <w:br/>
        <w:t>Create</w:t>
        <w:br/>
        <w:t>Get</w:t>
        <w:br/>
        <w:t>Get Many</w:t>
        <w:br/>
        <w:t>Update</w:t>
      </w:r>
    </w:p>
    <w:p>
      <w:r>
        <w:t>• Create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User</w:t>
        <w:br/>
        <w:t>Get Repositories</w:t>
        <w:br/>
        <w:t>Invite</w:t>
      </w:r>
    </w:p>
    <w:p>
      <w:r>
        <w:t>• Get Repositories</w:t>
      </w:r>
    </w:p>
    <w:p>
      <w:r>
        <w:t>• Invite</w:t>
      </w:r>
    </w:p>
    <w:p>
      <w:r>
        <w:t>• Workflow</w:t>
        <w:br/>
        <w:t>Disable</w:t>
        <w:br/>
        <w:t>Dispatch</w:t>
        <w:br/>
        <w:t>Enable</w:t>
        <w:br/>
        <w:t>Get</w:t>
        <w:br/>
        <w:t>Get Usage</w:t>
        <w:br/>
        <w:t>List</w:t>
      </w:r>
    </w:p>
    <w:p>
      <w:r>
        <w:t>• Disable</w:t>
      </w:r>
    </w:p>
    <w:p>
      <w:r>
        <w:t>• Dispatch</w:t>
      </w:r>
    </w:p>
    <w:p>
      <w:r>
        <w:t>• Enable</w:t>
      </w:r>
    </w:p>
    <w:p>
      <w:r>
        <w:t>• Get</w:t>
      </w:r>
    </w:p>
    <w:p>
      <w:r>
        <w:t>• Get Usage</w:t>
      </w:r>
    </w:p>
    <w:p>
      <w:r>
        <w:t>• List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Jenny</w:t>
      </w:r>
    </w:p>
    <w:p>
      <w:r>
        <w:t>by Mihai Farcas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