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Spotify node documentation</w:t>
      </w:r>
    </w:p>
    <w:p>
      <w:pPr>
        <w:pStyle w:val="Heading1"/>
      </w:pPr>
      <w:r>
        <w:t>Spotify node#</w:t>
      </w:r>
    </w:p>
    <w:p>
      <w:r>
        <w:t>Use the Spotify node to automate work in Spotify, and integrate Spotify with other applications. n8n has built-in support for a wide range of Spotify features, including getting album and artist information.</w:t>
      </w:r>
    </w:p>
    <w:p>
      <w:r>
        <w:t>On this page, you'll find a list of operations the Spotify node supports and links to more resources.</w:t>
      </w:r>
    </w:p>
    <w:p>
      <w:r>
        <w:t>Credentials</w:t>
      </w:r>
    </w:p>
    <w:p>
      <w:r>
        <w:t>Refer to Spotify credentials for guidance on setting up authentication.</w:t>
      </w:r>
    </w:p>
    <w:p>
      <w:pPr>
        <w:pStyle w:val="Heading2"/>
      </w:pPr>
      <w:r>
        <w:t>Operations#</w:t>
      </w:r>
    </w:p>
    <w:p>
      <w:r>
        <w:t>• Album</w:t>
        <w:br/>
        <w:t>Get an album by URI or ID.</w:t>
        <w:br/>
        <w:t>Get a list of new album releases.</w:t>
        <w:br/>
        <w:t>Get an album's tracks by URI or ID.</w:t>
        <w:br/>
        <w:t>Search albums by keyword.</w:t>
      </w:r>
    </w:p>
    <w:p>
      <w:r>
        <w:t>• Get an album by URI or ID.</w:t>
      </w:r>
    </w:p>
    <w:p>
      <w:r>
        <w:t>• Get a list of new album releases.</w:t>
      </w:r>
    </w:p>
    <w:p>
      <w:r>
        <w:t>• Get an album's tracks by URI or ID.</w:t>
      </w:r>
    </w:p>
    <w:p>
      <w:r>
        <w:t>• Search albums by keyword.</w:t>
      </w:r>
    </w:p>
    <w:p>
      <w:r>
        <w:t>• Artist</w:t>
        <w:br/>
        <w:t>Get an artist by URI or ID.</w:t>
        <w:br/>
        <w:t>Get an artist's albums by URI or ID.</w:t>
        <w:br/>
        <w:t>Get an artist's related artists by URI or ID.</w:t>
        <w:br/>
        <w:t>Get an artist's top tracks by URI or ID.</w:t>
        <w:br/>
        <w:t>Search artists by keyword.</w:t>
      </w:r>
    </w:p>
    <w:p>
      <w:r>
        <w:t>• Get an artist by URI or ID.</w:t>
      </w:r>
    </w:p>
    <w:p>
      <w:r>
        <w:t>• Get an artist's albums by URI or ID.</w:t>
      </w:r>
    </w:p>
    <w:p>
      <w:r>
        <w:t>• Get an artist's related artists by URI or ID.</w:t>
      </w:r>
    </w:p>
    <w:p>
      <w:r>
        <w:t>• Get an artist's top tracks by URI or ID.</w:t>
      </w:r>
    </w:p>
    <w:p>
      <w:r>
        <w:t>• Search artists by keyword.</w:t>
      </w:r>
    </w:p>
    <w:p>
      <w:r>
        <w:t>• Library</w:t>
        <w:br/>
        <w:t>Get the user's liked tracks.</w:t>
      </w:r>
    </w:p>
    <w:p>
      <w:r>
        <w:t>• Get the user's liked tracks.</w:t>
      </w:r>
    </w:p>
    <w:p>
      <w:r>
        <w:t>• My Data</w:t>
        <w:br/>
        <w:t>Get your followed artists.</w:t>
      </w:r>
    </w:p>
    <w:p>
      <w:r>
        <w:t>• Get your followed artists.</w:t>
      </w:r>
    </w:p>
    <w:p>
      <w:r>
        <w:t>• Player</w:t>
        <w:br/>
        <w:t>Add a song to your queue.</w:t>
        <w:br/>
        <w:t>Get your currently playing track.</w:t>
        <w:br/>
        <w:t>Skip to your next track.</w:t>
        <w:br/>
        <w:t>Pause your music.</w:t>
        <w:br/>
        <w:t>Skip to your previous song.</w:t>
        <w:br/>
        <w:t>Get your recently played tracks.</w:t>
        <w:br/>
        <w:t>Resume playback on the current active device.</w:t>
        <w:br/>
        <w:t>Set volume on the current active device.</w:t>
        <w:br/>
        <w:t>Start playing a playlist, artist, or album.</w:t>
      </w:r>
    </w:p>
    <w:p>
      <w:r>
        <w:t>• Add a song to your queue.</w:t>
      </w:r>
    </w:p>
    <w:p>
      <w:r>
        <w:t>• Get your currently playing track.</w:t>
      </w:r>
    </w:p>
    <w:p>
      <w:r>
        <w:t>• Skip to your next track.</w:t>
      </w:r>
    </w:p>
    <w:p>
      <w:r>
        <w:t>• Pause your music.</w:t>
      </w:r>
    </w:p>
    <w:p>
      <w:r>
        <w:t>• Skip to your previous song.</w:t>
      </w:r>
    </w:p>
    <w:p>
      <w:r>
        <w:t>• Get your recently played tracks.</w:t>
      </w:r>
    </w:p>
    <w:p>
      <w:r>
        <w:t>• Resume playback on the current active device.</w:t>
      </w:r>
    </w:p>
    <w:p>
      <w:r>
        <w:t>• Set volume on the current active device.</w:t>
      </w:r>
    </w:p>
    <w:p>
      <w:r>
        <w:t>• Start playing a playlist, artist, or album.</w:t>
      </w:r>
    </w:p>
    <w:p>
      <w:r>
        <w:t>• Playlist</w:t>
        <w:br/>
        <w:t>Add tracks from a playlist by track and playlist URI or ID.</w:t>
        <w:br/>
        <w:t>Create a new playlist.</w:t>
        <w:br/>
        <w:t>Get a playlist by URI or ID.</w:t>
        <w:br/>
        <w:t>Get a playlist's tracks by URI or ID.</w:t>
        <w:br/>
        <w:t>Get a user's playlists.</w:t>
        <w:br/>
        <w:t>Remove tracks from a playlist by track and playlist URI or ID.</w:t>
        <w:br/>
        <w:t>Search playlists by keyword.</w:t>
      </w:r>
    </w:p>
    <w:p>
      <w:r>
        <w:t>• Add tracks from a playlist by track and playlist URI or ID.</w:t>
      </w:r>
    </w:p>
    <w:p>
      <w:r>
        <w:t>• Create a new playlist.</w:t>
      </w:r>
    </w:p>
    <w:p>
      <w:r>
        <w:t>• Get a playlist by URI or ID.</w:t>
      </w:r>
    </w:p>
    <w:p>
      <w:r>
        <w:t>• Get a playlist's tracks by URI or ID.</w:t>
      </w:r>
    </w:p>
    <w:p>
      <w:r>
        <w:t>• Get a user's playlists.</w:t>
      </w:r>
    </w:p>
    <w:p>
      <w:r>
        <w:t>• Remove tracks from a playlist by track and playlist URI or ID.</w:t>
      </w:r>
    </w:p>
    <w:p>
      <w:r>
        <w:t>• Search playlists by keyword.</w:t>
      </w:r>
    </w:p>
    <w:p>
      <w:r>
        <w:t>• Track</w:t>
        <w:br/>
        <w:t>Get a track by its URI or ID.</w:t>
        <w:br/>
        <w:t>Get audio features for a track by URI or ID.</w:t>
        <w:br/>
        <w:t>Search tracks by keyword</w:t>
      </w:r>
    </w:p>
    <w:p>
      <w:r>
        <w:t>• Get a track by its URI or ID.</w:t>
      </w:r>
    </w:p>
    <w:p>
      <w:r>
        <w:t>• Get audio features for a track by URI or ID.</w:t>
      </w:r>
    </w:p>
    <w:p>
      <w:r>
        <w:t>• Search tracks by keyword</w:t>
      </w:r>
    </w:p>
    <w:p>
      <w:pPr>
        <w:pStyle w:val="Heading2"/>
      </w:pPr>
      <w:r>
        <w:t>Templates and examples#</w:t>
      </w:r>
    </w:p>
    <w:p>
      <w:r>
        <w:t>by Lucas</w:t>
      </w:r>
    </w:p>
    <w:p>
      <w:r>
        <w:t>by Hubschrauber</w:t>
      </w:r>
    </w:p>
    <w:p>
      <w:r>
        <w:t>by Mario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