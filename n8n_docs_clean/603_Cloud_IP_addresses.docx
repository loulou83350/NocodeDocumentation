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IP addresses</w:t>
      </w:r>
    </w:p>
    <w:p>
      <w:pPr>
        <w:pStyle w:val="Heading1"/>
      </w:pPr>
      <w:r>
        <w:t>Cloud IP addresses#</w:t>
      </w:r>
    </w:p>
    <w:p>
      <w:r>
        <w:t>Cloud IP addresses change without warning</w:t>
      </w:r>
    </w:p>
    <w:p>
      <w:r>
        <w:t>n8n can't guarantee static source IPs, as Cloud operates in a dynamic cloud provider environment and scales its infrastructure to meet demand. You should use strong authentication and secure transport protocols when connecting into and out of n8n.</w:t>
      </w:r>
    </w:p>
    <w:p>
      <w:r>
        <w:t>Outbound traffic may appear to originate from any of:</w:t>
      </w:r>
    </w:p>
    <w:p>
      <w:r>
        <w:t>• 20.79.227.226/32</w:t>
      </w:r>
    </w:p>
    <w:p>
      <w:r>
        <w:t>• 20.113.47.122/32</w:t>
      </w:r>
    </w:p>
    <w:p>
      <w:r>
        <w:t>• 20.218.202.73/32</w:t>
      </w:r>
    </w:p>
    <w:p>
      <w:r>
        <w:t>• 98.67.233.91/32</w:t>
      </w:r>
    </w:p>
    <w:p>
      <w:r>
        <w:t>• 4.182.111.50/32</w:t>
      </w:r>
    </w:p>
    <w:p>
      <w:r>
        <w:t>• 4.182.129.20/32</w:t>
      </w:r>
    </w:p>
    <w:p>
      <w:r>
        <w:t>• 4.182.88.118/32</w:t>
      </w:r>
    </w:p>
    <w:p>
      <w:r>
        <w:t>• 4.182.212.136/32</w:t>
      </w:r>
    </w:p>
    <w:p>
      <w:r>
        <w:t>• 98.67.244.108/32</w:t>
      </w:r>
    </w:p>
    <w:p>
      <w:r>
        <w:t>• 72.144.128.145/32</w:t>
      </w:r>
    </w:p>
    <w:p>
      <w:r>
        <w:t>• 72.144.83.147/32</w:t>
      </w:r>
    </w:p>
    <w:p>
      <w:r>
        <w:t>• 72.144.69.38/32</w:t>
      </w:r>
    </w:p>
    <w:p>
      <w:r>
        <w:t>• 72.144.111.50/32</w:t>
      </w:r>
    </w:p>
    <w:p>
      <w:r>
        <w:t>• 4.182.128.108/32</w:t>
      </w:r>
    </w:p>
    <w:p>
      <w:r>
        <w:t>• 4.182.190.144/32</w:t>
      </w:r>
    </w:p>
    <w:p>
      <w:r>
        <w:t>• 4.182.191.184/32</w:t>
      </w:r>
    </w:p>
    <w:p>
      <w:r>
        <w:t>• 98.67.233.200/32</w:t>
      </w:r>
    </w:p>
    <w:p>
      <w:r>
        <w:t>98.67.233.200/32</w:t>
      </w:r>
    </w:p>
    <w:p>
      <w:r>
        <w:t>• 20.52.126.0/28</w:t>
      </w:r>
    </w:p>
    <w:p>
      <w:r>
        <w:t>20.52.126.0/28</w:t>
      </w:r>
    </w:p>
    <w:p>
      <w:r>
        <w:t>• 20.218.238.112/28</w:t>
      </w:r>
    </w:p>
    <w:p>
      <w:r>
        <w:t>• 4.182.64.64/28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