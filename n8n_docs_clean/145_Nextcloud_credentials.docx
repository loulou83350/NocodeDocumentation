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Nextcloud credentials</w:t>
      </w:r>
    </w:p>
    <w:p>
      <w:pPr>
        <w:pStyle w:val="Heading1"/>
      </w:pPr>
      <w:r>
        <w:t>Nextcloud credentials#</w:t>
      </w:r>
    </w:p>
    <w:p>
      <w:r>
        <w:t>You can use these credentials to authenticate the following nodes:</w:t>
      </w:r>
    </w:p>
    <w:p>
      <w:r>
        <w:t>• Nextcloud</w:t>
      </w:r>
    </w:p>
    <w:p>
      <w:pPr>
        <w:pStyle w:val="Heading2"/>
      </w:pPr>
      <w:r>
        <w:t>Supported authentication methods#</w:t>
      </w:r>
    </w:p>
    <w:p>
      <w:r>
        <w:t>• Basic auth</w:t>
      </w:r>
    </w:p>
    <w:p>
      <w:r>
        <w:t>• OAuth2</w:t>
      </w:r>
    </w:p>
    <w:p>
      <w:pPr>
        <w:pStyle w:val="Heading2"/>
      </w:pPr>
      <w:r>
        <w:t>Related resources#</w:t>
      </w:r>
    </w:p>
    <w:p>
      <w:r>
        <w:t>Refer to Nextcloud's API documentation for more information about the service.</w:t>
      </w:r>
    </w:p>
    <w:p>
      <w:r>
        <w:t>Refer to Nextcloud's user manual for more information on installing and configuring Nextcloud.</w:t>
      </w:r>
    </w:p>
    <w:p>
      <w:pPr>
        <w:pStyle w:val="Heading2"/>
      </w:pPr>
      <w:r>
        <w:t>Using basic auth#</w:t>
      </w:r>
    </w:p>
    <w:p>
      <w:r>
        <w:t>To configure this credential, you'll need a Nextcloud account and:</w:t>
      </w:r>
    </w:p>
    <w:p>
      <w:r>
        <w:t>• Your Web DAV URL</w:t>
      </w:r>
    </w:p>
    <w:p>
      <w:r>
        <w:t>• Your User name</w:t>
      </w:r>
    </w:p>
    <w:p>
      <w:r>
        <w:t>• Your Password or an app password</w:t>
      </w:r>
    </w:p>
    <w:p>
      <w:r>
        <w:t>To set it up:</w:t>
      </w:r>
    </w:p>
    <w:p>
      <w:r>
        <w:t>• To create your Web DAV URL: If Nextcloud is in the root of your domain: Enter the URL you use to access Nextcloud and add /remote.php/webdav/. For example, if you access Nextcloud at https://cloud.n8n.com, your WebDAV URL is https://cloud.n8n.com/remote.php/webdav.</w:t>
        <w:br/>
        <w:t>If you have Nextcloud installed in a subdirectory, enter the URL you use to access Nextcloud and add /&lt;subdirectory&gt;/remote.php/webdav/. Replace &lt;subdirectory&gt; with the subdirectory Nextcloud's installed in.</w:t>
        <w:br/>
        <w:t>Refer to Nextcloud's Third-party WebDAV clients documentation for more information on constructing your WebDAV URL.</w:t>
      </w:r>
    </w:p>
    <w:p>
      <w:r>
        <w:rPr>
          <w:rFonts w:ascii="Courier New" w:hAnsi="Courier New"/>
          <w:sz w:val="18"/>
        </w:rPr>
        <w:t>/remote.php/webdav/</w:t>
      </w:r>
    </w:p>
    <w:p>
      <w:r>
        <w:rPr>
          <w:rFonts w:ascii="Courier New" w:hAnsi="Courier New"/>
          <w:sz w:val="18"/>
        </w:rPr>
        <w:t>https://cloud.n8n.com</w:t>
      </w:r>
    </w:p>
    <w:p>
      <w:r>
        <w:rPr>
          <w:rFonts w:ascii="Courier New" w:hAnsi="Courier New"/>
          <w:sz w:val="18"/>
        </w:rPr>
        <w:t>https://cloud.n8n.com/remote.php/webdav</w:t>
      </w:r>
    </w:p>
    <w:p>
      <w:r>
        <w:t>• If you have Nextcloud installed in a subdirectory, enter the URL you use to access Nextcloud and add /&lt;subdirectory&gt;/remote.php/webdav/. Replace &lt;subdirectory&gt; with the subdirectory Nextcloud's installed in.</w:t>
      </w:r>
    </w:p>
    <w:p>
      <w:r>
        <w:rPr>
          <w:rFonts w:ascii="Courier New" w:hAnsi="Courier New"/>
          <w:sz w:val="18"/>
        </w:rPr>
        <w:t>/&lt;subdirectory&gt;/remote.php/webdav/</w:t>
      </w:r>
    </w:p>
    <w:p>
      <w:r>
        <w:rPr>
          <w:rFonts w:ascii="Courier New" w:hAnsi="Courier New"/>
          <w:sz w:val="18"/>
        </w:rPr>
        <w:t>&lt;subdirectory&gt;</w:t>
      </w:r>
    </w:p>
    <w:p>
      <w:r>
        <w:t>• Refer to Nextcloud's Third-party WebDAV clients documentation for more information on constructing your WebDAV URL.</w:t>
      </w:r>
    </w:p>
    <w:p>
      <w:r>
        <w:t>• Enter your User name.</w:t>
      </w:r>
    </w:p>
    <w:p>
      <w:r>
        <w:t>• For the Password, Nextcloud recommends using an app password rather than your user password. To create an app password:</w:t>
        <w:br/>
        <w:t>In the Nextcloud Web interface, select your avatar in the top right and select Personal settings.</w:t>
        <w:br/>
        <w:t>In the left menu, choose Security.</w:t>
        <w:br/>
        <w:t>Scroll to the bottom to the App Password section and create a new app password.</w:t>
        <w:br/>
        <w:t>Copy that app password and enter it in n8n as your Password.</w:t>
      </w:r>
    </w:p>
    <w:p>
      <w:r>
        <w:t>• In the Nextcloud Web interface, select your avatar in the top right and select Personal settings.</w:t>
      </w:r>
    </w:p>
    <w:p>
      <w:r>
        <w:t>• In the left menu, choose Security.</w:t>
      </w:r>
    </w:p>
    <w:p>
      <w:r>
        <w:t>• Scroll to the bottom to the App Password section and create a new app password.</w:t>
      </w:r>
    </w:p>
    <w:p>
      <w:r>
        <w:t>• Copy that app password and enter it in n8n as your Password.</w:t>
      </w:r>
    </w:p>
    <w:p>
      <w:pPr>
        <w:pStyle w:val="Heading2"/>
      </w:pPr>
      <w:r>
        <w:t>Using OAuth2#</w:t>
      </w:r>
    </w:p>
    <w:p>
      <w:r>
        <w:t>To configure this credential, you'll need a Nextcloud account and:</w:t>
      </w:r>
    </w:p>
    <w:p>
      <w:r>
        <w:t>• An Authorization URL and Access Token URL: These depend on the URL you use to access Nextcloud.</w:t>
      </w:r>
    </w:p>
    <w:p>
      <w:r>
        <w:t>• A Client ID: Generated once you add an OAuth2 client application in Administrator Security Settings.</w:t>
      </w:r>
    </w:p>
    <w:p>
      <w:r>
        <w:t>• A Client Secret: Generated once you add an OAuth2 client application in Administrator Security Settings.</w:t>
      </w:r>
    </w:p>
    <w:p>
      <w:r>
        <w:t>• A Web DAV URL: This depends on the URL you use to access Nextcloud.</w:t>
      </w:r>
    </w:p>
    <w:p>
      <w:r>
        <w:t>To set it up:</w:t>
      </w:r>
    </w:p>
    <w:p>
      <w:r>
        <w:t>• In Nextcloud, open your Administrator Security Settings.</w:t>
      </w:r>
    </w:p>
    <w:p>
      <w:r>
        <w:t>• Find the Add client section under OAuth 2.0 clients.</w:t>
      </w:r>
    </w:p>
    <w:p>
      <w:r>
        <w:t>• Enter a Name for your client, like n8n integration.</w:t>
      </w:r>
    </w:p>
    <w:p>
      <w:r>
        <w:rPr>
          <w:rFonts w:ascii="Courier New" w:hAnsi="Courier New"/>
          <w:sz w:val="18"/>
        </w:rPr>
        <w:t>n8n integration</w:t>
      </w:r>
    </w:p>
    <w:p>
      <w:r>
        <w:t>• Copy the OAuth Callback URL from n8n and enter it as the Redirection URI.</w:t>
      </w:r>
    </w:p>
    <w:p>
      <w:r>
        <w:t>• Then select Add in Nextcloud.</w:t>
      </w:r>
    </w:p>
    <w:p>
      <w:r>
        <w:t>• In n8n, update the Authorization URL to replace https://nextcloud.example.com with the URL you use to access Nextcloud. For example, if you access Nextcloud at https://cloud.n8n.com, the Authorization URL is https://cloud.n8n.com/apps/oauth2/authorize.</w:t>
      </w:r>
    </w:p>
    <w:p>
      <w:r>
        <w:rPr>
          <w:rFonts w:ascii="Courier New" w:hAnsi="Courier New"/>
          <w:sz w:val="18"/>
        </w:rPr>
        <w:t>https://nextcloud.example.com</w:t>
      </w:r>
    </w:p>
    <w:p>
      <w:r>
        <w:rPr>
          <w:rFonts w:ascii="Courier New" w:hAnsi="Courier New"/>
          <w:sz w:val="18"/>
        </w:rPr>
        <w:t>https://cloud.n8n.com</w:t>
      </w:r>
    </w:p>
    <w:p>
      <w:r>
        <w:rPr>
          <w:rFonts w:ascii="Courier New" w:hAnsi="Courier New"/>
          <w:sz w:val="18"/>
        </w:rPr>
        <w:t>https://cloud.n8n.com/apps/oauth2/authorize</w:t>
      </w:r>
    </w:p>
    <w:p>
      <w:r>
        <w:t>• In n8n, update the Access Token URL to replace https://nextcloud.example.com with the URL you use to access Nextcloud. For example, if you access Nextcloud at https://cloud.n8n.com, the Access Token URL is https://cloud.n8n.com/apps/oauth2/api/v1/token.</w:t>
        <w:br/>
        <w:br/>
        <w:t>Pretty URL configuration</w:t>
        <w:br/>
        <w:br/>
        <w:t>The Authorization URL and Access Token URL assume that you've configured Nextcloud to use Pretty URLs. If you haven't, you must add /index.php/ between your Nextcloud URL and the /apps/oauth2 portion, for example: https://cloud.n8n.com/index.php/apps/oauth2/api/v1/token.</w:t>
      </w:r>
    </w:p>
    <w:p>
      <w:r>
        <w:t>In n8n, update the Access Token URL to replace https://nextcloud.example.com with the URL you use to access Nextcloud. For example, if you access Nextcloud at https://cloud.n8n.com, the Access Token URL is https://cloud.n8n.com/apps/oauth2/api/v1/token.</w:t>
      </w:r>
    </w:p>
    <w:p>
      <w:r>
        <w:rPr>
          <w:rFonts w:ascii="Courier New" w:hAnsi="Courier New"/>
          <w:sz w:val="18"/>
        </w:rPr>
        <w:t>https://nextcloud.example.com</w:t>
      </w:r>
    </w:p>
    <w:p>
      <w:r>
        <w:rPr>
          <w:rFonts w:ascii="Courier New" w:hAnsi="Courier New"/>
          <w:sz w:val="18"/>
        </w:rPr>
        <w:t>https://cloud.n8n.com</w:t>
      </w:r>
    </w:p>
    <w:p>
      <w:r>
        <w:rPr>
          <w:rFonts w:ascii="Courier New" w:hAnsi="Courier New"/>
          <w:sz w:val="18"/>
        </w:rPr>
        <w:t>https://cloud.n8n.com/apps/oauth2/api/v1/token</w:t>
      </w:r>
    </w:p>
    <w:p>
      <w:r>
        <w:t>Pretty URL configuration</w:t>
      </w:r>
    </w:p>
    <w:p>
      <w:r>
        <w:t>The Authorization URL and Access Token URL assume that you've configured Nextcloud to use Pretty URLs. If you haven't, you must add /index.php/ between your Nextcloud URL and the /apps/oauth2 portion, for example: https://cloud.n8n.com/index.php/apps/oauth2/api/v1/token.</w:t>
      </w:r>
    </w:p>
    <w:p>
      <w:r>
        <w:rPr>
          <w:rFonts w:ascii="Courier New" w:hAnsi="Courier New"/>
          <w:sz w:val="18"/>
        </w:rPr>
        <w:t>/index.php/</w:t>
      </w:r>
    </w:p>
    <w:p>
      <w:r>
        <w:rPr>
          <w:rFonts w:ascii="Courier New" w:hAnsi="Courier New"/>
          <w:sz w:val="18"/>
        </w:rPr>
        <w:t>/apps/oauth2</w:t>
      </w:r>
    </w:p>
    <w:p>
      <w:r>
        <w:rPr>
          <w:rFonts w:ascii="Courier New" w:hAnsi="Courier New"/>
          <w:sz w:val="18"/>
        </w:rPr>
        <w:t>https://cloud.n8n.com/index.php/apps/oauth2/api/v1/token</w:t>
      </w:r>
    </w:p>
    <w:p>
      <w:r>
        <w:t>• Copy the Nextcloud Client Identifier for your OAuth2 client and enter it as the Client ID in n8n.</w:t>
      </w:r>
    </w:p>
    <w:p>
      <w:r>
        <w:t>Copy the Nextcloud Client Identifier for your OAuth2 client and enter it as the Client ID in n8n.</w:t>
      </w:r>
    </w:p>
    <w:p>
      <w:r>
        <w:t>• Copy the Nextcloud Secret and enter it as the Client Secret in n8n.</w:t>
      </w:r>
    </w:p>
    <w:p>
      <w:r>
        <w:t>• In n8n, to create your Web DAV URL: If Nextcloud is in the root of your domain, enter the URL you use to access Nextcloud and add /remote.php/webdav/. For example, if you access Nextcloud at https://cloud.n8n.com, your WebDAV URL is https://cloud.n8n.com/remote.php/webdav.</w:t>
        <w:br/>
        <w:t>If you have Nextcloud installed in a subdirectory, enter the URL you use to access Nextcloud and add /&lt;subdirectory&gt;/remote.php/webdav/. Replace &lt;subdirectory&gt; with the subdirectory Nextcloud's installed in.</w:t>
        <w:br/>
        <w:t>Refer to Nextcloud's Third-party WebDAV clients documentation for more information on constructing your WebDAV URL.</w:t>
      </w:r>
    </w:p>
    <w:p>
      <w:r>
        <w:rPr>
          <w:rFonts w:ascii="Courier New" w:hAnsi="Courier New"/>
          <w:sz w:val="18"/>
        </w:rPr>
        <w:t>/remote.php/webdav/</w:t>
      </w:r>
    </w:p>
    <w:p>
      <w:r>
        <w:rPr>
          <w:rFonts w:ascii="Courier New" w:hAnsi="Courier New"/>
          <w:sz w:val="18"/>
        </w:rPr>
        <w:t>https://cloud.n8n.com</w:t>
      </w:r>
    </w:p>
    <w:p>
      <w:r>
        <w:rPr>
          <w:rFonts w:ascii="Courier New" w:hAnsi="Courier New"/>
          <w:sz w:val="18"/>
        </w:rPr>
        <w:t>https://cloud.n8n.com/remote.php/webdav</w:t>
      </w:r>
    </w:p>
    <w:p>
      <w:r>
        <w:t>• If you have Nextcloud installed in a subdirectory, enter the URL you use to access Nextcloud and add /&lt;subdirectory&gt;/remote.php/webdav/. Replace &lt;subdirectory&gt; with the subdirectory Nextcloud's installed in.</w:t>
      </w:r>
    </w:p>
    <w:p>
      <w:r>
        <w:rPr>
          <w:rFonts w:ascii="Courier New" w:hAnsi="Courier New"/>
          <w:sz w:val="18"/>
        </w:rPr>
        <w:t>/&lt;subdirectory&gt;/remote.php/webdav/</w:t>
      </w:r>
    </w:p>
    <w:p>
      <w:r>
        <w:rPr>
          <w:rFonts w:ascii="Courier New" w:hAnsi="Courier New"/>
          <w:sz w:val="18"/>
        </w:rPr>
        <w:t>&lt;subdirectory&gt;</w:t>
      </w:r>
    </w:p>
    <w:p>
      <w:r>
        <w:t>• Refer to Nextcloud's Third-party WebDAV clients documentation for more information on constructing your WebDAV URL.</w:t>
      </w:r>
    </w:p>
    <w:p>
      <w:r>
        <w:t>Refer to the Nextcloud OAuth2 Configuration documentation for more detailed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