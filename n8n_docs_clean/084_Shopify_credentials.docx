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Shopify credentials</w:t>
      </w:r>
    </w:p>
    <w:p>
      <w:pPr>
        <w:pStyle w:val="Heading1"/>
      </w:pPr>
      <w:r>
        <w:t>Shopify credentials#</w:t>
      </w:r>
    </w:p>
    <w:p>
      <w:r>
        <w:t>You can use these credentials to authenticate the following nodes with Shopify.</w:t>
      </w:r>
    </w:p>
    <w:p>
      <w:r>
        <w:t>• Shopify</w:t>
      </w:r>
    </w:p>
    <w:p>
      <w:r>
        <w:t>• Shopify Trigger</w:t>
      </w:r>
    </w:p>
    <w:p>
      <w:pPr>
        <w:pStyle w:val="Heading2"/>
      </w:pPr>
      <w:r>
        <w:t>Supported authentication methods#</w:t>
      </w:r>
    </w:p>
    <w:p>
      <w:r>
        <w:t>• Access token (recommended): For private apps/single store use. Can be created by regular admins.</w:t>
      </w:r>
    </w:p>
    <w:p>
      <w:r>
        <w:t>• OAuth2: For public apps. Must be created by partner accounts.</w:t>
      </w:r>
    </w:p>
    <w:p>
      <w:r>
        <w:t>• API key: Deprecated.</w:t>
      </w:r>
    </w:p>
    <w:p>
      <w:pPr>
        <w:pStyle w:val="Heading2"/>
      </w:pPr>
      <w:r>
        <w:t>Related resources#</w:t>
      </w:r>
    </w:p>
    <w:p>
      <w:r>
        <w:t>Refer to Shopify's authentication documentation for more information about the service.</w:t>
      </w:r>
    </w:p>
    <w:p>
      <w:pPr>
        <w:pStyle w:val="Heading2"/>
      </w:pPr>
      <w:r>
        <w:t>Using access token#</w:t>
      </w:r>
    </w:p>
    <w:p>
      <w:r>
        <w:t>To configure this credential, you'll need a Shopify admin account and:</w:t>
      </w:r>
    </w:p>
    <w:p>
      <w:r>
        <w:t>• Your Shop Subdomain</w:t>
      </w:r>
    </w:p>
    <w:p>
      <w:r>
        <w:t>• An Access Token: Generated when you create a custom app.</w:t>
      </w:r>
    </w:p>
    <w:p>
      <w:r>
        <w:t>• An APP Secret Key: Generated when you create a custom app.</w:t>
      </w:r>
    </w:p>
    <w:p>
      <w:r>
        <w:t>To set up the credential, you'll need to create and install a custom app:</w:t>
      </w:r>
    </w:p>
    <w:p>
      <w:r>
        <w:t>• Enter your Shop Subdomain.</w:t>
        <w:br/>
        <w:t>Your subdomain is within the URL: https://&lt;subdomain&gt;.myshopify.com. For example, if the full URL is https://n8n.myshopify.com, the Shop Subdomain is n8n.</w:t>
      </w:r>
    </w:p>
    <w:p>
      <w:r>
        <w:t>• Your subdomain is within the URL: https://&lt;subdomain&gt;.myshopify.com. For example, if the full URL is https://n8n.myshopify.com, the Shop Subdomain is n8n.</w:t>
      </w:r>
    </w:p>
    <w:p>
      <w:r>
        <w:rPr>
          <w:rFonts w:ascii="Courier New" w:hAnsi="Courier New"/>
          <w:sz w:val="18"/>
        </w:rPr>
        <w:t>https://&lt;subdomain&gt;.myshopify.com</w:t>
      </w:r>
    </w:p>
    <w:p>
      <w:r>
        <w:rPr>
          <w:rFonts w:ascii="Courier New" w:hAnsi="Courier New"/>
          <w:sz w:val="18"/>
        </w:rPr>
        <w:t>https://n8n.myshopify.com</w:t>
      </w:r>
    </w:p>
    <w:p>
      <w:r>
        <w:rPr>
          <w:rFonts w:ascii="Courier New" w:hAnsi="Courier New"/>
          <w:sz w:val="18"/>
        </w:rPr>
        <w:t>n8n</w:t>
      </w:r>
    </w:p>
    <w:p>
      <w:r>
        <w:t>• In Shopify, go to Admin &gt; Settings &gt; Apps and sales channels.</w:t>
      </w:r>
    </w:p>
    <w:p>
      <w:r>
        <w:t>• Select Develop apps.</w:t>
      </w:r>
    </w:p>
    <w:p>
      <w:r>
        <w:t>• Select Create a custom app.</w:t>
        <w:br/>
        <w:br/>
        <w:t>Don't see this option?</w:t>
        <w:br/>
        <w:br/>
        <w:t>If you don't see this option, your store probably doesn't have custom app development enabled. Refer to Enable custom app development for more information.</w:t>
      </w:r>
    </w:p>
    <w:p>
      <w:r>
        <w:t>Select Create a custom app.</w:t>
      </w:r>
    </w:p>
    <w:p>
      <w:r>
        <w:t>Don't see this option?</w:t>
      </w:r>
    </w:p>
    <w:p>
      <w:r>
        <w:t>If you don't see this option, your store probably doesn't have custom app development enabled. Refer to Enable custom app development for more information.</w:t>
      </w:r>
    </w:p>
    <w:p>
      <w:r>
        <w:t>• In the modal window, enter the App name.</w:t>
      </w:r>
    </w:p>
    <w:p>
      <w:r>
        <w:t>In the modal window, enter the App name.</w:t>
      </w:r>
    </w:p>
    <w:p>
      <w:r>
        <w:t>• Select an App developer. The app developer can be the store owner or any account with the Develop apps permission.</w:t>
      </w:r>
    </w:p>
    <w:p>
      <w:r>
        <w:t>• Select Create app.</w:t>
      </w:r>
    </w:p>
    <w:p>
      <w:r>
        <w:t>• Select Select scopes. In the Admin API access scopes section, select the API scopes you want for your app.</w:t>
        <w:br/>
        <w:t>To use all functionality in the Shopify node, add the read_orders, write_orders, read_products, and write_products scopes.</w:t>
        <w:br/>
        <w:t>Refer to Shopify API Access Scopes for more information on the available scopes.</w:t>
      </w:r>
    </w:p>
    <w:p>
      <w:r>
        <w:t>• To use all functionality in the Shopify node, add the read_orders, write_orders, read_products, and write_products scopes.</w:t>
      </w:r>
    </w:p>
    <w:p>
      <w:r>
        <w:rPr>
          <w:rFonts w:ascii="Courier New" w:hAnsi="Courier New"/>
          <w:sz w:val="18"/>
        </w:rPr>
        <w:t>read_orders</w:t>
      </w:r>
    </w:p>
    <w:p>
      <w:r>
        <w:rPr>
          <w:rFonts w:ascii="Courier New" w:hAnsi="Courier New"/>
          <w:sz w:val="18"/>
        </w:rPr>
        <w:t>write_orders</w:t>
      </w:r>
    </w:p>
    <w:p>
      <w:r>
        <w:rPr>
          <w:rFonts w:ascii="Courier New" w:hAnsi="Courier New"/>
          <w:sz w:val="18"/>
        </w:rPr>
        <w:t>read_products</w:t>
      </w:r>
    </w:p>
    <w:p>
      <w:r>
        <w:rPr>
          <w:rFonts w:ascii="Courier New" w:hAnsi="Courier New"/>
          <w:sz w:val="18"/>
        </w:rPr>
        <w:t>write_products</w:t>
      </w:r>
    </w:p>
    <w:p>
      <w:r>
        <w:t>• Refer to Shopify API Access Scopes for more information on the available scopes.</w:t>
      </w:r>
    </w:p>
    <w:p>
      <w:r>
        <w:t>• Select Save.</w:t>
      </w:r>
    </w:p>
    <w:p>
      <w:r>
        <w:t>• Select Install app.</w:t>
      </w:r>
    </w:p>
    <w:p>
      <w:r>
        <w:t>• In the modal window, select Install app.</w:t>
      </w:r>
    </w:p>
    <w:p>
      <w:r>
        <w:t>• Open the app's API Credentials section.</w:t>
      </w:r>
    </w:p>
    <w:p>
      <w:r>
        <w:t>• Copy the Admin API Access Token. Enter this in your n8n credential as the Access Token.</w:t>
      </w:r>
    </w:p>
    <w:p>
      <w:r>
        <w:t>• Copy the API Secret Key. Enter this in your n8n credential as the APP Secret Key.</w:t>
      </w:r>
    </w:p>
    <w:p>
      <w:r>
        <w:t>Refer to Creating a custom app and Generate access tokens for custom apps in the Shopify admin for more information on these steps.</w:t>
      </w:r>
    </w:p>
    <w:p>
      <w:pPr>
        <w:pStyle w:val="Heading2"/>
      </w:pPr>
      <w:r>
        <w:t>Using OAuth2#</w:t>
      </w:r>
    </w:p>
    <w:p>
      <w:r>
        <w:t>To configure this credential, you'll need a Shopify partner account and:</w:t>
      </w:r>
    </w:p>
    <w:p>
      <w:r>
        <w:t>• A Client ID: Generated when you create a custom app.</w:t>
      </w:r>
    </w:p>
    <w:p>
      <w:r>
        <w:t>• A Client Secret: Generated when you create a custom app.</w:t>
      </w:r>
    </w:p>
    <w:p>
      <w:r>
        <w:t>• Your Shop Subdomain</w:t>
      </w:r>
    </w:p>
    <w:p>
      <w:r>
        <w:t>To set up the credential, you'll need to create and install a custom app:</w:t>
      </w:r>
    </w:p>
    <w:p>
      <w:r>
        <w:t>Custom app development</w:t>
      </w:r>
    </w:p>
    <w:p>
      <w:r>
        <w:t>Shopify provides templates for creating new apps. The instructions below only cover the elements necessary to set up your n8n credential. Refer to Shopify's Build dev docs for more information on building apps and working with app templates.</w:t>
      </w:r>
    </w:p>
    <w:p>
      <w:r>
        <w:t>• Open your Shopify Partner dashboard.</w:t>
      </w:r>
    </w:p>
    <w:p>
      <w:r>
        <w:t>• Select Apps from the left navigation.</w:t>
      </w:r>
    </w:p>
    <w:p>
      <w:r>
        <w:t>• Select Create app.</w:t>
      </w:r>
    </w:p>
    <w:p>
      <w:r>
        <w:t>• In the Use Shopify Partners section, enter an App name.</w:t>
      </w:r>
    </w:p>
    <w:p>
      <w:r>
        <w:t>• Select Create app.</w:t>
      </w:r>
    </w:p>
    <w:p>
      <w:r>
        <w:t>• When the app details open, copy the Client ID. Enter this in your n8n credential.</w:t>
      </w:r>
    </w:p>
    <w:p>
      <w:r>
        <w:t>• Copy the Client Secret. Enter this in your n8n credential.</w:t>
      </w:r>
    </w:p>
    <w:p>
      <w:r>
        <w:t>• In the left menu, select Configuration.</w:t>
      </w:r>
    </w:p>
    <w:p>
      <w:r>
        <w:t>• In n8n, copy the OAuth Redirect URL and paste it into the Allowed redirection URL(s) in the URLs section.</w:t>
      </w:r>
    </w:p>
    <w:p>
      <w:r>
        <w:t>• In the URLs section, enter an App URL for your app. The host entered here needs to match the host for the Allowed redirection URL(s), like the base URL for your n8n instance.</w:t>
      </w:r>
    </w:p>
    <w:p>
      <w:r>
        <w:t>• Select Save and release.</w:t>
      </w:r>
    </w:p>
    <w:p>
      <w:r>
        <w:t>• Select Overview from the left menu. At this point, you can choose to Test your app by installing it to one of your stores, or Choose distribution to distribute it publicly.</w:t>
      </w:r>
    </w:p>
    <w:p>
      <w:r>
        <w:t>• In n8n, enter the Shop Subdomain of the store you installed the app to, either as a test or as a distribution.</w:t>
        <w:br/>
        <w:t>Your subdomain is within the URL: https://&lt;subdomain&gt;.myshopify.com. For example, if the full URL is https://n8n.myshopify.com, the Shop Subdomain is n8n.</w:t>
      </w:r>
    </w:p>
    <w:p>
      <w:r>
        <w:t>• Your subdomain is within the URL: https://&lt;subdomain&gt;.myshopify.com. For example, if the full URL is https://n8n.myshopify.com, the Shop Subdomain is n8n.</w:t>
      </w:r>
    </w:p>
    <w:p>
      <w:r>
        <w:rPr>
          <w:rFonts w:ascii="Courier New" w:hAnsi="Courier New"/>
          <w:sz w:val="18"/>
        </w:rPr>
        <w:t>https://&lt;subdomain&gt;.myshopify.com</w:t>
      </w:r>
    </w:p>
    <w:p>
      <w:r>
        <w:rPr>
          <w:rFonts w:ascii="Courier New" w:hAnsi="Courier New"/>
          <w:sz w:val="18"/>
        </w:rPr>
        <w:t>https://n8n.myshopify.com</w:t>
      </w:r>
    </w:p>
    <w:p>
      <w:r>
        <w:rPr>
          <w:rFonts w:ascii="Courier New" w:hAnsi="Courier New"/>
          <w:sz w:val="18"/>
        </w:rPr>
        <w:t>n8n</w:t>
      </w:r>
    </w:p>
    <w:p>
      <w:pPr>
        <w:pStyle w:val="Heading2"/>
      </w:pPr>
      <w:r>
        <w:t>Using API key#</w:t>
      </w:r>
    </w:p>
    <w:p>
      <w:r>
        <w:t>Method deprecated</w:t>
      </w:r>
    </w:p>
    <w:p>
      <w:r>
        <w:t>Shopify no longer generates API keys with passwords. Use the Access token method instead.</w:t>
      </w:r>
    </w:p>
    <w:p>
      <w:r>
        <w:t>To configure this credential, you'll need:</w:t>
      </w:r>
    </w:p>
    <w:p>
      <w:r>
        <w:t>• An API Key</w:t>
      </w:r>
    </w:p>
    <w:p>
      <w:r>
        <w:t>• A Password</w:t>
      </w:r>
    </w:p>
    <w:p>
      <w:r>
        <w:t>• Your Shop Subdomain: Your subdomain is within the URL: https://&lt;subdomain&gt;.myshopify.com. For example, if the full URL is https://n8n.myshopify.com, the Shop Subdomain is n8n.</w:t>
      </w:r>
    </w:p>
    <w:p>
      <w:r>
        <w:rPr>
          <w:rFonts w:ascii="Courier New" w:hAnsi="Courier New"/>
          <w:sz w:val="18"/>
        </w:rPr>
        <w:t>https://&lt;subdomain&gt;.myshopify.com</w:t>
      </w:r>
    </w:p>
    <w:p>
      <w:r>
        <w:rPr>
          <w:rFonts w:ascii="Courier New" w:hAnsi="Courier New"/>
          <w:sz w:val="18"/>
        </w:rPr>
        <w:t>https://n8n.myshopify.com</w:t>
      </w:r>
    </w:p>
    <w:p>
      <w:r>
        <w:rPr>
          <w:rFonts w:ascii="Courier New" w:hAnsi="Courier New"/>
          <w:sz w:val="18"/>
        </w:rPr>
        <w:t>n8n</w:t>
      </w:r>
    </w:p>
    <w:p>
      <w:r>
        <w:t>• Optional: A Shared Secret</w:t>
      </w:r>
    </w:p>
    <w:p>
      <w:pPr>
        <w:pStyle w:val="Heading2"/>
      </w:pPr>
      <w:r>
        <w:t>Common issues#</w:t>
      </w:r>
    </w:p>
    <w:p>
      <w:r>
        <w:t>Here are some common issues setting up the Shopify credential and steps to resolve or troubleshoot them.</w:t>
      </w:r>
    </w:p>
    <w:p>
      <w:pPr>
        <w:pStyle w:val="Heading3"/>
      </w:pPr>
      <w:r>
        <w:t>Enable custom app development#</w:t>
      </w:r>
    </w:p>
    <w:p>
      <w:r>
        <w:t>If you don't see the option to Create a custom app, no one's enabled custom app development for your store.</w:t>
      </w:r>
    </w:p>
    <w:p>
      <w:r>
        <w:t>To enable custom app development, you must log in either as a store owner or as a user with the Enable app development permission:</w:t>
      </w:r>
    </w:p>
    <w:p>
      <w:r>
        <w:t>• In Shopify, go to Admin &gt; Settings &gt; Apps and sales channels.</w:t>
      </w:r>
    </w:p>
    <w:p>
      <w:r>
        <w:t>• Select Develop apps.</w:t>
      </w:r>
    </w:p>
    <w:p>
      <w:r>
        <w:t>• Select Allow custom app development.</w:t>
      </w:r>
    </w:p>
    <w:p>
      <w:r>
        <w:t>• Read the warning and information provided and select Allow custom app development.</w:t>
      </w:r>
    </w:p>
    <w:p>
      <w:pPr>
        <w:pStyle w:val="Heading3"/>
      </w:pPr>
      <w:r>
        <w:t>Forbidden credentials error#</w:t>
      </w:r>
    </w:p>
    <w:p>
      <w:r>
        <w:t>If you get a Couldn't connect with these settings / Forbidden - perhaps check your credentials warning when you test the credentials, this may be due to your app's access scope dependencies. For example, the read_orders scope also requires read_products scope. Review the scopes you have assigned and the action you're trying to complete.</w:t>
      </w:r>
    </w:p>
    <w:p>
      <w:r>
        <w:rPr>
          <w:rFonts w:ascii="Courier New" w:hAnsi="Courier New"/>
          <w:sz w:val="18"/>
        </w:rPr>
        <w:t>read_orders</w:t>
      </w:r>
    </w:p>
    <w:p>
      <w:r>
        <w:rPr>
          <w:rFonts w:ascii="Courier New" w:hAnsi="Courier New"/>
          <w:sz w:val="18"/>
        </w:rPr>
        <w:t>read_products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