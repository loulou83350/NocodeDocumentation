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Notion credentials</w:t>
      </w:r>
    </w:p>
    <w:p>
      <w:pPr>
        <w:pStyle w:val="Heading1"/>
      </w:pPr>
      <w:r>
        <w:t>Notion credentials#</w:t>
      </w:r>
    </w:p>
    <w:p>
      <w:r>
        <w:t>You can use these credentials to authenticate the following nodes:</w:t>
      </w:r>
    </w:p>
    <w:p>
      <w:r>
        <w:t>• Notion</w:t>
      </w:r>
    </w:p>
    <w:p>
      <w:r>
        <w:t>• Notion Trigger</w:t>
      </w:r>
    </w:p>
    <w:p>
      <w:pPr>
        <w:pStyle w:val="Heading2"/>
      </w:pPr>
      <w:r>
        <w:t>Prerequisites#</w:t>
      </w:r>
    </w:p>
    <w:p>
      <w:r>
        <w:t>Create a Notion account with admin level access.</w:t>
      </w:r>
    </w:p>
    <w:p>
      <w:pPr>
        <w:pStyle w:val="Heading2"/>
      </w:pPr>
      <w:r>
        <w:t>Supported authentication methods#</w:t>
      </w:r>
    </w:p>
    <w:p>
      <w:r>
        <w:t>• API integration token: Used for internal integrations.</w:t>
      </w:r>
    </w:p>
    <w:p>
      <w:r>
        <w:t>• OAuth2: Used for public integrations.</w:t>
      </w:r>
    </w:p>
    <w:p>
      <w:r>
        <w:t>Integration type</w:t>
      </w:r>
    </w:p>
    <w:p>
      <w:r>
        <w:t>Not sure which integration type to use? Refer to Internal vs. public integrations below for more information.</w:t>
      </w:r>
    </w:p>
    <w:p>
      <w:pPr>
        <w:pStyle w:val="Heading2"/>
      </w:pPr>
      <w:r>
        <w:t>Related resources#</w:t>
      </w:r>
    </w:p>
    <w:p>
      <w:r>
        <w:t>Refer to Notion's API documentation for more information about the service.</w:t>
      </w:r>
    </w:p>
    <w:p>
      <w:pPr>
        <w:pStyle w:val="Heading2"/>
      </w:pPr>
      <w:r>
        <w:t>Using API integration token#</w:t>
      </w:r>
    </w:p>
    <w:p>
      <w:r>
        <w:t>To configure this credential, you'll need:</w:t>
      </w:r>
    </w:p>
    <w:p>
      <w:r>
        <w:t>• An Internal Integration Secret: Generated once you create a Notion integration.</w:t>
      </w:r>
    </w:p>
    <w:p>
      <w:r>
        <w:t>To generate an integration secret, create a Notion integration and grab the integration secret from the Secrets tab:</w:t>
      </w:r>
    </w:p>
    <w:p>
      <w:r>
        <w:t>• Go to your Notion integration dashboard.</w:t>
      </w:r>
    </w:p>
    <w:p>
      <w:r>
        <w:t>• Select the + New integration button.</w:t>
      </w:r>
    </w:p>
    <w:p>
      <w:r>
        <w:t>• Enter a Name for your integration, for example n8n integration. If desired, add a Logo.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Submit to create your integration.</w:t>
      </w:r>
    </w:p>
    <w:p>
      <w:r>
        <w:t>• Open the Capabilities tab. Select these capabilities:</w:t>
        <w:br/>
        <w:t>Read content</w:t>
        <w:br/>
        <w:t>Update content</w:t>
        <w:br/>
        <w:t>Insert content</w:t>
        <w:br/>
        <w:t>User information without email addresses</w:t>
      </w:r>
    </w:p>
    <w:p>
      <w:r>
        <w:t>• Read content</w:t>
      </w:r>
    </w:p>
    <w:p>
      <w:r>
        <w:rPr>
          <w:rFonts w:ascii="Courier New" w:hAnsi="Courier New"/>
          <w:sz w:val="18"/>
        </w:rPr>
        <w:t>Read content</w:t>
      </w:r>
    </w:p>
    <w:p>
      <w:r>
        <w:t>• Update content</w:t>
      </w:r>
    </w:p>
    <w:p>
      <w:r>
        <w:rPr>
          <w:rFonts w:ascii="Courier New" w:hAnsi="Courier New"/>
          <w:sz w:val="18"/>
        </w:rPr>
        <w:t>Update content</w:t>
      </w:r>
    </w:p>
    <w:p>
      <w:r>
        <w:t>• Insert content</w:t>
      </w:r>
    </w:p>
    <w:p>
      <w:r>
        <w:rPr>
          <w:rFonts w:ascii="Courier New" w:hAnsi="Courier New"/>
          <w:sz w:val="18"/>
        </w:rPr>
        <w:t>Insert content</w:t>
      </w:r>
    </w:p>
    <w:p>
      <w:r>
        <w:t>• User information without email addresses</w:t>
      </w:r>
    </w:p>
    <w:p>
      <w:r>
        <w:rPr>
          <w:rFonts w:ascii="Courier New" w:hAnsi="Courier New"/>
          <w:sz w:val="18"/>
        </w:rPr>
        <w:t>User information without email addresses</w:t>
      </w:r>
    </w:p>
    <w:p>
      <w:r>
        <w:t>• Be sure to Save changes.</w:t>
      </w:r>
    </w:p>
    <w:p>
      <w:r>
        <w:t>• Select the Secrets tab.</w:t>
      </w:r>
    </w:p>
    <w:p>
      <w:r>
        <w:t>• Copy the Internal Integration Token and add it as your n8n Internal Integration Secret.</w:t>
      </w:r>
    </w:p>
    <w:p>
      <w:r>
        <w:t>Refer to the Internal integration auth flow setup documentation for more information about authenticating to the service.</w:t>
      </w:r>
    </w:p>
    <w:p>
      <w:pPr>
        <w:pStyle w:val="Heading3"/>
      </w:pPr>
      <w:r>
        <w:t>Share Notion page(s) with the integration#</w:t>
      </w:r>
    </w:p>
    <w:p>
      <w:r>
        <w:t>For your integration to interact with Notion, you must give your integration page permission to interact with page(s) in your Notion workspace:</w:t>
      </w:r>
    </w:p>
    <w:p>
      <w:r>
        <w:t>• Visit the page in your Notion workspace.</w:t>
      </w:r>
    </w:p>
    <w:p>
      <w:r>
        <w:t>• Select the triple dot menu at the top right of a page.</w:t>
      </w:r>
    </w:p>
    <w:p>
      <w:r>
        <w:t>• In Connections, select Connect to.</w:t>
      </w:r>
    </w:p>
    <w:p>
      <w:r>
        <w:t>• Use the search bar to find and select your integration from the dropdown list.</w:t>
      </w:r>
    </w:p>
    <w:p>
      <w:r>
        <w:t>Once you share at least one page with the integration, you can start making API requests. If the page isn't shared, any API requests made will respond with an error.</w:t>
      </w:r>
    </w:p>
    <w:p>
      <w:r>
        <w:t>Refer to Integration permissions for more information.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once you configure a public integration.</w:t>
      </w:r>
    </w:p>
    <w:p>
      <w:r>
        <w:t>• A Client Secret: Generated once you configure a public integration.</w:t>
      </w:r>
    </w:p>
    <w:p>
      <w:r>
        <w:t>You must create a Notion integration and set it to public distribution:</w:t>
      </w:r>
    </w:p>
    <w:p>
      <w:r>
        <w:t>• Go to your Notion integration dashboard.</w:t>
      </w:r>
    </w:p>
    <w:p>
      <w:r>
        <w:t>• Select the + New integration button.</w:t>
      </w:r>
    </w:p>
    <w:p>
      <w:r>
        <w:t>• Enter a Name for your integration, for example n8n integration. If desired, add a Logo.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Submit to create your integration.</w:t>
      </w:r>
    </w:p>
    <w:p>
      <w:r>
        <w:t>• Open the Capabilities tab. Select these capabilities:</w:t>
        <w:br/>
        <w:t>Read content</w:t>
        <w:br/>
        <w:t>Update content</w:t>
        <w:br/>
        <w:t>Insert content</w:t>
        <w:br/>
        <w:t>User information without email addresses</w:t>
      </w:r>
    </w:p>
    <w:p>
      <w:r>
        <w:t>• Read content</w:t>
      </w:r>
    </w:p>
    <w:p>
      <w:r>
        <w:rPr>
          <w:rFonts w:ascii="Courier New" w:hAnsi="Courier New"/>
          <w:sz w:val="18"/>
        </w:rPr>
        <w:t>Read content</w:t>
      </w:r>
    </w:p>
    <w:p>
      <w:r>
        <w:t>• Update content</w:t>
      </w:r>
    </w:p>
    <w:p>
      <w:r>
        <w:rPr>
          <w:rFonts w:ascii="Courier New" w:hAnsi="Courier New"/>
          <w:sz w:val="18"/>
        </w:rPr>
        <w:t>Update content</w:t>
      </w:r>
    </w:p>
    <w:p>
      <w:r>
        <w:t>• Insert content</w:t>
      </w:r>
    </w:p>
    <w:p>
      <w:r>
        <w:rPr>
          <w:rFonts w:ascii="Courier New" w:hAnsi="Courier New"/>
          <w:sz w:val="18"/>
        </w:rPr>
        <w:t>Insert content</w:t>
      </w:r>
    </w:p>
    <w:p>
      <w:r>
        <w:t>• User information without email addresses</w:t>
      </w:r>
    </w:p>
    <w:p>
      <w:r>
        <w:rPr>
          <w:rFonts w:ascii="Courier New" w:hAnsi="Courier New"/>
          <w:sz w:val="18"/>
        </w:rPr>
        <w:t>User information without email addresses</w:t>
      </w:r>
    </w:p>
    <w:p>
      <w:r>
        <w:t>• Select Save changes.</w:t>
      </w:r>
    </w:p>
    <w:p>
      <w:r>
        <w:t>• Go to the Distribution tab.</w:t>
      </w:r>
    </w:p>
    <w:p>
      <w:r>
        <w:t>• Turn on the Do you want to make this integration public? control.</w:t>
      </w:r>
    </w:p>
    <w:p>
      <w:r>
        <w:t>• Enter your company name and website in the Organization Information section.</w:t>
      </w:r>
    </w:p>
    <w:p>
      <w:r>
        <w:t>• Copy the n8n OAuth Redirect URL and add it to as a Redirect URI in the Notion integration's OAuth Domain &amp; URLs section.</w:t>
      </w:r>
    </w:p>
    <w:p>
      <w:r>
        <w:t>• Go to the Secrets tab.</w:t>
      </w:r>
    </w:p>
    <w:p>
      <w:r>
        <w:t>• Copy the Client ID and Client Secret and add them to your n8n credential.</w:t>
      </w:r>
    </w:p>
    <w:p>
      <w:r>
        <w:t>Refer to Notion's public integration auth flow setup for more information about authenticating to the service.</w:t>
      </w:r>
    </w:p>
    <w:p>
      <w:pPr>
        <w:pStyle w:val="Heading2"/>
      </w:pPr>
      <w:r>
        <w:t>Internal vs. public integrations#</w:t>
      </w:r>
    </w:p>
    <w:p>
      <w:r>
        <w:t>Internal integrations are:</w:t>
      </w:r>
    </w:p>
    <w:p>
      <w:r>
        <w:t>• Specific to a single workspace.</w:t>
      </w:r>
    </w:p>
    <w:p>
      <w:r>
        <w:t>• Accessible only to members of that workspace.</w:t>
      </w:r>
    </w:p>
    <w:p>
      <w:r>
        <w:t>• Ideal for custom workspace enhancements.</w:t>
      </w:r>
    </w:p>
    <w:p>
      <w:r>
        <w:t>Internal integrations use a simpler authentication process (the integration secret) and don't require any security review before publishing.</w:t>
      </w:r>
    </w:p>
    <w:p>
      <w:r>
        <w:t>Public integrations are:</w:t>
      </w:r>
    </w:p>
    <w:p>
      <w:r>
        <w:t>• Usable across multiple, unrelated Notion workspaces.</w:t>
      </w:r>
    </w:p>
    <w:p>
      <w:r>
        <w:t>• Accessible by any Notion user, regardless of their workspace.</w:t>
      </w:r>
    </w:p>
    <w:p>
      <w:r>
        <w:t>• Ideal for catering to broad use cases.</w:t>
      </w:r>
    </w:p>
    <w:p>
      <w:r>
        <w:t>Public integrations use the OAuth 2.0 protocol for authentication. They require a Notion security review before publishing.</w:t>
      </w:r>
    </w:p>
    <w:p>
      <w:r>
        <w:t>For a more detailed breakdown of the two integration types, refer to Notion's Internal vs. Public Integrations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