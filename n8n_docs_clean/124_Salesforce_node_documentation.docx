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Salesforce node documentation</w:t>
      </w:r>
    </w:p>
    <w:p>
      <w:pPr>
        <w:pStyle w:val="Heading1"/>
      </w:pPr>
      <w:r>
        <w:t>Salesforce node#</w:t>
      </w:r>
    </w:p>
    <w:p>
      <w:r>
        <w:t>Use the Salesforce node to automate work in Salesforce, and integrate Salesforce with other applications. n8n has built-in support for a wide range of Salesforce features, including creating, updating, deleting, and getting accounts, attachments, cases, and leads, as well as uploading documents.</w:t>
      </w:r>
    </w:p>
    <w:p>
      <w:r>
        <w:t>On this page, you'll find a list of operations the Salesforce node supports and links to more resources.</w:t>
      </w:r>
    </w:p>
    <w:p>
      <w:r>
        <w:t>Credentials</w:t>
      </w:r>
    </w:p>
    <w:p>
      <w:r>
        <w:t>Refer to Salesforce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Account</w:t>
        <w:br/>
        <w:t>Add note to an account</w:t>
        <w:br/>
        <w:t>Create an account</w:t>
        <w:br/>
        <w:t>Create a new account, or update the current one if it already exists (upsert)</w:t>
        <w:br/>
        <w:t>Get an account</w:t>
        <w:br/>
        <w:t>Get all accounts</w:t>
        <w:br/>
        <w:t>Returns an overview of account's metadata.</w:t>
        <w:br/>
        <w:t>Delete an account</w:t>
        <w:br/>
        <w:t>Update an account</w:t>
      </w:r>
    </w:p>
    <w:p>
      <w:r>
        <w:t>• Add note to an account</w:t>
      </w:r>
    </w:p>
    <w:p>
      <w:r>
        <w:t>• Create an account</w:t>
      </w:r>
    </w:p>
    <w:p>
      <w:r>
        <w:t>• Create a new account, or update the current one if it already exists (upsert)</w:t>
      </w:r>
    </w:p>
    <w:p>
      <w:r>
        <w:t>• Get an account</w:t>
      </w:r>
    </w:p>
    <w:p>
      <w:r>
        <w:t>• Get all accounts</w:t>
      </w:r>
    </w:p>
    <w:p>
      <w:r>
        <w:t>• Returns an overview of account's metadata.</w:t>
      </w:r>
    </w:p>
    <w:p>
      <w:r>
        <w:t>• Delete an account</w:t>
      </w:r>
    </w:p>
    <w:p>
      <w:r>
        <w:t>• Update an account</w:t>
      </w:r>
    </w:p>
    <w:p>
      <w:r>
        <w:t>• Attachment</w:t>
        <w:br/>
        <w:t>Create a attachment</w:t>
        <w:br/>
        <w:t>Delete a attachment</w:t>
        <w:br/>
        <w:t>Get a attachment</w:t>
        <w:br/>
        <w:t>Get all attachments</w:t>
        <w:br/>
        <w:t>Returns an overview of attachment's metadata.</w:t>
        <w:br/>
        <w:t>Update a attachment</w:t>
      </w:r>
    </w:p>
    <w:p>
      <w:r>
        <w:t>• Create a attachment</w:t>
      </w:r>
    </w:p>
    <w:p>
      <w:r>
        <w:t>• Delete a attachment</w:t>
      </w:r>
    </w:p>
    <w:p>
      <w:r>
        <w:t>• Get a attachment</w:t>
      </w:r>
    </w:p>
    <w:p>
      <w:r>
        <w:t>• Get all attachments</w:t>
      </w:r>
    </w:p>
    <w:p>
      <w:r>
        <w:t>• Returns an overview of attachment's metadata.</w:t>
      </w:r>
    </w:p>
    <w:p>
      <w:r>
        <w:t>• Update a attachment</w:t>
      </w:r>
    </w:p>
    <w:p>
      <w:r>
        <w:t>• Case</w:t>
        <w:br/>
        <w:t>Add a comment to a case</w:t>
        <w:br/>
        <w:t>Create a case</w:t>
        <w:br/>
        <w:t>Get a case</w:t>
        <w:br/>
        <w:t>Get all cases</w:t>
        <w:br/>
        <w:t>Returns an overview of case's metadata</w:t>
        <w:br/>
        <w:t>Delete a case</w:t>
        <w:br/>
        <w:t>Update a case</w:t>
      </w:r>
    </w:p>
    <w:p>
      <w:r>
        <w:t>• Add a comment to a case</w:t>
      </w:r>
    </w:p>
    <w:p>
      <w:r>
        <w:t>• Create a case</w:t>
      </w:r>
    </w:p>
    <w:p>
      <w:r>
        <w:t>• Get a case</w:t>
      </w:r>
    </w:p>
    <w:p>
      <w:r>
        <w:t>• Get all cases</w:t>
      </w:r>
    </w:p>
    <w:p>
      <w:r>
        <w:t>• Returns an overview of case's metadata</w:t>
      </w:r>
    </w:p>
    <w:p>
      <w:r>
        <w:t>• Delete a case</w:t>
      </w:r>
    </w:p>
    <w:p>
      <w:r>
        <w:t>• Update a case</w:t>
      </w:r>
    </w:p>
    <w:p>
      <w:r>
        <w:t>• Contact</w:t>
        <w:br/>
        <w:t>Add lead to a campaign</w:t>
        <w:br/>
        <w:t>Add note to a contact</w:t>
        <w:br/>
        <w:t>Create a contact</w:t>
        <w:br/>
        <w:t>Create a new contact, or update the current one if it already exists (upsert)</w:t>
        <w:br/>
        <w:t>Delete a contact</w:t>
        <w:br/>
        <w:t>Get a contact</w:t>
        <w:br/>
        <w:t>Returns an overview of contact's metadata</w:t>
        <w:br/>
        <w:t>Get all contacts</w:t>
        <w:br/>
        <w:t>Update a contact</w:t>
      </w:r>
    </w:p>
    <w:p>
      <w:r>
        <w:t>• Add lead to a campaign</w:t>
      </w:r>
    </w:p>
    <w:p>
      <w:r>
        <w:t>• Add note to a contact</w:t>
      </w:r>
    </w:p>
    <w:p>
      <w:r>
        <w:t>• Create a contact</w:t>
      </w:r>
    </w:p>
    <w:p>
      <w:r>
        <w:t>• Create a new contact, or update the current one if it already exists (upsert)</w:t>
      </w:r>
    </w:p>
    <w:p>
      <w:r>
        <w:t>• Delete a contact</w:t>
      </w:r>
    </w:p>
    <w:p>
      <w:r>
        <w:t>• Get a contact</w:t>
      </w:r>
    </w:p>
    <w:p>
      <w:r>
        <w:t>• Returns an overview of contact's metadata</w:t>
      </w:r>
    </w:p>
    <w:p>
      <w:r>
        <w:t>• Get all contacts</w:t>
      </w:r>
    </w:p>
    <w:p>
      <w:r>
        <w:t>• Update a contact</w:t>
      </w:r>
    </w:p>
    <w:p>
      <w:r>
        <w:t>• Custom Object</w:t>
        <w:br/>
        <w:t>Create a custom object record</w:t>
        <w:br/>
        <w:t>Create a new record, or update the current one if it already exists (upsert)</w:t>
        <w:br/>
        <w:t>Get a custom object record</w:t>
        <w:br/>
        <w:t>Get all custom object records</w:t>
        <w:br/>
        <w:t>Delete a custom object record</w:t>
        <w:br/>
        <w:t>Update a custom object record</w:t>
      </w:r>
    </w:p>
    <w:p>
      <w:r>
        <w:t>• Create a custom object record</w:t>
      </w:r>
    </w:p>
    <w:p>
      <w:r>
        <w:t>• Create a new record, or update the current one if it already exists (upsert)</w:t>
      </w:r>
    </w:p>
    <w:p>
      <w:r>
        <w:t>• Get a custom object record</w:t>
      </w:r>
    </w:p>
    <w:p>
      <w:r>
        <w:t>• Get all custom object records</w:t>
      </w:r>
    </w:p>
    <w:p>
      <w:r>
        <w:t>• Delete a custom object record</w:t>
      </w:r>
    </w:p>
    <w:p>
      <w:r>
        <w:t>• Update a custom object record</w:t>
      </w:r>
    </w:p>
    <w:p>
      <w:r>
        <w:t>• Document</w:t>
        <w:br/>
        <w:t>Upload a document</w:t>
      </w:r>
    </w:p>
    <w:p>
      <w:r>
        <w:t>• Upload a document</w:t>
      </w:r>
    </w:p>
    <w:p>
      <w:r>
        <w:t>• Flow</w:t>
        <w:br/>
        <w:t>Get all flows</w:t>
        <w:br/>
        <w:t>Invoke a flow</w:t>
      </w:r>
    </w:p>
    <w:p>
      <w:r>
        <w:t>• Get all flows</w:t>
      </w:r>
    </w:p>
    <w:p>
      <w:r>
        <w:t>• Invoke a flow</w:t>
      </w:r>
    </w:p>
    <w:p>
      <w:r>
        <w:t>• Lead</w:t>
        <w:br/>
        <w:t>Add lead to a campaign</w:t>
        <w:br/>
        <w:t>Add note to a lead</w:t>
        <w:br/>
        <w:t>Create a lead</w:t>
        <w:br/>
        <w:t>Create a new lead, or update the current one if it already exists (upsert)</w:t>
        <w:br/>
        <w:t>Delete a lead</w:t>
        <w:br/>
        <w:t>Get a lead</w:t>
        <w:br/>
        <w:t>Get all leads</w:t>
        <w:br/>
        <w:t>Returns an overview of Lead's metadata</w:t>
        <w:br/>
        <w:t>Update a lead</w:t>
      </w:r>
    </w:p>
    <w:p>
      <w:r>
        <w:t>• Add lead to a campaign</w:t>
      </w:r>
    </w:p>
    <w:p>
      <w:r>
        <w:t>• Add note to a lead</w:t>
      </w:r>
    </w:p>
    <w:p>
      <w:r>
        <w:t>• Create a lead</w:t>
      </w:r>
    </w:p>
    <w:p>
      <w:r>
        <w:t>• Create a new lead, or update the current one if it already exists (upsert)</w:t>
      </w:r>
    </w:p>
    <w:p>
      <w:r>
        <w:t>• Delete a lead</w:t>
      </w:r>
    </w:p>
    <w:p>
      <w:r>
        <w:t>• Get a lead</w:t>
      </w:r>
    </w:p>
    <w:p>
      <w:r>
        <w:t>• Get all leads</w:t>
      </w:r>
    </w:p>
    <w:p>
      <w:r>
        <w:t>• Returns an overview of Lead's metadata</w:t>
      </w:r>
    </w:p>
    <w:p>
      <w:r>
        <w:t>• Update a lead</w:t>
      </w:r>
    </w:p>
    <w:p>
      <w:r>
        <w:t>• Opportunity</w:t>
        <w:br/>
        <w:t>Add note to an opportunity</w:t>
        <w:br/>
        <w:t>Create an opportunity</w:t>
        <w:br/>
        <w:t>Create a new opportunity, or update the current one if it already exists (upsert)</w:t>
        <w:br/>
        <w:t>Delete an opportunity</w:t>
        <w:br/>
        <w:t>Get an opportunity</w:t>
        <w:br/>
        <w:t>Get all opportunities</w:t>
        <w:br/>
        <w:t>Returns an overview of opportunity's metadata</w:t>
        <w:br/>
        <w:t>Update an opportunity</w:t>
      </w:r>
    </w:p>
    <w:p>
      <w:r>
        <w:t>• Add note to an opportunity</w:t>
      </w:r>
    </w:p>
    <w:p>
      <w:r>
        <w:t>• Create an opportunity</w:t>
      </w:r>
    </w:p>
    <w:p>
      <w:r>
        <w:t>• Create a new opportunity, or update the current one if it already exists (upsert)</w:t>
      </w:r>
    </w:p>
    <w:p>
      <w:r>
        <w:t>• Delete an opportunity</w:t>
      </w:r>
    </w:p>
    <w:p>
      <w:r>
        <w:t>• Get an opportunity</w:t>
      </w:r>
    </w:p>
    <w:p>
      <w:r>
        <w:t>• Get all opportunities</w:t>
      </w:r>
    </w:p>
    <w:p>
      <w:r>
        <w:t>• Returns an overview of opportunity's metadata</w:t>
      </w:r>
    </w:p>
    <w:p>
      <w:r>
        <w:t>• Update an opportunity</w:t>
      </w:r>
    </w:p>
    <w:p>
      <w:r>
        <w:t>• Search</w:t>
        <w:br/>
        <w:t>Execute a SOQL query that returns all the results in a single response</w:t>
      </w:r>
    </w:p>
    <w:p>
      <w:r>
        <w:t>• Execute a SOQL query that returns all the results in a single response</w:t>
      </w:r>
    </w:p>
    <w:p>
      <w:r>
        <w:t>• Task</w:t>
        <w:br/>
        <w:t>Create a task</w:t>
        <w:br/>
        <w:t>Delete a task</w:t>
        <w:br/>
        <w:t>Get a task</w:t>
        <w:br/>
        <w:t>Get all tasks</w:t>
        <w:br/>
        <w:t>Returns an overview of task's metadata</w:t>
        <w:br/>
        <w:t>Update a task</w:t>
      </w:r>
    </w:p>
    <w:p>
      <w:r>
        <w:t>• Create a task</w:t>
      </w:r>
    </w:p>
    <w:p>
      <w:r>
        <w:t>• Delete a task</w:t>
      </w:r>
    </w:p>
    <w:p>
      <w:r>
        <w:t>• Get a task</w:t>
      </w:r>
    </w:p>
    <w:p>
      <w:r>
        <w:t>• Get all tasks</w:t>
      </w:r>
    </w:p>
    <w:p>
      <w:r>
        <w:t>• Returns an overview of task's metadata</w:t>
      </w:r>
    </w:p>
    <w:p>
      <w:r>
        <w:t>• Update a task</w:t>
      </w:r>
    </w:p>
    <w:p>
      <w:r>
        <w:t>• User</w:t>
        <w:br/>
        <w:t>Get a user</w:t>
        <w:br/>
        <w:t>Get all users</w:t>
      </w:r>
    </w:p>
    <w:p>
      <w:r>
        <w:t>• Get a user</w:t>
      </w:r>
    </w:p>
    <w:p>
      <w:r>
        <w:t>• Get all users</w:t>
      </w:r>
    </w:p>
    <w:p>
      <w:pPr>
        <w:pStyle w:val="Heading2"/>
      </w:pPr>
      <w:r>
        <w:t>Templates and examples#</w:t>
      </w:r>
    </w:p>
    <w:p>
      <w:r>
        <w:t>by amudhan</w:t>
      </w:r>
    </w:p>
    <w:p>
      <w:r>
        <w:t>by Tom</w:t>
      </w:r>
    </w:p>
    <w:p>
      <w:r>
        <w:t>by Tom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Working with Salesforce custom fields#</w:t>
      </w:r>
    </w:p>
    <w:p>
      <w:r>
        <w:t>To add custom fields to your request:</w:t>
      </w:r>
    </w:p>
    <w:p>
      <w:r>
        <w:t>• Select Additional Fields &gt; Add Field.</w:t>
      </w:r>
    </w:p>
    <w:p>
      <w:r>
        <w:t>• In the dropdown, select Custom Fields.</w:t>
      </w:r>
    </w:p>
    <w:p>
      <w:r>
        <w:t>You can then find and add your custom fields.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