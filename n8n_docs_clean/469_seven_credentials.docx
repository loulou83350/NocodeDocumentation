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seven credentials</w:t>
      </w:r>
    </w:p>
    <w:p>
      <w:pPr>
        <w:pStyle w:val="Heading1"/>
      </w:pPr>
      <w:r>
        <w:t>seven credentials#</w:t>
      </w:r>
    </w:p>
    <w:p>
      <w:r>
        <w:t>You can use these credentials to authenticate the following nodes:</w:t>
      </w:r>
    </w:p>
    <w:p>
      <w:r>
        <w:t>• seven</w:t>
      </w:r>
    </w:p>
    <w:p>
      <w:pPr>
        <w:pStyle w:val="Heading2"/>
      </w:pPr>
      <w:r>
        <w:t>Prerequisites#</w:t>
      </w:r>
    </w:p>
    <w:p>
      <w:r>
        <w:t>Create a seven developer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seven's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Go to Account &gt; Developer &gt; API Keys to create an API key. Refer to API First Steps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