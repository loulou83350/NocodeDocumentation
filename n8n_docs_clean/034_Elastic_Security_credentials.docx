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Elastic Security credentials</w:t>
      </w:r>
    </w:p>
    <w:p>
      <w:pPr>
        <w:pStyle w:val="Heading1"/>
      </w:pPr>
      <w:r>
        <w:t>Elastic Security credentials#</w:t>
      </w:r>
    </w:p>
    <w:p>
      <w:r>
        <w:t>You can use these credentials to authenticate the following nodes:</w:t>
      </w:r>
    </w:p>
    <w:p>
      <w:r>
        <w:t>• Elastic Security</w:t>
      </w:r>
    </w:p>
    <w:p>
      <w:pPr>
        <w:pStyle w:val="Heading2"/>
      </w:pPr>
      <w:r>
        <w:t>Prerequisites#</w:t>
      </w:r>
    </w:p>
    <w:p>
      <w:r>
        <w:t>• Create an Elastic Security account.</w:t>
      </w:r>
    </w:p>
    <w:p>
      <w:r>
        <w:t>• Deploy an application.</w:t>
      </w:r>
    </w:p>
    <w:p>
      <w:pPr>
        <w:pStyle w:val="Heading2"/>
      </w:pPr>
      <w:r>
        <w:t>Supported authentication methods#</w:t>
      </w:r>
    </w:p>
    <w:p>
      <w:r>
        <w:t>• Basic auth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Elastic Security's documentation for more information about the service.</w:t>
      </w:r>
    </w:p>
    <w:p>
      <w:pPr>
        <w:pStyle w:val="Heading2"/>
      </w:pPr>
      <w:r>
        <w:t>Using basic auth#</w:t>
      </w:r>
    </w:p>
    <w:p>
      <w:r>
        <w:t>To configure this credential, you'll need:</w:t>
      </w:r>
    </w:p>
    <w:p>
      <w:r>
        <w:t>• A Username: For the user account you log into Elasticsearch with.</w:t>
      </w:r>
    </w:p>
    <w:p>
      <w:r>
        <w:t>• A Password: For the user account you log into Elasticsearch with.</w:t>
      </w:r>
    </w:p>
    <w:p>
      <w:r>
        <w:t>• Your Elasticsearch application's Base URL (also known as the Elasticsearch application endpoint):</w:t>
        <w:br/>
        <w:br/>
        <w:t>In Elasticsearch, select the option to Manage this deployment.</w:t>
        <w:br/>
        <w:t>In the Applications section, copy the endpoint of the Elasticsearch application.</w:t>
        <w:br/>
        <w:t>Add this in n8n as the Base URL.</w:t>
      </w:r>
    </w:p>
    <w:p>
      <w:r>
        <w:t>Your Elasticsearch application's Base URL (also known as the Elasticsearch application endpoint):</w:t>
      </w:r>
    </w:p>
    <w:p>
      <w:r>
        <w:t>• In Elasticsearch, select the option to Manage this deployment.</w:t>
      </w:r>
    </w:p>
    <w:p>
      <w:r>
        <w:t>• In the Applications section, copy the endpoint of the Elasticsearch application.</w:t>
      </w:r>
    </w:p>
    <w:p>
      <w:r>
        <w:t>• Add this in n8n as the Base URL.</w:t>
      </w:r>
    </w:p>
    <w:p>
      <w:r>
        <w:t>Custom endpoint aliases</w:t>
      </w:r>
    </w:p>
    <w:p>
      <w:r>
        <w:t>If you add a custom endpoint alias to a deployment, update your n8n credential Base URL with the new endpoint.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For the user account you log into Elasticsearch with. Refer to Elasticsearch's Create API key documentation for more information.</w:t>
      </w:r>
    </w:p>
    <w:p>
      <w:r>
        <w:t>• Your Elasticsearch application's Base URL (also known as the Elasticsearch application endpoint):</w:t>
        <w:br/>
        <w:br/>
        <w:t>In Elasticsearch, select the option to Manage this deployment.</w:t>
        <w:br/>
        <w:t>In the Applications section, copy the endpoint of the Elasticsearch application.</w:t>
        <w:br/>
        <w:t>Add this in n8n as the Base URL.</w:t>
      </w:r>
    </w:p>
    <w:p>
      <w:r>
        <w:t>Your Elasticsearch application's Base URL (also known as the Elasticsearch application endpoint):</w:t>
      </w:r>
    </w:p>
    <w:p>
      <w:r>
        <w:t>• In Elasticsearch, select the option to Manage this deployment.</w:t>
      </w:r>
    </w:p>
    <w:p>
      <w:r>
        <w:t>• In the Applications section, copy the endpoint of the Elasticsearch application.</w:t>
      </w:r>
    </w:p>
    <w:p>
      <w:r>
        <w:t>• Add this in n8n as the Base URL.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