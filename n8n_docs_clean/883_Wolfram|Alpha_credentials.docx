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Wolfram|Alpha credentials</w:t>
      </w:r>
    </w:p>
    <w:p>
      <w:pPr>
        <w:pStyle w:val="Heading1"/>
      </w:pPr>
      <w:r>
        <w:t>Wolfram|Alpha credentials#</w:t>
      </w:r>
    </w:p>
    <w:p>
      <w:r>
        <w:t>You can use these credentials to authenticate the following nodes:</w:t>
      </w:r>
    </w:p>
    <w:p>
      <w:r>
        <w:t>• Wolfram|Alpha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Wolfram|Alpha's Simple API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 a registered Wolfram ID and:</w:t>
      </w:r>
    </w:p>
    <w:p>
      <w:r>
        <w:t>• An App ID</w:t>
      </w:r>
    </w:p>
    <w:p>
      <w:r>
        <w:t>To get an App ID:</w:t>
      </w:r>
    </w:p>
    <w:p>
      <w:r>
        <w:t>• Open the Wolfram|Alpha Developer Portal and go to API Access.</w:t>
      </w:r>
    </w:p>
    <w:p>
      <w:r>
        <w:t>• Select Get an App ID.</w:t>
      </w:r>
    </w:p>
    <w:p>
      <w:r>
        <w:t>• Enter a Name for your application,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Enter a Description for your application.</w:t>
      </w:r>
    </w:p>
    <w:p>
      <w:r>
        <w:t>• Select Simple API as the API.</w:t>
      </w:r>
    </w:p>
    <w:p>
      <w:r>
        <w:t>• Select Submit.</w:t>
      </w:r>
    </w:p>
    <w:p>
      <w:r>
        <w:t>• Copy the generated App ID and enter it in your n8n credential.</w:t>
      </w:r>
    </w:p>
    <w:p>
      <w:r>
        <w:t>Refer to Getting Started in the Wolfram|Alpha Simple API documentation for more information.</w:t>
      </w:r>
    </w:p>
    <w:p>
      <w:pPr>
        <w:pStyle w:val="Heading2"/>
      </w:pPr>
      <w:r>
        <w:t>Resolve Forbidden connection error#</w:t>
      </w:r>
    </w:p>
    <w:p>
      <w:r>
        <w:t>If you enter your App ID and get an error that the credential is Forbidden, make sure that you have verified your email address for your Wolfram ID:</w:t>
      </w:r>
    </w:p>
    <w:p>
      <w:r>
        <w:t>• Go to your Wolfram ID Details.</w:t>
      </w:r>
    </w:p>
    <w:p>
      <w:r>
        <w:t>• If you don't see the Verified label underneath your Email address, select the link to Send a verification email.</w:t>
      </w:r>
    </w:p>
    <w:p>
      <w:r>
        <w:t>• You must open the link in that email to verify your email address.</w:t>
      </w:r>
    </w:p>
    <w:p>
      <w:r>
        <w:t>It may take several minutes for the verification to populate to the API, but once it does, retrying the n8n credential should succeed.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