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LoneScale credentials</w:t>
      </w:r>
    </w:p>
    <w:p>
      <w:pPr>
        <w:pStyle w:val="Heading1"/>
      </w:pPr>
      <w:r>
        <w:t>LoneScale credentials#</w:t>
      </w:r>
    </w:p>
    <w:p>
      <w:r>
        <w:t>You can use these credentials to authenticate the following nodes:</w:t>
      </w:r>
    </w:p>
    <w:p>
      <w:r>
        <w:t>• LoneScale</w:t>
      </w:r>
    </w:p>
    <w:p>
      <w:r>
        <w:t>• LoneScale Trigger</w:t>
      </w:r>
    </w:p>
    <w:p>
      <w:pPr>
        <w:pStyle w:val="Heading2"/>
      </w:pPr>
      <w:r>
        <w:t>Prerequisites#</w:t>
      </w:r>
    </w:p>
    <w:p>
      <w:r>
        <w:t>Create a LoneScale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LoneScale's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LoneScale's Generate an API key documentation to generate your 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