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Wekan node documentation</w:t>
      </w:r>
    </w:p>
    <w:p>
      <w:pPr>
        <w:pStyle w:val="Heading1"/>
      </w:pPr>
      <w:r>
        <w:t>Wekan node#</w:t>
      </w:r>
    </w:p>
    <w:p>
      <w:r>
        <w:t>Use the Wekan node to automate work in Wekan, and integrate Wekan with other applications. n8n has built-in support for a wide range of Wekan features, including creating, updating, deleting, and getting boards and cards.</w:t>
      </w:r>
    </w:p>
    <w:p>
      <w:r>
        <w:t>On this page, you'll find a list of operations the Wekan node supports and links to more resources.</w:t>
      </w:r>
    </w:p>
    <w:p>
      <w:r>
        <w:t>Credentials</w:t>
      </w:r>
    </w:p>
    <w:p>
      <w:r>
        <w:t>Refer to Wekan credentials for guidance on setting up authentication.</w:t>
      </w:r>
    </w:p>
    <w:p>
      <w:pPr>
        <w:pStyle w:val="Heading2"/>
      </w:pPr>
      <w:r>
        <w:t>Operations#</w:t>
      </w:r>
    </w:p>
    <w:p>
      <w:r>
        <w:t>• Board</w:t>
        <w:br/>
        <w:t>Create a new board</w:t>
        <w:br/>
        <w:t>Delete a board</w:t>
        <w:br/>
        <w:t>Get the data of a board</w:t>
        <w:br/>
        <w:t>Get all user boards</w:t>
      </w:r>
    </w:p>
    <w:p>
      <w:r>
        <w:t>• Create a new board</w:t>
      </w:r>
    </w:p>
    <w:p>
      <w:r>
        <w:t>• Delete a board</w:t>
      </w:r>
    </w:p>
    <w:p>
      <w:r>
        <w:t>• Get the data of a board</w:t>
      </w:r>
    </w:p>
    <w:p>
      <w:r>
        <w:t>• Get all user boards</w:t>
      </w:r>
    </w:p>
    <w:p>
      <w:r>
        <w:t>• Card</w:t>
        <w:br/>
        <w:t>Create a new card</w:t>
        <w:br/>
        <w:t>Delete a card</w:t>
        <w:br/>
        <w:t>Get a card</w:t>
        <w:br/>
        <w:t>Get all cards</w:t>
        <w:br/>
        <w:t>Update a card</w:t>
      </w:r>
    </w:p>
    <w:p>
      <w:r>
        <w:t>• Create a new card</w:t>
      </w:r>
    </w:p>
    <w:p>
      <w:r>
        <w:t>• Delete a card</w:t>
      </w:r>
    </w:p>
    <w:p>
      <w:r>
        <w:t>• Get a card</w:t>
      </w:r>
    </w:p>
    <w:p>
      <w:r>
        <w:t>• Get all cards</w:t>
      </w:r>
    </w:p>
    <w:p>
      <w:r>
        <w:t>• Update a card</w:t>
      </w:r>
    </w:p>
    <w:p>
      <w:r>
        <w:t>• Card Comment</w:t>
        <w:br/>
        <w:t>Create a comment on a card</w:t>
        <w:br/>
        <w:t>Delete a comment from a card</w:t>
        <w:br/>
        <w:t>Get a card comment</w:t>
        <w:br/>
        <w:t>Get all card comments</w:t>
      </w:r>
    </w:p>
    <w:p>
      <w:r>
        <w:t>• Create a comment on a card</w:t>
      </w:r>
    </w:p>
    <w:p>
      <w:r>
        <w:t>• Delete a comment from a card</w:t>
      </w:r>
    </w:p>
    <w:p>
      <w:r>
        <w:t>• Get a card comment</w:t>
      </w:r>
    </w:p>
    <w:p>
      <w:r>
        <w:t>• Get all card comments</w:t>
      </w:r>
    </w:p>
    <w:p>
      <w:r>
        <w:t>• Checklist</w:t>
        <w:br/>
        <w:t>Create a new checklist</w:t>
        <w:br/>
        <w:t>Delete a checklist</w:t>
        <w:br/>
        <w:t>Get the data of a checklist</w:t>
        <w:br/>
        <w:t>Returns all checklists for the card</w:t>
      </w:r>
    </w:p>
    <w:p>
      <w:r>
        <w:t>• Create a new checklist</w:t>
      </w:r>
    </w:p>
    <w:p>
      <w:r>
        <w:t>• Delete a checklist</w:t>
      </w:r>
    </w:p>
    <w:p>
      <w:r>
        <w:t>• Get the data of a checklist</w:t>
      </w:r>
    </w:p>
    <w:p>
      <w:r>
        <w:t>• Returns all checklists for the card</w:t>
      </w:r>
    </w:p>
    <w:p>
      <w:r>
        <w:t>• Checklist Item</w:t>
        <w:br/>
        <w:t>Delete a checklist item</w:t>
        <w:br/>
        <w:t>Get a checklist item</w:t>
        <w:br/>
        <w:t>Update a checklist item</w:t>
      </w:r>
    </w:p>
    <w:p>
      <w:r>
        <w:t>• Delete a checklist item</w:t>
      </w:r>
    </w:p>
    <w:p>
      <w:r>
        <w:t>• Get a checklist item</w:t>
      </w:r>
    </w:p>
    <w:p>
      <w:r>
        <w:t>• Update a checklist item</w:t>
      </w:r>
    </w:p>
    <w:p>
      <w:r>
        <w:t>• List</w:t>
        <w:br/>
        <w:t>Create a new list</w:t>
        <w:br/>
        <w:t>Delete a list</w:t>
        <w:br/>
        <w:t>Get the data of a list</w:t>
        <w:br/>
        <w:t>Get all board lists</w:t>
      </w:r>
    </w:p>
    <w:p>
      <w:r>
        <w:t>• Create a new list</w:t>
      </w:r>
    </w:p>
    <w:p>
      <w:r>
        <w:t>• Delete a list</w:t>
      </w:r>
    </w:p>
    <w:p>
      <w:r>
        <w:t>• Get the data of a list</w:t>
      </w:r>
    </w:p>
    <w:p>
      <w:r>
        <w:t>• Get all board lists</w:t>
      </w:r>
    </w:p>
    <w:p>
      <w:pPr>
        <w:pStyle w:val="Heading2"/>
      </w:pPr>
      <w:r>
        <w:t>Templates and examples#</w:t>
      </w:r>
    </w:p>
    <w:p>
      <w:r>
        <w:t>Browse Wekan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Load all the parameters for the node#</w:t>
      </w:r>
    </w:p>
    <w:p>
      <w:r>
        <w:t>To load all the parameters, for example, Author ID, you need to give admin permissions to the user. Refer to the Wekan documentation to learn how to change permissions.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