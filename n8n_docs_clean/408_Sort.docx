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Sort</w:t>
      </w:r>
    </w:p>
    <w:p>
      <w:pPr>
        <w:pStyle w:val="Heading1"/>
      </w:pPr>
      <w:r>
        <w:t>Sort#</w:t>
      </w:r>
    </w:p>
    <w:p>
      <w:r>
        <w:t>Use the Sort node to organize lists of items in a desired ordering, or generate a random selection.</w:t>
      </w:r>
    </w:p>
    <w:p>
      <w:r>
        <w:t>Array sort behavior</w:t>
      </w:r>
    </w:p>
    <w:p>
      <w:r>
        <w:t>The Sort operation uses the default JavaScript operation where the elements to be sorted are converted into strings and their values compared. Refer to Mozilla's guide to Array sort to learn more.</w:t>
      </w:r>
    </w:p>
    <w:p>
      <w:pPr>
        <w:pStyle w:val="Heading2"/>
      </w:pPr>
      <w:r>
        <w:t>Node parameters#</w:t>
      </w:r>
    </w:p>
    <w:p>
      <w:r>
        <w:t>Configure this node using the Type parameter.</w:t>
      </w:r>
    </w:p>
    <w:p>
      <w:r>
        <w:t>Use the dropdown to select how you want to input the sorting from these options.</w:t>
      </w:r>
    </w:p>
    <w:p>
      <w:pPr>
        <w:pStyle w:val="Heading3"/>
      </w:pPr>
      <w:r>
        <w:t>Simple#</w:t>
      </w:r>
    </w:p>
    <w:p>
      <w:r>
        <w:t>Performs an ascending or descending sort using the selected fields.</w:t>
      </w:r>
    </w:p>
    <w:p>
      <w:r>
        <w:t>When you select this Type:</w:t>
      </w:r>
    </w:p>
    <w:p>
      <w:r>
        <w:t>• Use the Add Field To Sort By button to input the Field Name.</w:t>
      </w:r>
    </w:p>
    <w:p>
      <w:r>
        <w:t>• Select whether to use Ascending or Descending order.</w:t>
      </w:r>
    </w:p>
    <w:p>
      <w:r>
        <w:t>When you select Simple as the Type, you have the option to Disable Dot Notation. By default, n8n enables dot notation to reference child fields in the format parent.child. Use this option to disable dot notation (turned on) or to continue using dot (turned off).</w:t>
      </w:r>
    </w:p>
    <w:p>
      <w:r>
        <w:rPr>
          <w:rFonts w:ascii="Courier New" w:hAnsi="Courier New"/>
          <w:sz w:val="18"/>
        </w:rPr>
        <w:t>parent.child</w:t>
      </w:r>
    </w:p>
    <w:p>
      <w:pPr>
        <w:pStyle w:val="Heading3"/>
      </w:pPr>
      <w:r>
        <w:t>Random#</w:t>
      </w:r>
    </w:p>
    <w:p>
      <w:r>
        <w:t>Creates a random order in the list.</w:t>
      </w:r>
    </w:p>
    <w:p>
      <w:pPr>
        <w:pStyle w:val="Heading3"/>
      </w:pPr>
      <w:r>
        <w:t>Code#</w:t>
      </w:r>
    </w:p>
    <w:p>
      <w:r>
        <w:t>Input custom JavaScript code to perform the sort operation. This is a good option if a simple sort won't meet your needs.</w:t>
      </w:r>
    </w:p>
    <w:p>
      <w:r>
        <w:t>Enter your custom JavaScript code in the Code input field.</w:t>
      </w:r>
    </w:p>
    <w:p>
      <w:pPr>
        <w:pStyle w:val="Heading2"/>
      </w:pPr>
      <w:r>
        <w:t>Templates and examples#</w:t>
      </w:r>
    </w:p>
    <w:p>
      <w:r>
        <w:t>by Mihai Farcas</w:t>
      </w:r>
    </w:p>
    <w:p>
      <w:r>
        <w:t>by Jimleuk</w:t>
      </w:r>
    </w:p>
    <w:p>
      <w:r>
        <w:t>by Eduard</w:t>
      </w:r>
    </w:p>
    <w:p>
      <w:pPr>
        <w:pStyle w:val="Heading2"/>
      </w:pPr>
      <w:r>
        <w:t>Related resources#</w:t>
      </w:r>
    </w:p>
    <w:p>
      <w:r>
        <w:t>Learn more about data structure and data flow in n8n workflows.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