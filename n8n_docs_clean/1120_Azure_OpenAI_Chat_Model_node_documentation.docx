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Azure OpenAI Chat Model node documentation</w:t>
      </w:r>
    </w:p>
    <w:p>
      <w:pPr>
        <w:pStyle w:val="Heading1"/>
      </w:pPr>
      <w:r>
        <w:t>Azure OpenAI Chat Model node#</w:t>
      </w:r>
    </w:p>
    <w:p>
      <w:r>
        <w:t>Use the Azure OpenAI Chat Model node to use OpenAI's chat models with conversational agents.</w:t>
      </w:r>
    </w:p>
    <w:p>
      <w:r>
        <w:t>On this page, you'll find the node parameters for the Azure OpenAI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completion.</w:t>
      </w:r>
    </w:p>
    <w:p>
      <w:pPr>
        <w:pStyle w:val="Heading2"/>
      </w:pPr>
      <w:r>
        <w:t>Node options#</w:t>
      </w:r>
    </w:p>
    <w:p>
      <w:r>
        <w:t>• Frequency Penalty: Use this option to control the chances of the model repeating itself. Higher values reduce the chance of the model repeating itself.</w:t>
      </w:r>
    </w:p>
    <w:p>
      <w:r>
        <w:t>• Maximum Number of Tokens: Enter the maximum number of tokens used, which sets the completion length.</w:t>
      </w:r>
    </w:p>
    <w:p>
      <w:r>
        <w:t>• Response Format: Choose Text or JSON. JSON ensures the model returns valid JSON.</w:t>
      </w:r>
    </w:p>
    <w:p>
      <w:r>
        <w:t>• Presence Penalty: Use this option to control the chances of the model talking about new topics. Higher values increase the chance of the model talking about new topics.</w:t>
      </w:r>
    </w:p>
    <w:p>
      <w:r>
        <w:t>• Sampling Temperature: Use this option to control the randomness of the sampling process. A higher temperature creates more diverse sampling, but increases the risk of hallucinations.</w:t>
      </w:r>
    </w:p>
    <w:p>
      <w:r>
        <w:t>• Timeout: Enter the maximum request time in milliseconds.</w:t>
      </w:r>
    </w:p>
    <w:p>
      <w:r>
        <w:t>• Max Retries: Enter the maximum number of times to retry a request.</w:t>
      </w:r>
    </w:p>
    <w:p>
      <w:r>
        <w:t>• Top P: Use this option to set the probability the completion should use. Use a lower value to ignore less probable options.</w:t>
      </w:r>
    </w:p>
    <w:p>
      <w:pPr>
        <w:pStyle w:val="Heading2"/>
      </w:pPr>
      <w:r>
        <w:t>Templates and examples#</w:t>
      </w:r>
    </w:p>
    <w:p>
      <w:r>
        <w:t>by lin@davoy.tech</w:t>
      </w:r>
    </w:p>
    <w:p>
      <w:r>
        <w:t>by lin@davoy.tech</w:t>
      </w:r>
    </w:p>
    <w:p>
      <w:r>
        <w:t>by Angel Menendez</w:t>
      </w:r>
    </w:p>
    <w:p>
      <w:pPr>
        <w:pStyle w:val="Heading2"/>
      </w:pPr>
      <w:r>
        <w:t>Related resources#</w:t>
      </w:r>
    </w:p>
    <w:p>
      <w:r>
        <w:t>Refer to LangChains's Azure OpenAI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