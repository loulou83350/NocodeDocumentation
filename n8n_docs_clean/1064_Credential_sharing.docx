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Credential sharing</w:t>
      </w:r>
    </w:p>
    <w:p>
      <w:pPr>
        <w:pStyle w:val="Heading1"/>
      </w:pPr>
      <w:r>
        <w:t>Credential sharing#</w:t>
      </w:r>
    </w:p>
    <w:p>
      <w:r>
        <w:t>Feature availability</w:t>
      </w:r>
    </w:p>
    <w:p>
      <w:r>
        <w:t>Available on all Cloud plans, and Enterprise self-hosted plans.</w:t>
      </w:r>
    </w:p>
    <w:p>
      <w:r>
        <w:t>You can share a credential directly with other users to use in their own workflows. Or share a credential in a project for all members of that project to use. Any users using a shared credential won't be able to view or edit the credential details.</w:t>
      </w:r>
    </w:p>
    <w:p>
      <w:r>
        <w:t>Users can share credentials they created and own. Only project admins can share credentials created in and owned by a project. Instance owners and instance admins can view and share all credentials on an instance.</w:t>
      </w:r>
    </w:p>
    <w:p>
      <w:r>
        <w:t>Refer to Account types for more information about owners and admins.</w:t>
      </w:r>
    </w:p>
    <w:p>
      <w:r>
        <w:t>In projects, a user's role controls how they can interact with the workflows and credentials associated to the projects they're a member of.</w:t>
      </w:r>
    </w:p>
    <w:p>
      <w:pPr>
        <w:pStyle w:val="Heading2"/>
      </w:pPr>
      <w:r>
        <w:t>Share a credential#</w:t>
      </w:r>
    </w:p>
    <w:p>
      <w:r>
        <w:t>To share a credential:</w:t>
      </w:r>
    </w:p>
    <w:p>
      <w:r>
        <w:t>• From the left menu, select either Overview or a project.</w:t>
      </w:r>
    </w:p>
    <w:p>
      <w:r>
        <w:t>• Select Credentials to see a list of your credentials.</w:t>
      </w:r>
    </w:p>
    <w:p>
      <w:r>
        <w:t>• Select the credential you want to share.</w:t>
      </w:r>
    </w:p>
    <w:p>
      <w:r>
        <w:t>• Select Sharing.</w:t>
      </w:r>
    </w:p>
    <w:p>
      <w:r>
        <w:t>• In the Share with projects or users dropdown, browse or search for the user or project with which you want to share your credentials.</w:t>
      </w:r>
    </w:p>
    <w:p>
      <w:r>
        <w:t>• Select a user or project.</w:t>
      </w:r>
    </w:p>
    <w:p>
      <w:r>
        <w:t>• Select Save to apply the changes.</w:t>
      </w:r>
    </w:p>
    <w:p>
      <w:pPr>
        <w:pStyle w:val="Heading2"/>
      </w:pPr>
      <w:r>
        <w:t>Remove access to a credential#</w:t>
      </w:r>
    </w:p>
    <w:p>
      <w:r>
        <w:t>To unshare a credential:</w:t>
      </w:r>
    </w:p>
    <w:p>
      <w:r>
        <w:t>• From the left menu, select either Overview or a project.</w:t>
      </w:r>
    </w:p>
    <w:p>
      <w:r>
        <w:t>• Select Credentials to see a list of your credentials.</w:t>
      </w:r>
    </w:p>
    <w:p>
      <w:r>
        <w:t>• Select the credential you want to unshare.</w:t>
      </w:r>
    </w:p>
    <w:p>
      <w:r>
        <w:t>• Select Sharing.</w:t>
      </w:r>
    </w:p>
    <w:p>
      <w:r>
        <w:t>• Select trash icon on the user or project you want to remove from the list of shared users and projects.</w:t>
      </w:r>
    </w:p>
    <w:p>
      <w:r>
        <w:t>• Select Save to apply the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