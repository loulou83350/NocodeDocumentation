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Building community nodes</w:t>
      </w:r>
    </w:p>
    <w:p>
      <w:pPr>
        <w:pStyle w:val="Heading1"/>
      </w:pPr>
      <w:r>
        <w:t>Building community nodes#</w:t>
      </w:r>
    </w:p>
    <w:p>
      <w:r>
        <w:t>Subject to change</w:t>
      </w:r>
    </w:p>
    <w:p>
      <w:r>
        <w:t>The standards described in this document are for the first release of the community nodes repository. These may change in future releases.</w:t>
      </w:r>
    </w:p>
    <w:p>
      <w:r>
        <w:t>Community nodes are npm packages, hosted in the npm registry.</w:t>
      </w:r>
    </w:p>
    <w:p>
      <w:r>
        <w:t>When building a node to submit to the community node repository, use the following resources to make sure your node setup is correct:</w:t>
      </w:r>
    </w:p>
    <w:p>
      <w:r>
        <w:t>• View the starter node and n8n's own nodes for some examples.</w:t>
      </w:r>
    </w:p>
    <w:p>
      <w:r>
        <w:t>• Refer to the documentation on building your own nodes.</w:t>
      </w:r>
    </w:p>
    <w:p>
      <w:r>
        <w:t>• Make sure your node follows the standards for community nodes.</w:t>
      </w:r>
    </w:p>
    <w:p>
      <w:pPr>
        <w:pStyle w:val="Heading2"/>
      </w:pPr>
      <w:r>
        <w:t>Standards#</w:t>
      </w:r>
    </w:p>
    <w:p>
      <w:r>
        <w:t>To make your node available to the n8n community node repository, you must:</w:t>
      </w:r>
    </w:p>
    <w:p>
      <w:r>
        <w:t>• Make sure the package name starts with n8n-nodes- or @&lt;scope&gt;/n8n-nodes-. For example, n8n-nodes-weather or @weatherPlugins/n8n-nodes-weather.</w:t>
      </w:r>
    </w:p>
    <w:p>
      <w:r>
        <w:rPr>
          <w:rFonts w:ascii="Courier New" w:hAnsi="Courier New"/>
          <w:sz w:val="18"/>
        </w:rPr>
        <w:t>n8n-nodes-</w:t>
      </w:r>
    </w:p>
    <w:p>
      <w:r>
        <w:rPr>
          <w:rFonts w:ascii="Courier New" w:hAnsi="Courier New"/>
          <w:sz w:val="18"/>
        </w:rPr>
        <w:t>@&lt;scope&gt;/n8n-nodes-</w:t>
      </w:r>
    </w:p>
    <w:p>
      <w:r>
        <w:rPr>
          <w:rFonts w:ascii="Courier New" w:hAnsi="Courier New"/>
          <w:sz w:val="18"/>
        </w:rPr>
        <w:t>n8n-nodes-weather</w:t>
      </w:r>
    </w:p>
    <w:p>
      <w:r>
        <w:rPr>
          <w:rFonts w:ascii="Courier New" w:hAnsi="Courier New"/>
          <w:sz w:val="18"/>
        </w:rPr>
        <w:t>@weatherPlugins/n8n-nodes-weather</w:t>
      </w:r>
    </w:p>
    <w:p>
      <w:r>
        <w:t>• Include n8n-community-node-package in your package keywords.</w:t>
      </w:r>
    </w:p>
    <w:p>
      <w:r>
        <w:rPr>
          <w:rFonts w:ascii="Courier New" w:hAnsi="Courier New"/>
          <w:sz w:val="18"/>
        </w:rPr>
        <w:t>n8n-community-node-package</w:t>
      </w:r>
    </w:p>
    <w:p>
      <w:r>
        <w:t>• Make sure that you add your nodes and credentials to the package.json file inside the n8n attribute. Refer to the package.json in the starter node for an example.</w:t>
      </w:r>
    </w:p>
    <w:p>
      <w:r>
        <w:rPr>
          <w:rFonts w:ascii="Courier New" w:hAnsi="Courier New"/>
          <w:sz w:val="18"/>
        </w:rPr>
        <w:t>package.json</w:t>
      </w:r>
    </w:p>
    <w:p>
      <w:r>
        <w:rPr>
          <w:rFonts w:ascii="Courier New" w:hAnsi="Courier New"/>
          <w:sz w:val="18"/>
        </w:rPr>
        <w:t>n8n</w:t>
      </w:r>
    </w:p>
    <w:p>
      <w:r>
        <w:t>• Check your node using the linter and test it locally to ensure it works.</w:t>
      </w:r>
    </w:p>
    <w:p>
      <w:r>
        <w:t>• Submit the package to the npm registry. Refer to npm's documentation on Contributing packages to the registry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