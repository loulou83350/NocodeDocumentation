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CoinGecko node documentation</w:t>
      </w:r>
    </w:p>
    <w:p>
      <w:pPr>
        <w:pStyle w:val="Heading1"/>
      </w:pPr>
      <w:r>
        <w:t>CoinGecko node#</w:t>
      </w:r>
    </w:p>
    <w:p>
      <w:r>
        <w:t>Use the CoinGecko node to automate work in CoinGecko, and integrate CoinGecko with other applications. n8n has built-in support for a wide range of CoinGecko features, including getting coins and events.</w:t>
      </w:r>
    </w:p>
    <w:p>
      <w:r>
        <w:t>On this page, you'll find a list of operations the CoinGecko node supports and links to more resources.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Coin</w:t>
        <w:br/>
        <w:t>Get a candlestick open-high-low-close chart for the selected currency</w:t>
        <w:br/>
        <w:t>Get current data for a coin</w:t>
        <w:br/>
        <w:t>Get all coins</w:t>
        <w:br/>
        <w:t>Get historical data (name, price, market, stats) at a given date for a coin</w:t>
        <w:br/>
        <w:t>Get prices and market related data for all trading pairs that match the selected currency</w:t>
        <w:br/>
        <w:t>Get historical market data include price, market cap, and 24h volume (granularity auto)</w:t>
        <w:br/>
        <w:t>Get the current price of any cryptocurrencies in any other supported currencies that you need</w:t>
        <w:br/>
        <w:t>Get coin tickers</w:t>
      </w:r>
    </w:p>
    <w:p>
      <w:r>
        <w:t>• Get a candlestick open-high-low-close chart for the selected currency</w:t>
      </w:r>
    </w:p>
    <w:p>
      <w:r>
        <w:t>• Get current data for a coin</w:t>
      </w:r>
    </w:p>
    <w:p>
      <w:r>
        <w:t>• Get all coins</w:t>
      </w:r>
    </w:p>
    <w:p>
      <w:r>
        <w:t>• Get historical data (name, price, market, stats) at a given date for a coin</w:t>
      </w:r>
    </w:p>
    <w:p>
      <w:r>
        <w:t>• Get prices and market related data for all trading pairs that match the selected currency</w:t>
      </w:r>
    </w:p>
    <w:p>
      <w:r>
        <w:t>• Get historical market data include price, market cap, and 24h volume (granularity auto)</w:t>
      </w:r>
    </w:p>
    <w:p>
      <w:r>
        <w:t>• Get the current price of any cryptocurrencies in any other supported currencies that you need</w:t>
      </w:r>
    </w:p>
    <w:p>
      <w:r>
        <w:t>• Get coin tickers</w:t>
      </w:r>
    </w:p>
    <w:p>
      <w:r>
        <w:t>• Event</w:t>
        <w:br/>
        <w:t>Get all events</w:t>
      </w:r>
    </w:p>
    <w:p>
      <w:r>
        <w:t>• Get all events</w:t>
      </w:r>
    </w:p>
    <w:p>
      <w:pPr>
        <w:pStyle w:val="Heading2"/>
      </w:pPr>
      <w:r>
        <w:t>Templates and examples#</w:t>
      </w:r>
    </w:p>
    <w:p>
      <w:r>
        <w:t>by jason</w:t>
      </w:r>
    </w:p>
    <w:p>
      <w:r>
        <w:t>by ghagrawal17</w:t>
      </w:r>
    </w:p>
    <w:p>
      <w:r>
        <w:t>by Badr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