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Adalo credentials</w:t>
      </w:r>
    </w:p>
    <w:p>
      <w:pPr>
        <w:pStyle w:val="Heading1"/>
      </w:pPr>
      <w:r>
        <w:t>Adalo credentials#</w:t>
      </w:r>
    </w:p>
    <w:p>
      <w:r>
        <w:t>You can use these credentials to authenticate the following nodes:</w:t>
      </w:r>
    </w:p>
    <w:p>
      <w:r>
        <w:t>• Adalo</w:t>
      </w:r>
    </w:p>
    <w:p>
      <w:r>
        <w:t>API access</w:t>
      </w:r>
    </w:p>
    <w:p>
      <w:r>
        <w:t>You need a Team or Business plan to use the Adalo APIs.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Adalo's API collections documentation for more information about working with the service.</w:t>
      </w:r>
    </w:p>
    <w:p>
      <w:pPr>
        <w:pStyle w:val="Heading2"/>
      </w:pPr>
      <w:r>
        <w:t>Using API key#</w:t>
      </w:r>
    </w:p>
    <w:p>
      <w:r>
        <w:t>To configure this credential, you'll need an Adalo account and:</w:t>
      </w:r>
    </w:p>
    <w:p>
      <w:r>
        <w:t>• An API Key</w:t>
      </w:r>
    </w:p>
    <w:p>
      <w:r>
        <w:t>• An App ID</w:t>
      </w:r>
    </w:p>
    <w:p>
      <w:r>
        <w:t>To get these, create an Adalo app:</w:t>
      </w:r>
    </w:p>
    <w:p>
      <w:r>
        <w:t>• From the app dropdown in the top navigation, select CREATE NEW APP.</w:t>
      </w:r>
    </w:p>
    <w:p>
      <w:r>
        <w:t>• Select the App Layout type that makes sense for you and select Next.</w:t>
        <w:br/>
        <w:t>If you're new to using the product, Adalo recommend using Mobile Only.</w:t>
      </w:r>
    </w:p>
    <w:p>
      <w:r>
        <w:t>• If you're new to using the product, Adalo recommend using Mobile Only.</w:t>
      </w:r>
    </w:p>
    <w:p>
      <w:r>
        <w:t>• Select a template to get started with or select Blank, then select Next.</w:t>
      </w:r>
    </w:p>
    <w:p>
      <w:r>
        <w:t>• Enter an App Name, like n8n integration.</w:t>
      </w:r>
    </w:p>
    <w:p>
      <w:r>
        <w:rPr>
          <w:rFonts w:ascii="Courier New" w:hAnsi="Courier New"/>
          <w:sz w:val="18"/>
        </w:rPr>
        <w:t>n8n integration</w:t>
      </w:r>
    </w:p>
    <w:p>
      <w:r>
        <w:t>• If applicable, select the Team for the app.</w:t>
      </w:r>
    </w:p>
    <w:p>
      <w:r>
        <w:t>• Select branding colors.</w:t>
      </w:r>
    </w:p>
    <w:p>
      <w:r>
        <w:t>• Select Create. The app editor opens.</w:t>
      </w:r>
    </w:p>
    <w:p>
      <w:r>
        <w:t>• In the left menu, select Settings (the gear cog icon).</w:t>
      </w:r>
    </w:p>
    <w:p>
      <w:r>
        <w:t>• Select App Access.</w:t>
      </w:r>
    </w:p>
    <w:p>
      <w:r>
        <w:t>• In the API Key section, select Generate Key.</w:t>
        <w:br/>
        <w:t>If you don't have the correct plan level, you'll see a prompt to upgrade instead.</w:t>
      </w:r>
    </w:p>
    <w:p>
      <w:r>
        <w:t>• If you don't have the correct plan level, you'll see a prompt to upgrade instead.</w:t>
      </w:r>
    </w:p>
    <w:p>
      <w:r>
        <w:t>• Copy the key and enter it as the API Key in your n8n credential.</w:t>
      </w:r>
    </w:p>
    <w:p>
      <w:r>
        <w:t>• The URL includes the App ID after https://app.adalo.com/apps/. For example, if the URL for your app is https://app.adalo.com/apps/b78bdfcf-48dc-4550-a474-dd52c19fc371/app-settings, b78bdfcf-48dc-4550-a474-dd52c19fc371 is the App ID. Copy this value and enter it in your n8n credential.</w:t>
      </w:r>
    </w:p>
    <w:p>
      <w:r>
        <w:rPr>
          <w:rFonts w:ascii="Courier New" w:hAnsi="Courier New"/>
          <w:sz w:val="18"/>
        </w:rPr>
        <w:t>https://app.adalo.com/apps/</w:t>
      </w:r>
    </w:p>
    <w:p>
      <w:r>
        <w:rPr>
          <w:rFonts w:ascii="Courier New" w:hAnsi="Courier New"/>
          <w:sz w:val="18"/>
        </w:rPr>
        <w:t>https://app.adalo.com/apps/b78bdfcf-48dc-4550-a474-dd52c19fc371/app-settings</w:t>
      </w:r>
    </w:p>
    <w:p>
      <w:r>
        <w:rPr>
          <w:rFonts w:ascii="Courier New" w:hAnsi="Courier New"/>
          <w:sz w:val="18"/>
        </w:rPr>
        <w:t>b78bdfcf-48dc-4550-a474-dd52c19fc371</w:t>
      </w:r>
    </w:p>
    <w:p>
      <w:r>
        <w:t>Refer to Creating an app for more information on creating apps in Adalo. Refer to The Adalo API for more information on generating API keys.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