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Gmail node Label Operations documentation</w:t>
      </w:r>
    </w:p>
    <w:p>
      <w:pPr>
        <w:pStyle w:val="Heading1"/>
      </w:pPr>
      <w:r>
        <w:t>Gmail node Label Operations#</w:t>
      </w:r>
    </w:p>
    <w:p>
      <w:r>
        <w:t>Use the Label operations to create, delete, or get a label or list labels in Gmail. Refer to the Gmail node for more information on the Gmail node itself.</w:t>
      </w:r>
    </w:p>
    <w:p>
      <w:pPr>
        <w:pStyle w:val="Heading2"/>
      </w:pPr>
      <w:r>
        <w:t>Create a label#</w:t>
      </w:r>
    </w:p>
    <w:p>
      <w:r>
        <w:t>Use this operation to create a new label.</w:t>
      </w:r>
    </w:p>
    <w:p>
      <w:r>
        <w:t>Enter these parameters:</w:t>
      </w:r>
    </w:p>
    <w:p>
      <w:r>
        <w:t>• Select the Credential to connect with or create a new one.</w:t>
      </w:r>
    </w:p>
    <w:p>
      <w:r>
        <w:t>• Resource: Select Label.</w:t>
      </w:r>
    </w:p>
    <w:p>
      <w:r>
        <w:t>• Operation: Select Create.</w:t>
      </w:r>
    </w:p>
    <w:p>
      <w:r>
        <w:t>• Name: Enter a display name for the label.</w:t>
      </w:r>
    </w:p>
    <w:p>
      <w:pPr>
        <w:pStyle w:val="Heading3"/>
      </w:pPr>
      <w:r>
        <w:t>Create label options#</w:t>
      </w:r>
    </w:p>
    <w:p>
      <w:r>
        <w:t>Use these options to further refine the node's behavior:</w:t>
      </w:r>
    </w:p>
    <w:p>
      <w:r>
        <w:t>• Label List Visibility: Sets the visibility of the label in the label list in the Gmail web interface. Choose from:</w:t>
        <w:br/>
        <w:t>Hide: Don't show the label in the label list.</w:t>
        <w:br/>
        <w:t>Show (default): Show the label in the label list.</w:t>
        <w:br/>
        <w:t>Show if Unread: Show the label if there are any unread messages with that label.</w:t>
      </w:r>
    </w:p>
    <w:p>
      <w:r>
        <w:t>• Hide: Don't show the label in the label list.</w:t>
      </w:r>
    </w:p>
    <w:p>
      <w:r>
        <w:t>• Show (default): Show the label in the label list.</w:t>
      </w:r>
    </w:p>
    <w:p>
      <w:r>
        <w:t>• Show if Unread: Show the label if there are any unread messages with that label.</w:t>
      </w:r>
    </w:p>
    <w:p>
      <w:r>
        <w:t>• Message List Visibility: Sets the visibility of messages with this label in the message list in the Gmail web interface. Choose whether to Show or Hide messages with this label.</w:t>
      </w:r>
    </w:p>
    <w:p>
      <w:r>
        <w:t>Refer to the Gmail API Method: users.labels.create documentation for more information.</w:t>
      </w:r>
    </w:p>
    <w:p>
      <w:pPr>
        <w:pStyle w:val="Heading2"/>
      </w:pPr>
      <w:r>
        <w:t>Delete a label#</w:t>
      </w:r>
    </w:p>
    <w:p>
      <w:r>
        <w:t>Use this operation to delete an existing label.</w:t>
      </w:r>
    </w:p>
    <w:p>
      <w:r>
        <w:t>Enter these parameters:</w:t>
      </w:r>
    </w:p>
    <w:p>
      <w:r>
        <w:t>• Select the Credential to connect with or create a new one.</w:t>
      </w:r>
    </w:p>
    <w:p>
      <w:r>
        <w:t>• Resource: Select Label.</w:t>
      </w:r>
    </w:p>
    <w:p>
      <w:r>
        <w:t>• Operation: Select Delete.</w:t>
      </w:r>
    </w:p>
    <w:p>
      <w:r>
        <w:t>• Label ID: Enter the ID of the label you want to delete.</w:t>
      </w:r>
    </w:p>
    <w:p>
      <w:r>
        <w:t>Refer to the Gmail API Method: users.labels.delete documentation for more information.</w:t>
      </w:r>
    </w:p>
    <w:p>
      <w:pPr>
        <w:pStyle w:val="Heading2"/>
      </w:pPr>
      <w:r>
        <w:t>Get a label#</w:t>
      </w:r>
    </w:p>
    <w:p>
      <w:r>
        <w:t>Use this operation to get an existing label.</w:t>
      </w:r>
    </w:p>
    <w:p>
      <w:r>
        <w:t>Enter these parameters:</w:t>
      </w:r>
    </w:p>
    <w:p>
      <w:r>
        <w:t>• Select the Credential to connect with or create a new one.</w:t>
      </w:r>
    </w:p>
    <w:p>
      <w:r>
        <w:t>• Resource: Select Label.</w:t>
      </w:r>
    </w:p>
    <w:p>
      <w:r>
        <w:t>• Operation: Select Get.</w:t>
      </w:r>
    </w:p>
    <w:p>
      <w:r>
        <w:t>• Label ID: Enter the ID of the label you want to get.</w:t>
      </w:r>
    </w:p>
    <w:p>
      <w:r>
        <w:t>Refer to the Gmail API Method: users.labels.get documentation for more information.</w:t>
      </w:r>
    </w:p>
    <w:p>
      <w:pPr>
        <w:pStyle w:val="Heading2"/>
      </w:pPr>
      <w:r>
        <w:t>Get Many labels#</w:t>
      </w:r>
    </w:p>
    <w:p>
      <w:r>
        <w:t>Use this operation to get two or more labels.</w:t>
      </w:r>
    </w:p>
    <w:p>
      <w:r>
        <w:t>Enter these parameters:</w:t>
      </w:r>
    </w:p>
    <w:p>
      <w:r>
        <w:t>• Select the Credential to connect with or create a new one.</w:t>
      </w:r>
    </w:p>
    <w:p>
      <w:r>
        <w:t>• Resource: Select Label.</w:t>
      </w:r>
    </w:p>
    <w:p>
      <w:r>
        <w:t>• Operation: Select Get Many.</w:t>
      </w:r>
    </w:p>
    <w:p>
      <w:r>
        <w:t>• Return All: Choose whether the node returns all labels (turned on) or only up to a set limit (turned off).</w:t>
      </w:r>
    </w:p>
    <w:p>
      <w:r>
        <w:t>• Limit: Enter the maximum number of labels to return. Only used if you've turned off Return All.</w:t>
      </w:r>
    </w:p>
    <w:p>
      <w:r>
        <w:t>Refer to the Gmail API Method: users.labels.list documentation for more information.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