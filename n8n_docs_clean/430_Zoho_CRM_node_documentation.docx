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Zoho CRM node documentation</w:t>
      </w:r>
    </w:p>
    <w:p>
      <w:pPr>
        <w:pStyle w:val="Heading1"/>
      </w:pPr>
      <w:r>
        <w:t>Zoho CRM node#</w:t>
      </w:r>
    </w:p>
    <w:p>
      <w:r>
        <w:t>Use the Zoho CRM node to automate work in Zoho CRM, and integrate Zoho CRM with other applications. n8n has built-in support for a wide range of Zoho CRM features, including creating and deleting accounts, contacts, and deals.</w:t>
      </w:r>
    </w:p>
    <w:p>
      <w:r>
        <w:t>On this page, you'll find a list of operations the Zoho CRM node supports and links to more resources.</w:t>
      </w:r>
    </w:p>
    <w:p>
      <w:r>
        <w:t>Credentials</w:t>
      </w:r>
    </w:p>
    <w:p>
      <w:r>
        <w:t>Refer to Zoho CRM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Account</w:t>
        <w:br/>
        <w:t>Create an account</w:t>
        <w:br/>
        <w:t>Create a new record, or update the current one if it already exists (upsert)</w:t>
        <w:br/>
        <w:t>Delete an account</w:t>
        <w:br/>
        <w:t>Get an account</w:t>
        <w:br/>
        <w:t>Get all accounts</w:t>
        <w:br/>
        <w:t>Update an account</w:t>
      </w:r>
    </w:p>
    <w:p>
      <w:r>
        <w:t>• Create an account</w:t>
      </w:r>
    </w:p>
    <w:p>
      <w:r>
        <w:t>• Create a new record, or update the current one if it already exists (upsert)</w:t>
      </w:r>
    </w:p>
    <w:p>
      <w:r>
        <w:t>• Delete an account</w:t>
      </w:r>
    </w:p>
    <w:p>
      <w:r>
        <w:t>• Get an account</w:t>
      </w:r>
    </w:p>
    <w:p>
      <w:r>
        <w:t>• Get all accounts</w:t>
      </w:r>
    </w:p>
    <w:p>
      <w:r>
        <w:t>• Update an account</w:t>
      </w:r>
    </w:p>
    <w:p>
      <w:r>
        <w:t>• Contact</w:t>
        <w:br/>
        <w:t>Create a contact</w:t>
        <w:br/>
        <w:t>Create a new record, or update the current one if it already exists (upsert)</w:t>
        <w:br/>
        <w:t>Delete a contact</w:t>
        <w:br/>
        <w:t>Get a contact</w:t>
        <w:br/>
        <w:t>Get all contacts</w:t>
        <w:br/>
        <w:t>Update a contact</w:t>
      </w:r>
    </w:p>
    <w:p>
      <w:r>
        <w:t>• Create a contact</w:t>
      </w:r>
    </w:p>
    <w:p>
      <w:r>
        <w:t>• Create a new record, or update the current one if it already exists (upsert)</w:t>
      </w:r>
    </w:p>
    <w:p>
      <w:r>
        <w:t>• Delete a contact</w:t>
      </w:r>
    </w:p>
    <w:p>
      <w:r>
        <w:t>• Get a contact</w:t>
      </w:r>
    </w:p>
    <w:p>
      <w:r>
        <w:t>• Get all contacts</w:t>
      </w:r>
    </w:p>
    <w:p>
      <w:r>
        <w:t>• Update a contact</w:t>
      </w:r>
    </w:p>
    <w:p>
      <w:r>
        <w:t>• Deal</w:t>
        <w:br/>
        <w:t>Create a deal</w:t>
        <w:br/>
        <w:t>Create a new record, or update the current one if it already exists (upsert)</w:t>
        <w:br/>
        <w:t>Delete a contact</w:t>
        <w:br/>
        <w:t>Get a contact</w:t>
        <w:br/>
        <w:t>Get all contacts</w:t>
        <w:br/>
        <w:t>Update a contact</w:t>
      </w:r>
    </w:p>
    <w:p>
      <w:r>
        <w:t>• Create a deal</w:t>
      </w:r>
    </w:p>
    <w:p>
      <w:r>
        <w:t>• Create a new record, or update the current one if it already exists (upsert)</w:t>
      </w:r>
    </w:p>
    <w:p>
      <w:r>
        <w:t>• Delete a contact</w:t>
      </w:r>
    </w:p>
    <w:p>
      <w:r>
        <w:t>• Get a contact</w:t>
      </w:r>
    </w:p>
    <w:p>
      <w:r>
        <w:t>• Get all contacts</w:t>
      </w:r>
    </w:p>
    <w:p>
      <w:r>
        <w:t>• Update a contact</w:t>
      </w:r>
    </w:p>
    <w:p>
      <w:r>
        <w:t>• Invoice</w:t>
        <w:br/>
        <w:t>Create an invoice</w:t>
        <w:br/>
        <w:t>Create a new record, or update the current one if it already exists (upsert)</w:t>
        <w:br/>
        <w:t>Delete an invoice</w:t>
        <w:br/>
        <w:t>Get an invoice</w:t>
        <w:br/>
        <w:t>Get all invoices</w:t>
        <w:br/>
        <w:t>Update an invoice</w:t>
      </w:r>
    </w:p>
    <w:p>
      <w:r>
        <w:t>• Create an invoice</w:t>
      </w:r>
    </w:p>
    <w:p>
      <w:r>
        <w:t>• Create a new record, or update the current one if it already exists (upsert)</w:t>
      </w:r>
    </w:p>
    <w:p>
      <w:r>
        <w:t>• Delete an invoice</w:t>
      </w:r>
    </w:p>
    <w:p>
      <w:r>
        <w:t>• Get an invoice</w:t>
      </w:r>
    </w:p>
    <w:p>
      <w:r>
        <w:t>• Get all invoices</w:t>
      </w:r>
    </w:p>
    <w:p>
      <w:r>
        <w:t>• Update an invoice</w:t>
      </w:r>
    </w:p>
    <w:p>
      <w:r>
        <w:t>• Lead</w:t>
        <w:br/>
        <w:t>Create a lead</w:t>
        <w:br/>
        <w:t>Create a new record, or update the current one if it already exists (upsert)</w:t>
        <w:br/>
        <w:t>Delete a lead</w:t>
        <w:br/>
        <w:t>Get a lead</w:t>
        <w:br/>
        <w:t>Get all leads</w:t>
        <w:br/>
        <w:t>Get lead fields</w:t>
        <w:br/>
        <w:t>Update a lead</w:t>
      </w:r>
    </w:p>
    <w:p>
      <w:r>
        <w:t>• Create a lead</w:t>
      </w:r>
    </w:p>
    <w:p>
      <w:r>
        <w:t>• Create a new record, or update the current one if it already exists (upsert)</w:t>
      </w:r>
    </w:p>
    <w:p>
      <w:r>
        <w:t>• Delete a lead</w:t>
      </w:r>
    </w:p>
    <w:p>
      <w:r>
        <w:t>• Get a lead</w:t>
      </w:r>
    </w:p>
    <w:p>
      <w:r>
        <w:t>• Get all leads</w:t>
      </w:r>
    </w:p>
    <w:p>
      <w:r>
        <w:t>• Get lead fields</w:t>
      </w:r>
    </w:p>
    <w:p>
      <w:r>
        <w:t>• Update a lead</w:t>
      </w:r>
    </w:p>
    <w:p>
      <w:r>
        <w:t>• Product</w:t>
        <w:br/>
        <w:t>Create a product</w:t>
        <w:br/>
        <w:t>Create a new record, or update the current one if it already exists (upsert)</w:t>
        <w:br/>
        <w:t>Delete a product</w:t>
        <w:br/>
        <w:t>Get a product</w:t>
        <w:br/>
        <w:t>Get all products</w:t>
        <w:br/>
        <w:t>Update a product</w:t>
      </w:r>
    </w:p>
    <w:p>
      <w:r>
        <w:t>• Create a product</w:t>
      </w:r>
    </w:p>
    <w:p>
      <w:r>
        <w:t>• Create a new record, or update the current one if it already exists (upsert)</w:t>
      </w:r>
    </w:p>
    <w:p>
      <w:r>
        <w:t>• Delete a product</w:t>
      </w:r>
    </w:p>
    <w:p>
      <w:r>
        <w:t>• Get a product</w:t>
      </w:r>
    </w:p>
    <w:p>
      <w:r>
        <w:t>• Get all products</w:t>
      </w:r>
    </w:p>
    <w:p>
      <w:r>
        <w:t>• Update a product</w:t>
      </w:r>
    </w:p>
    <w:p>
      <w:r>
        <w:t>• Purchase Order</w:t>
        <w:br/>
        <w:t>Create a purchase order</w:t>
        <w:br/>
        <w:t>Create a new record, or update the current one if it already exists (upsert)</w:t>
        <w:br/>
        <w:t>Delete a purchase order</w:t>
        <w:br/>
        <w:t>Get a purchase order</w:t>
        <w:br/>
        <w:t>Get all purchase orders</w:t>
        <w:br/>
        <w:t>Update a purchase order</w:t>
      </w:r>
    </w:p>
    <w:p>
      <w:r>
        <w:t>• Create a purchase order</w:t>
      </w:r>
    </w:p>
    <w:p>
      <w:r>
        <w:t>• Create a new record, or update the current one if it already exists (upsert)</w:t>
      </w:r>
    </w:p>
    <w:p>
      <w:r>
        <w:t>• Delete a purchase order</w:t>
      </w:r>
    </w:p>
    <w:p>
      <w:r>
        <w:t>• Get a purchase order</w:t>
      </w:r>
    </w:p>
    <w:p>
      <w:r>
        <w:t>• Get all purchase orders</w:t>
      </w:r>
    </w:p>
    <w:p>
      <w:r>
        <w:t>• Update a purchase order</w:t>
      </w:r>
    </w:p>
    <w:p>
      <w:r>
        <w:t>• Quote</w:t>
        <w:br/>
        <w:t>Create a quote</w:t>
        <w:br/>
        <w:t>Create a new record, or update the current one if it already exists (upsert)</w:t>
        <w:br/>
        <w:t>Delete a quote</w:t>
        <w:br/>
        <w:t>Get a quote</w:t>
        <w:br/>
        <w:t>Get all quotes</w:t>
        <w:br/>
        <w:t>Update a quote</w:t>
      </w:r>
    </w:p>
    <w:p>
      <w:r>
        <w:t>• Create a quote</w:t>
      </w:r>
    </w:p>
    <w:p>
      <w:r>
        <w:t>• Create a new record, or update the current one if it already exists (upsert)</w:t>
      </w:r>
    </w:p>
    <w:p>
      <w:r>
        <w:t>• Delete a quote</w:t>
      </w:r>
    </w:p>
    <w:p>
      <w:r>
        <w:t>• Get a quote</w:t>
      </w:r>
    </w:p>
    <w:p>
      <w:r>
        <w:t>• Get all quotes</w:t>
      </w:r>
    </w:p>
    <w:p>
      <w:r>
        <w:t>• Update a quote</w:t>
      </w:r>
    </w:p>
    <w:p>
      <w:r>
        <w:t>• Sales Order</w:t>
        <w:br/>
        <w:t>Create a sales order</w:t>
        <w:br/>
        <w:t>Create a new record, or update the current one if it already exists (upsert)</w:t>
        <w:br/>
        <w:t>Delete a sales order</w:t>
        <w:br/>
        <w:t>Get a sales order</w:t>
        <w:br/>
        <w:t>Get all sales orders</w:t>
        <w:br/>
        <w:t>Update a sales order</w:t>
      </w:r>
    </w:p>
    <w:p>
      <w:r>
        <w:t>• Create a sales order</w:t>
      </w:r>
    </w:p>
    <w:p>
      <w:r>
        <w:t>• Create a new record, or update the current one if it already exists (upsert)</w:t>
      </w:r>
    </w:p>
    <w:p>
      <w:r>
        <w:t>• Delete a sales order</w:t>
      </w:r>
    </w:p>
    <w:p>
      <w:r>
        <w:t>• Get a sales order</w:t>
      </w:r>
    </w:p>
    <w:p>
      <w:r>
        <w:t>• Get all sales orders</w:t>
      </w:r>
    </w:p>
    <w:p>
      <w:r>
        <w:t>• Update a sales order</w:t>
      </w:r>
    </w:p>
    <w:p>
      <w:r>
        <w:t>• Vendor</w:t>
        <w:br/>
        <w:t>Create a vendor</w:t>
        <w:br/>
        <w:t>Create a new record, or update the current one if it already exists (upsert)</w:t>
        <w:br/>
        <w:t>Delete a vendor</w:t>
        <w:br/>
        <w:t>Get a vendor</w:t>
        <w:br/>
        <w:t>Get all vendors</w:t>
        <w:br/>
        <w:t>Update a vendor</w:t>
      </w:r>
    </w:p>
    <w:p>
      <w:r>
        <w:t>• Create a vendor</w:t>
      </w:r>
    </w:p>
    <w:p>
      <w:r>
        <w:t>• Create a new record, or update the current one if it already exists (upsert)</w:t>
      </w:r>
    </w:p>
    <w:p>
      <w:r>
        <w:t>• Delete a vendor</w:t>
      </w:r>
    </w:p>
    <w:p>
      <w:r>
        <w:t>• Get a vendor</w:t>
      </w:r>
    </w:p>
    <w:p>
      <w:r>
        <w:t>• Get all vendors</w:t>
      </w:r>
    </w:p>
    <w:p>
      <w:r>
        <w:t>• Update a vendor</w:t>
      </w:r>
    </w:p>
    <w:p>
      <w:pPr>
        <w:pStyle w:val="Heading2"/>
      </w:pPr>
      <w:r>
        <w:t>Templates and examples#</w:t>
      </w:r>
    </w:p>
    <w:p>
      <w:r>
        <w:t>Browse Zoho CRM integration templates, or search all templates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