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ConvertKit credentials</w:t>
      </w:r>
    </w:p>
    <w:p>
      <w:pPr>
        <w:pStyle w:val="Heading1"/>
      </w:pPr>
      <w:r>
        <w:t>ConvertKit credentials#</w:t>
      </w:r>
    </w:p>
    <w:p>
      <w:r>
        <w:t>You can use these credentials to authenticate the following nodes:</w:t>
      </w:r>
    </w:p>
    <w:p>
      <w:r>
        <w:t>• ConvertKit</w:t>
      </w:r>
    </w:p>
    <w:p>
      <w:r>
        <w:t>• ConvertKit Trigger</w:t>
      </w:r>
    </w:p>
    <w:p>
      <w:pPr>
        <w:pStyle w:val="Heading2"/>
      </w:pPr>
      <w:r>
        <w:t>Prerequisites#</w:t>
      </w:r>
    </w:p>
    <w:p>
      <w:r>
        <w:t>Create a ConvertKit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ConvertKit's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Secret: Access your ConvertKit API key in Account Settings &gt; Advanced. Add this key as the API Secret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