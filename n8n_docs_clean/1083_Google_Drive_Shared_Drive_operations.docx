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Drive Shared Drive operations</w:t>
      </w:r>
    </w:p>
    <w:p>
      <w:pPr>
        <w:pStyle w:val="Heading1"/>
      </w:pPr>
      <w:r>
        <w:t>Google Drive Shared Drive operations#</w:t>
      </w:r>
    </w:p>
    <w:p>
      <w:r>
        <w:t>Use this operation to create, delete, get, and update shared drives in Google Drive. Refer to Google Drive for more information on the Google Drive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Create a shared drive#</w:t>
      </w:r>
    </w:p>
    <w:p>
      <w:r>
        <w:t>Use this operation to create a new shared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Shared Drive.</w:t>
      </w:r>
    </w:p>
    <w:p>
      <w:r>
        <w:t>• Operation: Select Create.</w:t>
      </w:r>
    </w:p>
    <w:p>
      <w:r>
        <w:t>• Name: The name to use for the new shared drive.</w:t>
      </w:r>
    </w:p>
    <w:p>
      <w:pPr>
        <w:pStyle w:val="Heading3"/>
      </w:pPr>
      <w:r>
        <w:t>Options#</w:t>
      </w:r>
    </w:p>
    <w:p>
      <w:r>
        <w:t>• Capabilities: The capabilities to set for the new shared drive (see REST Resources: drives | Google Drive for more details):</w:t>
        <w:br/>
        <w:t>Can Add Children: Whether the current user can add children to folders in this shared drive.</w:t>
        <w:br/>
        <w:t>Can Change Copy Requires Writer Permission Restriction: Whether the current user can change the copyRequiresWriterPermission restriction on this shared drive.</w:t>
        <w:br/>
        <w:t>Can Change Domain Users Only Restriction: Whether the current user can change the domainUsersOnly restriction on this shared drive.</w:t>
        <w:br/>
        <w:t>Can Change Drive Background: Whether the current user can change the background on this shared drive.</w:t>
        <w:br/>
        <w:t>Can Change Drive Members Only Restriction: Whether the current user can change the driveMembersOnly restriction on this shared drive.</w:t>
        <w:br/>
        <w:t>Can Comment: Whether the current user can comment on files in this shared drive.</w:t>
        <w:br/>
        <w:t>Can Copy: Whether the current user can copy files in this shared drive.</w:t>
        <w:br/>
        <w:t>Can Delete Children: Whether the current user can delete children from folders in this shared drive.</w:t>
        <w:br/>
        <w:t>Can Delete Drive: Whether the current user can delete this shared drive. This operation may still fail if there are items not in the trash in the shared drive.</w:t>
        <w:br/>
        <w:t>Can Download: Whether the current user can download files from this shared drive.</w:t>
        <w:br/>
        <w:t>Can Edit: Whether the current user can edit files from this shared drive.</w:t>
        <w:br/>
        <w:t>Can List Children: Whether the current user can list the children of folders in this shared drive.</w:t>
        <w:br/>
        <w:t>Can Manage Members: Whether the current user can add, remove, or change the role of members of this shared drive.</w:t>
        <w:br/>
        <w:t>Can Read Revisions: Whether the current user can read the revisions resource of files in this shared drive.</w:t>
        <w:br/>
        <w:t>Can Rename Drive: Whether the current user can rename this shared drive.</w:t>
        <w:br/>
        <w:t>Can Share: Whether the current user can share files or folders in this shared drive.</w:t>
        <w:br/>
        <w:t>Can Trash Children: Whether the current user can trash children from folders in this shared drive.</w:t>
      </w:r>
    </w:p>
    <w:p>
      <w:r>
        <w:t>• Can Add Children: Whether the current user can add children to folders in this shared drive.</w:t>
      </w:r>
    </w:p>
    <w:p>
      <w:r>
        <w:t>• Can Change Copy Requires Writer Permission Restriction: Whether the current user can change the copyRequiresWriterPermission restriction on this shared drive.</w:t>
      </w:r>
    </w:p>
    <w:p>
      <w:r>
        <w:rPr>
          <w:rFonts w:ascii="Courier New" w:hAnsi="Courier New"/>
          <w:sz w:val="18"/>
        </w:rPr>
        <w:t>copyRequiresWriterPermission</w:t>
      </w:r>
    </w:p>
    <w:p>
      <w:r>
        <w:t>• Can Change Domain Users Only Restriction: Whether the current user can change the domainUsersOnly restriction on this shared drive.</w:t>
      </w:r>
    </w:p>
    <w:p>
      <w:r>
        <w:rPr>
          <w:rFonts w:ascii="Courier New" w:hAnsi="Courier New"/>
          <w:sz w:val="18"/>
        </w:rPr>
        <w:t>domainUsersOnly</w:t>
      </w:r>
    </w:p>
    <w:p>
      <w:r>
        <w:t>• Can Change Drive Background: Whether the current user can change the background on this shared drive.</w:t>
      </w:r>
    </w:p>
    <w:p>
      <w:r>
        <w:t>• Can Change Drive Members Only Restriction: Whether the current user can change the driveMembersOnly restriction on this shared drive.</w:t>
      </w:r>
    </w:p>
    <w:p>
      <w:r>
        <w:rPr>
          <w:rFonts w:ascii="Courier New" w:hAnsi="Courier New"/>
          <w:sz w:val="18"/>
        </w:rPr>
        <w:t>driveMembersOnly</w:t>
      </w:r>
    </w:p>
    <w:p>
      <w:r>
        <w:t>• Can Comment: Whether the current user can comment on files in this shared drive.</w:t>
      </w:r>
    </w:p>
    <w:p>
      <w:r>
        <w:t>• Can Copy: Whether the current user can copy files in this shared drive.</w:t>
      </w:r>
    </w:p>
    <w:p>
      <w:r>
        <w:t>• Can Delete Children: Whether the current user can delete children from folders in this shared drive.</w:t>
      </w:r>
    </w:p>
    <w:p>
      <w:r>
        <w:t>• Can Delete Drive: Whether the current user can delete this shared drive. This operation may still fail if there are items not in the trash in the shared drive.</w:t>
      </w:r>
    </w:p>
    <w:p>
      <w:r>
        <w:t>• Can Download: Whether the current user can download files from this shared drive.</w:t>
      </w:r>
    </w:p>
    <w:p>
      <w:r>
        <w:t>• Can Edit: Whether the current user can edit files from this shared drive.</w:t>
      </w:r>
    </w:p>
    <w:p>
      <w:r>
        <w:t>• Can List Children: Whether the current user can list the children of folders in this shared drive.</w:t>
      </w:r>
    </w:p>
    <w:p>
      <w:r>
        <w:t>• Can Manage Members: Whether the current user can add, remove, or change the role of members of this shared drive.</w:t>
      </w:r>
    </w:p>
    <w:p>
      <w:r>
        <w:t>• Can Read Revisions: Whether the current user can read the revisions resource of files in this shared drive.</w:t>
      </w:r>
    </w:p>
    <w:p>
      <w:r>
        <w:t>• Can Rename Drive: Whether the current user can rename this shared drive.</w:t>
      </w:r>
    </w:p>
    <w:p>
      <w:r>
        <w:t>• Can Share: Whether the current user can share files or folders in this shared drive.</w:t>
      </w:r>
    </w:p>
    <w:p>
      <w:r>
        <w:t>• Can Trash Children: Whether the current user can trash children from folders in this shared drive.</w:t>
      </w:r>
    </w:p>
    <w:p>
      <w:r>
        <w:t>• Color RGB: The color of this shared drive as an RGB hex string.</w:t>
      </w:r>
    </w:p>
    <w:p>
      <w:r>
        <w:t>• Hidden: Whether to hide this shared drive in the default view.</w:t>
      </w:r>
    </w:p>
    <w:p>
      <w:r>
        <w:t>• Restrictions: Restrictions to add to this shared drive (see REST Resources: drives | Google Drive for more details):</w:t>
        <w:br/>
        <w:t>Admin Managed Restrictions: When enabled, restrictions here will override the similarly named fields to true for any file inside of this shared drive.</w:t>
        <w:br/>
        <w:t>Copy Requires Writer Permission: Whether the options to copy, print, or download files inside this shared drive should be disabled for readers and commenters.</w:t>
        <w:br/>
        <w:t>Domain Users Only: Whether to restrict access to this shared drive and items inside this shared drive to users of the domain to which this shared drive belongs.</w:t>
        <w:br/>
        <w:t>Drive Members Only: Whether to restrict access to items inside this shared drive to its members.</w:t>
      </w:r>
    </w:p>
    <w:p>
      <w:r>
        <w:t>• Admin Managed Restrictions: When enabled, restrictions here will override the similarly named fields to true for any file inside of this shared drive.</w:t>
      </w:r>
    </w:p>
    <w:p>
      <w:r>
        <w:t>• Copy Requires Writer Permission: Whether the options to copy, print, or download files inside this shared drive should be disabled for readers and commenters.</w:t>
      </w:r>
    </w:p>
    <w:p>
      <w:r>
        <w:t>• Domain Users Only: Whether to restrict access to this shared drive and items inside this shared drive to users of the domain to which this shared drive belongs.</w:t>
      </w:r>
    </w:p>
    <w:p>
      <w:r>
        <w:t>• Drive Members Only: Whether to restrict access to items inside this shared drive to its members.</w:t>
      </w:r>
    </w:p>
    <w:p>
      <w:r>
        <w:t>Refer to the Method: drives.insert | Google Drive API documentation for more information.</w:t>
      </w:r>
    </w:p>
    <w:p>
      <w:pPr>
        <w:pStyle w:val="Heading2"/>
      </w:pPr>
      <w:r>
        <w:t>Delete a shared drive#</w:t>
      </w:r>
    </w:p>
    <w:p>
      <w:r>
        <w:t>Use this operation to delete a shared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Shared Drive.</w:t>
      </w:r>
    </w:p>
    <w:p>
      <w:r>
        <w:t>• Operation: Select Delete.</w:t>
      </w:r>
    </w:p>
    <w:p>
      <w:r>
        <w:t>• Shared Drive: Choose the shared drive want to delete.</w:t>
        <w:br/>
        <w:t>Select From list to choose the title from the dropdown list, By URL to enter the URL of the drive, or By ID to enter the driveId.</w:t>
        <w:br/>
        <w:t>You can find the driveId in the URL for the shared Google Drive: https://drive.google.com/drive/u/0/folders/driveID.</w:t>
      </w:r>
    </w:p>
    <w:p>
      <w:r>
        <w:t>• Select From list to choose the title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You can find the driveId in the URL for the shared Google Drive: https://drive.google.com/drive/u/0/folders/driveID.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https://drive.google.com/drive/u/0/folders/driveID</w:t>
      </w:r>
    </w:p>
    <w:p>
      <w:r>
        <w:t>Refer to the Method: drives.delete | Google Drive API documentation for more information.</w:t>
      </w:r>
    </w:p>
    <w:p>
      <w:pPr>
        <w:pStyle w:val="Heading2"/>
      </w:pPr>
      <w:r>
        <w:t>Get a shared drive#</w:t>
      </w:r>
    </w:p>
    <w:p>
      <w:r>
        <w:t>Use this operation to get a shared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Shared Drive.</w:t>
      </w:r>
    </w:p>
    <w:p>
      <w:r>
        <w:t>• Operation: Select Get.</w:t>
      </w:r>
    </w:p>
    <w:p>
      <w:r>
        <w:t>• Shared Drive: Choose the shared drive want to get.</w:t>
        <w:br/>
        <w:t>Select From list to choose the title from the dropdown list, By URL to enter the URL of the drive, or By ID to enter the driveId.</w:t>
        <w:br/>
        <w:t>You can find the driveId in the URL for the shared Google Drive: https://drive.google.com/drive/u/0/folders/driveID.</w:t>
      </w:r>
    </w:p>
    <w:p>
      <w:r>
        <w:t>• Select From list to choose the title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You can find the driveId in the URL for the shared Google Drive: https://drive.google.com/drive/u/0/folders/driveID.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https://drive.google.com/drive/u/0/folders/driveID</w:t>
      </w:r>
    </w:p>
    <w:p>
      <w:pPr>
        <w:pStyle w:val="Heading3"/>
      </w:pPr>
      <w:r>
        <w:t>Options#</w:t>
      </w:r>
    </w:p>
    <w:p>
      <w:r>
        <w:t>• Use Domain Admin Access: Whether to issue the request as a domain administrator. When enabled, grants the requester access if they're an administrator of the domain to which the shared drive belongs.</w:t>
      </w:r>
    </w:p>
    <w:p>
      <w:r>
        <w:t>Refer to the Method: drives.get | Google Drive API documentation for more information.</w:t>
      </w:r>
    </w:p>
    <w:p>
      <w:pPr>
        <w:pStyle w:val="Heading2"/>
      </w:pPr>
      <w:r>
        <w:t>Get many shared drives#</w:t>
      </w:r>
    </w:p>
    <w:p>
      <w:r>
        <w:t>Use this operation to get many shared drives.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Shared Drive.</w:t>
      </w:r>
    </w:p>
    <w:p>
      <w:r>
        <w:t>• Operation: Select Get Many.</w:t>
      </w:r>
    </w:p>
    <w:p>
      <w:r>
        <w:t>• Return All: Choose whether to return all results or only up to a given limit.</w:t>
      </w:r>
    </w:p>
    <w:p>
      <w:r>
        <w:t>• Limit: The maximum number of items to return when Return All is disabled.</w:t>
      </w:r>
    </w:p>
    <w:p>
      <w:r>
        <w:t>• Shared Drive: Choose the shared drive want to get.</w:t>
        <w:br/>
        <w:t>Select From list to choose the title from the dropdown list, By URL to enter the URL of the drive, or By ID to enter the driveId.</w:t>
        <w:br/>
        <w:t>You can find the driveId in the URL for the shared Google Drive: https://drive.google.com/drive/u/0/folders/driveID.</w:t>
      </w:r>
    </w:p>
    <w:p>
      <w:r>
        <w:t>• Select From list to choose the title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You can find the driveId in the URL for the shared Google Drive: https://drive.google.com/drive/u/0/folders/driveID.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https://drive.google.com/drive/u/0/folders/driveID</w:t>
      </w:r>
    </w:p>
    <w:p>
      <w:pPr>
        <w:pStyle w:val="Heading3"/>
      </w:pPr>
      <w:r>
        <w:t>Options#</w:t>
      </w:r>
    </w:p>
    <w:p>
      <w:r>
        <w:t>• Query: The query string to use to search for shared drives. See Search for shared drives | Google Drive for more information.</w:t>
      </w:r>
    </w:p>
    <w:p>
      <w:r>
        <w:t>• Use Domain Admin Access: Whether to issue the request as a domain administrator. When enabled, grants the requester access if they're an administrator of the domain to which the shared drive belongs.</w:t>
      </w:r>
    </w:p>
    <w:p>
      <w:r>
        <w:t>Refer to the Method: drives.get | Google Drive API documentation for more information.</w:t>
      </w:r>
    </w:p>
    <w:p>
      <w:pPr>
        <w:pStyle w:val="Heading2"/>
      </w:pPr>
      <w:r>
        <w:t>Update a shared drive#</w:t>
      </w:r>
    </w:p>
    <w:p>
      <w:r>
        <w:t>Use this operation to update a shared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Shared Drive.</w:t>
      </w:r>
    </w:p>
    <w:p>
      <w:r>
        <w:t>• Operation: Select Update.</w:t>
      </w:r>
    </w:p>
    <w:p>
      <w:r>
        <w:t>• Shared Drive: Choose the shared drive you want to update.</w:t>
        <w:br/>
        <w:t>Select From list to choose the drive from the dropdown list, By URL to enter the URL of the drive, or By ID to enter the driveId.</w:t>
        <w:br/>
        <w:t>You can find the driveId in the URL for the shared Google Drive: https://drive.google.com/drive/u/0/folders/driveID.</w:t>
      </w:r>
    </w:p>
    <w:p>
      <w:r>
        <w:t>• Select From list to choose the drive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You can find the driveId in the URL for the shared Google Drive: https://drive.google.com/drive/u/0/folders/driveID.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https://drive.google.com/drive/u/0/folders/driveID</w:t>
      </w:r>
    </w:p>
    <w:p>
      <w:pPr>
        <w:pStyle w:val="Heading3"/>
      </w:pPr>
      <w:r>
        <w:t>Update Fields#</w:t>
      </w:r>
    </w:p>
    <w:p>
      <w:r>
        <w:t>• Color RGB: The color of this shared drive as an RGB hex string.</w:t>
      </w:r>
    </w:p>
    <w:p>
      <w:r>
        <w:t>• Name: The updated name for the shared drive.</w:t>
      </w:r>
    </w:p>
    <w:p>
      <w:r>
        <w:t>• Restrictions: Restrictions for this shared drive (see REST Resources: drives | Google Drive for more details):</w:t>
        <w:br/>
        <w:t>Admin Managed Restrictions: When enabled, restrictions here will override the similarly named fields to true for any file inside of this shared drive.</w:t>
        <w:br/>
        <w:t>Copy Requires Writer Permission: Whether the options to copy, print, or download files inside this shared drive should be disabled for readers and commenters.</w:t>
        <w:br/>
        <w:t>Domain Users Only: Whether to restrict access to this shared drive and items inside this shared drive to users of the domain to which this shared drive belongs.</w:t>
        <w:br/>
        <w:t>Drive Members Only: Whether to restrict access to items inside this shared drive to its members.</w:t>
      </w:r>
    </w:p>
    <w:p>
      <w:r>
        <w:t>• Admin Managed Restrictions: When enabled, restrictions here will override the similarly named fields to true for any file inside of this shared drive.</w:t>
      </w:r>
    </w:p>
    <w:p>
      <w:r>
        <w:t>• Copy Requires Writer Permission: Whether the options to copy, print, or download files inside this shared drive should be disabled for readers and commenters.</w:t>
      </w:r>
    </w:p>
    <w:p>
      <w:r>
        <w:t>• Domain Users Only: Whether to restrict access to this shared drive and items inside this shared drive to users of the domain to which this shared drive belongs.</w:t>
      </w:r>
    </w:p>
    <w:p>
      <w:r>
        <w:t>• Drive Members Only: Whether to restrict access to items inside this shared drive to its members.</w:t>
      </w:r>
    </w:p>
    <w:p>
      <w:r>
        <w:t>Refer to the Method: drives.update | Google Drive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