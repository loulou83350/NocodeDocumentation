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Matrix node documentation</w:t>
      </w:r>
    </w:p>
    <w:p>
      <w:pPr>
        <w:pStyle w:val="Heading1"/>
      </w:pPr>
      <w:r>
        <w:t>Matrix node#</w:t>
      </w:r>
    </w:p>
    <w:p>
      <w:r>
        <w:t>Use the Matrix node to automate work in Matrix, and integrate Matrix with other applications. n8n has built-in support for a wide range of Matrix features, including getting current user's account information, sending media and messages to a room, and getting room members and messages.</w:t>
      </w:r>
    </w:p>
    <w:p>
      <w:r>
        <w:t>On this page, you'll find a list of operations the Matrix node supports and links to more resources.</w:t>
      </w:r>
    </w:p>
    <w:p>
      <w:r>
        <w:t>Credentials</w:t>
      </w:r>
    </w:p>
    <w:p>
      <w:r>
        <w:t>Refer to Matrix credentials for guidance on setting up authentication.</w:t>
      </w:r>
    </w:p>
    <w:p>
      <w:pPr>
        <w:pStyle w:val="Heading2"/>
      </w:pPr>
      <w:r>
        <w:t>Operations#</w:t>
      </w:r>
    </w:p>
    <w:p>
      <w:r>
        <w:t>• Account</w:t>
        <w:br/>
        <w:t>Get current user's account information</w:t>
      </w:r>
    </w:p>
    <w:p>
      <w:r>
        <w:t>• Get current user's account information</w:t>
      </w:r>
    </w:p>
    <w:p>
      <w:r>
        <w:t>• Event</w:t>
        <w:br/>
        <w:t>Get single event by ID</w:t>
      </w:r>
    </w:p>
    <w:p>
      <w:r>
        <w:t>• Get single event by ID</w:t>
      </w:r>
    </w:p>
    <w:p>
      <w:r>
        <w:t>• Media</w:t>
        <w:br/>
        <w:t>Send media to a chat room</w:t>
      </w:r>
    </w:p>
    <w:p>
      <w:r>
        <w:t>• Send media to a chat room</w:t>
      </w:r>
    </w:p>
    <w:p>
      <w:r>
        <w:t>• Message</w:t>
        <w:br/>
        <w:t>Send a message to a room</w:t>
        <w:br/>
        <w:t>Gets all messages from a room</w:t>
      </w:r>
    </w:p>
    <w:p>
      <w:r>
        <w:t>• Send a message to a room</w:t>
      </w:r>
    </w:p>
    <w:p>
      <w:r>
        <w:t>• Gets all messages from a room</w:t>
      </w:r>
    </w:p>
    <w:p>
      <w:r>
        <w:t>• Room</w:t>
        <w:br/>
        <w:t>New chat room with defined settings</w:t>
        <w:br/>
        <w:t>Invite a user to a room</w:t>
        <w:br/>
        <w:t>Join a new room</w:t>
        <w:br/>
        <w:t>Kick a user from a room</w:t>
        <w:br/>
        <w:t>Leave a room</w:t>
      </w:r>
    </w:p>
    <w:p>
      <w:r>
        <w:t>• New chat room with defined settings</w:t>
      </w:r>
    </w:p>
    <w:p>
      <w:r>
        <w:t>• Invite a user to a room</w:t>
      </w:r>
    </w:p>
    <w:p>
      <w:r>
        <w:t>• Join a new room</w:t>
      </w:r>
    </w:p>
    <w:p>
      <w:r>
        <w:t>• Kick a user from a room</w:t>
      </w:r>
    </w:p>
    <w:p>
      <w:r>
        <w:t>• Leave a room</w:t>
      </w:r>
    </w:p>
    <w:p>
      <w:r>
        <w:t>• Room Member</w:t>
        <w:br/>
        <w:t>Get all members</w:t>
      </w:r>
    </w:p>
    <w:p>
      <w:r>
        <w:t>• Get all members</w:t>
      </w:r>
    </w:p>
    <w:p>
      <w:pPr>
        <w:pStyle w:val="Heading2"/>
      </w:pPr>
      <w:r>
        <w:t>Templates and examples#</w:t>
      </w:r>
    </w:p>
    <w:p>
      <w:r>
        <w:t>Browse Matrix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