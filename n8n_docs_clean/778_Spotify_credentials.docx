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Spotify credentials</w:t>
      </w:r>
    </w:p>
    <w:p>
      <w:pPr>
        <w:pStyle w:val="Heading1"/>
      </w:pPr>
      <w:r>
        <w:t>Spotify credentials#</w:t>
      </w:r>
    </w:p>
    <w:p>
      <w:r>
        <w:t>You can use these credentials to authenticate the following nodes:</w:t>
      </w:r>
    </w:p>
    <w:p>
      <w:r>
        <w:t>• Spotify</w:t>
      </w:r>
    </w:p>
    <w:p>
      <w:pPr>
        <w:pStyle w:val="Heading2"/>
      </w:pPr>
      <w:r>
        <w:t>Supported authentication methods#</w:t>
      </w:r>
    </w:p>
    <w:p>
      <w:r>
        <w:t>• OAuth2</w:t>
      </w:r>
    </w:p>
    <w:p>
      <w:pPr>
        <w:pStyle w:val="Heading2"/>
      </w:pPr>
      <w:r>
        <w:t>Related resources#</w:t>
      </w:r>
    </w:p>
    <w:p>
      <w:r>
        <w:t>Refer to Spotify's Web API documentation for more information about the service.</w:t>
      </w:r>
    </w:p>
    <w:p>
      <w:pPr>
        <w:pStyle w:val="Heading2"/>
      </w:pPr>
      <w:r>
        <w:t>Using OAuth2#</w:t>
      </w:r>
    </w:p>
    <w:p>
      <w:r>
        <w:t>Note for n8n Cloud users</w:t>
      </w:r>
    </w:p>
    <w:p>
      <w:r>
        <w:t>Cloud users don't need to provide connection details. Select Connect my account to connect through your browser.</w:t>
      </w:r>
    </w:p>
    <w:p>
      <w:r>
        <w:t>If you're self-hosting n8n, you'll need a Spotify Developer account so you can create a Spotify app:</w:t>
      </w:r>
    </w:p>
    <w:p>
      <w:r>
        <w:t>• Open the Spotify developer dashboard.</w:t>
      </w:r>
    </w:p>
    <w:p>
      <w:r>
        <w:t>• Select Create an app.</w:t>
      </w:r>
    </w:p>
    <w:p>
      <w:r>
        <w:t>• Enter an App name, like n8n integration.</w:t>
      </w:r>
    </w:p>
    <w:p>
      <w:r>
        <w:rPr>
          <w:rFonts w:ascii="Courier New" w:hAnsi="Courier New"/>
          <w:sz w:val="18"/>
        </w:rPr>
        <w:t>n8n integration</w:t>
      </w:r>
    </w:p>
    <w:p>
      <w:r>
        <w:t>• Enter an App description.</w:t>
      </w:r>
    </w:p>
    <w:p>
      <w:r>
        <w:t>• Copy the OAuth Redirect URL from n8n and enter it as the Redirect URI in your Spotify app.</w:t>
      </w:r>
    </w:p>
    <w:p>
      <w:r>
        <w:t>• Check the box to agree to the Spotify Terms of Service and Branding Guidelines.</w:t>
      </w:r>
    </w:p>
    <w:p>
      <w:r>
        <w:t>• Select Create. The App overview page opens.</w:t>
      </w:r>
    </w:p>
    <w:p>
      <w:r>
        <w:t>• Copy the Client ID and enter it in your n8n credential.</w:t>
      </w:r>
    </w:p>
    <w:p>
      <w:r>
        <w:t>• Copy the Client Secret and enter it in your n8n credential.</w:t>
      </w:r>
    </w:p>
    <w:p>
      <w:r>
        <w:t>• Select Connect my account and follow the on-screen prompts to finish authorizing the credential.</w:t>
      </w:r>
    </w:p>
    <w:p>
      <w:r>
        <w:t>Refer to Spotify Apps for more information.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