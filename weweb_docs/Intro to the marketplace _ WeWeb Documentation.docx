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Intro to the marketplace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https://docs.weweb.io/libraries/intro-to-the-marketplace.html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2025-04-08T15:54:57.272094+00:00</w:t>
            </w:r>
          </w:p>
        </w:tc>
      </w:tr>
    </w:tbl>
    <w:p>
      <w:pPr>
        <w:pStyle w:val="Heading2"/>
      </w:pPr>
      <w:r>
        <w:t>Intro to the marketplace ​</w:t>
      </w:r>
    </w:p>
    <w:p>
      <w:r>
        <w:t>The WeWeb marketplace allows you to:</w:t>
        <w:br/>
        <w:t>work with marketplace UI kits &amp; templates submit your templates or UI kits to share with others</w:t>
      </w:r>
    </w:p>
    <w:p>
      <w:pPr>
        <w:pStyle w:val="Heading2"/>
      </w:pPr>
      <w:r>
        <w:t>Import a project ​</w:t>
      </w:r>
    </w:p>
    <w:p>
      <w:r>
        <w:t>To start working with a template or UI kit from the marketplace, simply:</w:t>
        <w:br/>
        <w:t>go to your WeWeb workspace, click on Create project , select the Marketplace tab, search or browse through available projects, and click on Create project when you want to add it to your workspace.</w:t>
        <w:br/>
        <w:br/>
        <w:t>Once you have added the project to your workspace, you can start working with it as you would with any other project from your workspace.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https://docs.weweb.io/assets/marketplace-create-project.B6GliJ6Q.gif</w:t>
        </w:r>
      </w:hyperlink>
    </w:p>
    <w:p>
      <w:pPr>
        <w:pStyle w:val="Heading2"/>
      </w:pPr>
      <w:r>
        <w:t>Submit a project ​</w:t>
      </w:r>
    </w:p>
    <w:p>
      <w:r>
        <w:t>To submit a template or UI kit to the WeWeb marletplace:</w:t>
        <w:br/>
        <w:t>visit marketplace.weweb.io , select the workspace with the teamplate or UI kit you'd like to submit, create a marketplace profile for this workspace (if you haven't already), and fill out the submission form with the required information.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https://docs.weweb.io/assets/marketplace-select.DMnSwqtF.png</w:t>
        </w:r>
      </w:hyperlink>
    </w:p>
    <w:p>
      <w:hyperlink r:id="rId12">
        <w:r>
          <w:rPr>
            <w:color w:val="0000EE"/>
            <w:u w:val="single"/>
          </w:rPr>
          <w:t>https://docs.weweb.io/assets/marketplace-submit.CKUXDKEW.png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libraries/intro-to-the-marketplace.html" TargetMode="External"/><Relationship Id="rId10" Type="http://schemas.openxmlformats.org/officeDocument/2006/relationships/hyperlink" Target="https://docs.weweb.io/assets/marketplace-create-project.B6GliJ6Q.gif" TargetMode="External"/><Relationship Id="rId11" Type="http://schemas.openxmlformats.org/officeDocument/2006/relationships/hyperlink" Target="https://docs.weweb.io/assets/marketplace-select.DMnSwqtF.png" TargetMode="External"/><Relationship Id="rId12" Type="http://schemas.openxmlformats.org/officeDocument/2006/relationships/hyperlink" Target="https://docs.weweb.io/assets/marketplace-submit.CKUXDKEW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