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another element as property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https://developer.weweb.io/add-element-property.html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2025-04-08T15:52:25.887084+00:00</w:t>
            </w:r>
          </w:p>
        </w:tc>
      </w:tr>
    </w:tbl>
    <w:p>
      <w:pPr>
        <w:pStyle w:val="Heading2"/>
      </w:pPr>
      <w:r>
        <w:t>Add another element as property ​</w:t>
      </w:r>
    </w:p>
    <w:p>
      <w:pPr>
        <w:pStyle w:val="Heading2"/>
      </w:pPr>
      <w:r>
        <w:t>Why? ​</w:t>
      </w:r>
    </w:p>
    <w:p>
      <w:r>
        <w:t>Sometimes we will need to have other element as children, and have more control on it than a dropzone.</w:t>
        <w:br/>
        <w:t>For example, to add an icon inside a button or to display a text where you forced the text value, but want to allow users to change its style.</w:t>
        <w:br/>
        <w:t>This is also a common pattern to initialize a dropzone content.</w:t>
      </w:r>
    </w:p>
    <w:p>
      <w:pPr>
        <w:pStyle w:val="Heading2"/>
      </w:pPr>
      <w:r>
        <w:t>Add an element on creation ​</w:t>
      </w:r>
    </w:p>
    <w:p>
      <w:r>
        <w:t>See the Development process to load a base section in dev mod.</w:t>
        <w:br/>
        <w:t>We will replace the title by a ww-text component.</w:t>
      </w:r>
    </w:p>
    <w:p>
      <w:pPr>
        <w:pStyle w:val="Heading2"/>
      </w:pPr>
      <w:r>
        <w:t>ww-config.js ​</w:t>
      </w:r>
    </w:p>
    <w:p>
      <w:r>
        <w:t>The first step is to declare this property on the properties field of the configuration: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title: {</w:t>
        <w:br/>
        <w:t xml:space="preserve">      hidden: true,</w:t>
        <w:br/>
        <w:t xml:space="preserve">      defaultValue: { isWwObject: true, type: 'ww-text' },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r>
        <w:t>And it's done!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class="my-section"&gt;</w:t>
        <w:br/>
        <w:t xml:space="preserve">    &lt;wwElement v-bind="content.title" /&gt;</w:t>
        <w:br/>
        <w:t xml:space="preserve">    &lt;p&gt;</w:t>
        <w:br/>
        <w:t xml:space="preserve">        Lorem ipsum dolor sit amet, consectetur adipiscing elit, sed do eiusmod tempor incididunt ut labore et</w:t>
        <w:br/>
        <w:t xml:space="preserve">        dolore magna aliqua. Ut enim ad minim veniam, quis nostrud exercitation ullamco laboris nisi ut aliquip ex</w:t>
        <w:br/>
        <w:t xml:space="preserve">        ea commodo consequat.</w:t>
        <w:br/>
        <w:t xml:space="preserve">    &lt;/p&gt;</w:t>
        <w:br/>
        <w:t>&lt;/div&gt;</w:t>
      </w:r>
    </w:p>
    <w:p>
      <w:pPr>
        <w:pStyle w:val="Heading2"/>
      </w:pPr>
      <w:r>
        <w:t>Add a forced props ​</w:t>
      </w:r>
    </w:p>
    <w:p>
      <w:r>
        <w:t>Some elements can take special props when they are used inside another one.</w:t>
        <w:br/>
        <w:t>This is the case for ww-text : you can force the text content. In that case, users will no longer be able to edit the text content but can still customize the style of the element.</w:t>
        <w:br/>
        <w:t>This is very useful when your text is computed by internal logic. This is what we use for the Paginator element for example.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// inside ww-config.js</w:t>
        <w:br/>
        <w:t>properties: {</w:t>
        <w:br/>
        <w:t xml:space="preserve">    // [...]</w:t>
        <w:br/>
        <w:t xml:space="preserve">    priceElement: {</w:t>
        <w:br/>
        <w:t xml:space="preserve">      hidden: true,</w:t>
        <w:br/>
        <w:t xml:space="preserve">      defaultValue: { isWwObject: true, type: 'ww-text' },</w:t>
        <w:br/>
        <w:t xml:space="preserve">    },</w:t>
        <w:br/>
        <w:t>}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class="my-section"&gt;</w:t>
        <w:br/>
        <w:t xml:space="preserve">    &lt;wwElement v-bind="content.priceElement" :ww-props="{ text: computedPrice }"&gt;&lt;/wwElement&gt;</w:t>
        <w:br/>
        <w:t>&lt;/div&gt;</w:t>
      </w:r>
    </w:p>
    <w:p>
      <w:pPr>
        <w:pStyle w:val="Heading2"/>
      </w:pPr>
      <w:r>
        <w:t>Add an element dynamically ​</w:t>
      </w:r>
    </w:p>
    <w:p>
      <w:r>
        <w:t>Sometimes, you will need to create an element after your component has been mounted, in response to a property change for example.</w:t>
        <w:br/>
        <w:t>Be aware that element creation is only available in the Editor context, so your code needs to be stripped from the production build. (See stripping here )</w:t>
        <w:br/>
        <w:t>Example: you have a toggle to indicate if an icon is present or not. You create the icon element only when this option is active.</w:t>
        <w:br/>
        <w:t>You can use wwLib.createElement for that or wwLib.createElementFromTemplate , and the update:content event: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export default {</w:t>
        <w:br/>
        <w:t xml:space="preserve">    // [...]</w:t>
        <w:br/>
        <w:t xml:space="preserve">    methods: {</w:t>
        <w:br/>
        <w:t xml:space="preserve">        createIcon() {</w:t>
        <w:br/>
        <w:t xml:space="preserve">            const icon = wwLib.createElement({ type: "ww-icon" })</w:t>
        <w:br/>
        <w:t xml:space="preserve">            this.$emit('update', { icon })</w:t>
        <w:br/>
        <w:t xml:space="preserve">        }</w:t>
        <w:br/>
        <w:t xml:space="preserve">    }</w:t>
        <w:br/>
        <w:t xml:space="preserve">    // [...]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element-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