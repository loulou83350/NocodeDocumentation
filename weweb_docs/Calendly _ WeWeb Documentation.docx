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Calendly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https://docs.weweb.io/plugins/extensions/calendly.html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2025-04-08T15:55:33.009588+00:00</w:t>
            </w:r>
          </w:p>
        </w:tc>
      </w:tr>
    </w:tbl>
    <w:p>
      <w:pPr>
        <w:pStyle w:val="Heading2"/>
      </w:pPr>
      <w:r>
        <w:t>Calendly ​</w:t>
      </w:r>
    </w:p>
    <w:p>
      <w:pPr>
        <w:pStyle w:val="Heading2"/>
      </w:pPr>
      <w:r>
        <w:t>Add plugin ​</w:t>
      </w:r>
    </w:p>
    <w:p>
      <w:r>
        <w:t>Go to Plugins &gt; Extensions , search for the Calendly plugin and add it to your project: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https://docs.weweb.io/assets/calendly-add.CbFrcge1.png</w:t>
        </w:r>
      </w:hyperlink>
    </w:p>
    <w:p>
      <w:pPr>
        <w:pStyle w:val="Heading2"/>
      </w:pPr>
      <w:r>
        <w:t>Add element ​</w:t>
      </w:r>
    </w:p>
    <w:p>
      <w:r>
        <w:t>To add a Calendly embed element on a WeWeb page, click on the Add Calendly components button at plugin level:</w:t>
        <w:br/>
        <w:br/>
        <w:t>Or open the Add panel and click on Calendly in the Plugins section: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https://docs.weweb.io/assets/calendly-add-component.CYaiR0RY.png</w:t>
        </w:r>
      </w:hyperlink>
    </w:p>
    <w:p>
      <w:hyperlink r:id="rId12">
        <w:r>
          <w:rPr>
            <w:color w:val="0000EE"/>
            <w:u w:val="single"/>
          </w:rPr>
          <w:t>https://docs.weweb.io/assets/calendly-add-menu.DRGJg_az.png</w:t>
        </w:r>
      </w:hyperlink>
    </w:p>
    <w:p>
      <w:pPr>
        <w:pStyle w:val="Heading2"/>
      </w:pPr>
      <w:r>
        <w:t>Display calendar ​</w:t>
      </w:r>
    </w:p>
    <w:p>
      <w:r>
        <w:t>To display a Calendly calendar:</w:t>
        <w:br/>
        <w:t>click on the Calendly embed element on your page, go to the element's settings tab, and paste the URL of the Calendly calendar you wish to display.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https://docs.weweb.io/assets/calendly-element.C5koq0aH.png</w:t>
        </w:r>
      </w:hyperlink>
    </w:p>
    <w:p>
      <w:pPr>
        <w:pStyle w:val="Heading2"/>
      </w:pPr>
      <w:r>
        <w:t>Pre-fill options ​</w:t>
      </w:r>
    </w:p>
    <w:p>
      <w:r>
        <w:t>When the Pre-fill options setting is On , you can provide the name and email that will be pre-filled on the details page of your Calendly booking form: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https://docs.weweb.io/assets/calendly-prefill.B5uJReM2.png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extensions/calendly.html" TargetMode="External"/><Relationship Id="rId10" Type="http://schemas.openxmlformats.org/officeDocument/2006/relationships/hyperlink" Target="https://docs.weweb.io/assets/calendly-add.CbFrcge1.png" TargetMode="External"/><Relationship Id="rId11" Type="http://schemas.openxmlformats.org/officeDocument/2006/relationships/hyperlink" Target="https://docs.weweb.io/assets/calendly-add-component.CYaiR0RY.png" TargetMode="External"/><Relationship Id="rId12" Type="http://schemas.openxmlformats.org/officeDocument/2006/relationships/hyperlink" Target="https://docs.weweb.io/assets/calendly-add-menu.DRGJg_az.png" TargetMode="External"/><Relationship Id="rId13" Type="http://schemas.openxmlformats.org/officeDocument/2006/relationships/hyperlink" Target="https://docs.weweb.io/assets/calendly-element.C5koq0aH.png" TargetMode="External"/><Relationship Id="rId14" Type="http://schemas.openxmlformats.org/officeDocument/2006/relationships/hyperlink" Target="https://docs.weweb.io/assets/calendly-prefill.B5uJReM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