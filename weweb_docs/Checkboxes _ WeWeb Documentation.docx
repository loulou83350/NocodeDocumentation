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Checkboxes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https://docs.weweb.io/elements/checkbox.html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2025-04-08T15:53:37.157256+00:00</w:t>
            </w:r>
          </w:p>
        </w:tc>
      </w:tr>
    </w:tbl>
    <w:p>
      <w:pPr>
        <w:pStyle w:val="Heading2"/>
      </w:pPr>
      <w:r>
        <w:t>How it works ​</w:t>
      </w:r>
    </w:p>
    <w:p>
      <w:r>
        <w:t>When you drag-and-drop a checkbox on a WeWeb page, you will notice that there is one Checkbox component that contains:</w:t>
        <w:br/>
        <w:t>a flexbox, and a checkbox input.</w:t>
        <w:br/>
        <w:br/>
        <w:t>It's important to understand what these 3 items do and how they work together:</w:t>
        <w:br/>
        <w:t>the flexbox, the input, and the component as a whole.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https://docs.weweb.io/assets/checkbox-structure.C5lqeqcQ.png</w:t>
        </w:r>
      </w:hyperlink>
    </w:p>
    <w:p>
      <w:pPr>
        <w:pStyle w:val="Heading2"/>
      </w:pPr>
      <w:r>
        <w:t>Checkbox flexbox ​</w:t>
      </w:r>
    </w:p>
    <w:p>
      <w:r>
        <w:t>The flexbox is helpful if you need to display a information next to the input for example.</w:t>
        <w:br/>
        <w:t>In the Settings tab of the component, you can turn the Embedded container setting On or Off and decide where you want to display it:</w:t>
      </w:r>
    </w:p>
    <w:p>
      <w:pPr>
        <w:pStyle w:val="Heading3"/>
      </w:pPr>
      <w:r>
        <w:t>Images</w:t>
      </w:r>
    </w:p>
    <w:p>
      <w:hyperlink r:id="rId11">
        <w:r>
          <w:rPr>
            <w:color w:val="0000EE"/>
            <w:u w:val="single"/>
          </w:rPr>
          <w:t>https://docs.weweb.io/assets/checkbox-embedded-container.m46Z7RNu.png</w:t>
        </w:r>
      </w:hyperlink>
    </w:p>
    <w:p>
      <w:pPr>
        <w:pStyle w:val="Heading2"/>
      </w:pPr>
      <w:r>
        <w:t>Checkbox input ​</w:t>
      </w:r>
    </w:p>
    <w:p>
      <w:r>
        <w:t>The checkbox input is the element on which the user will click to toggle the option on or off.</w:t>
        <w:br/>
        <w:t>By default, the checkbox input comes with two states ( Default and checked ):</w:t>
        <w:br/>
        <w:br/>
        <w:t>When the user clicks on the checkbox input, it will change the state of the input.</w:t>
        <w:br/>
        <w:t>You can style the checkbox input in default or checked state (but more on that later).</w:t>
      </w:r>
    </w:p>
    <w:p>
      <w:pPr>
        <w:pStyle w:val="Heading3"/>
      </w:pPr>
      <w:r>
        <w:t>Images</w:t>
      </w:r>
    </w:p>
    <w:p>
      <w:hyperlink r:id="rId12">
        <w:r>
          <w:rPr>
            <w:color w:val="0000EE"/>
            <w:u w:val="single"/>
          </w:rPr>
          <w:t>https://docs.weweb.io/assets/checkbox-states.DnQ5WPAi.png</w:t>
        </w:r>
      </w:hyperlink>
    </w:p>
    <w:p>
      <w:pPr>
        <w:pStyle w:val="Heading2"/>
      </w:pPr>
      <w:r>
        <w:t>Checkbox component ​</w:t>
      </w:r>
    </w:p>
    <w:p>
      <w:r>
        <w:t>The checkbox component contains both the checkbox input and the flexbox container if Embedded container is switched On .</w:t>
        <w:br/>
        <w:t>It comes with an internal variable:</w:t>
        <w:br/>
        <w:t>when the value is false , the checkbox input will be displayed in its Default state when the value is true , the checkbox input will be displayed in its checked state</w:t>
        <w:br/>
        <w:br/>
        <w:t>In Settings of the checkbox component, you can:</w:t>
        <w:br/>
        <w:t>set or bind an initial value (which must be true or false ), decide if the checkbox input is required, decide if the checkbox input is read-only.</w:t>
        <w:br/>
        <w:t>In the example below, you can see that we set the initial value to true by switching the Init value to On :</w:t>
      </w:r>
    </w:p>
    <w:p>
      <w:pPr>
        <w:pStyle w:val="Heading3"/>
      </w:pPr>
      <w:r>
        <w:t>Images</w:t>
      </w:r>
    </w:p>
    <w:p>
      <w:hyperlink r:id="rId13">
        <w:r>
          <w:rPr>
            <w:color w:val="0000EE"/>
            <w:u w:val="single"/>
          </w:rPr>
          <w:t>https://docs.weweb.io/assets/checkbox-variable.DANu5hJH.gif</w:t>
        </w:r>
      </w:hyperlink>
    </w:p>
    <w:p>
      <w:hyperlink r:id="rId14">
        <w:r>
          <w:rPr>
            <w:color w:val="0000EE"/>
            <w:u w:val="single"/>
          </w:rPr>
          <w:t>https://docs.weweb.io/assets/checkbox-settings.Bkwqq7U4.png</w:t>
        </w:r>
      </w:hyperlink>
    </w:p>
    <w:p>
      <w:hyperlink r:id="rId15">
        <w:r>
          <w:rPr>
            <w:color w:val="0000EE"/>
            <w:u w:val="single"/>
          </w:rPr>
          <w:t>https://docs.weweb.io/assets/checkbox-init.CiQezMpX.gif</w:t>
        </w:r>
      </w:hyperlink>
    </w:p>
    <w:p>
      <w:pPr>
        <w:pStyle w:val="Heading2"/>
      </w:pPr>
      <w:r>
        <w:t>Style the checkbox ​</w:t>
      </w:r>
    </w:p>
    <w:p>
      <w:r>
        <w:t>To style the checkbox itself, you will need to go on the checkbox element that's inside the checkbox component.</w:t>
        <w:br/>
        <w:t>Once you've made sure you are on the checkbox input itself and not the parent element, you can style the checkbox as you would any other element:</w:t>
      </w:r>
    </w:p>
    <w:p>
      <w:pPr>
        <w:pStyle w:val="Heading3"/>
      </w:pPr>
      <w:r>
        <w:t>Images</w:t>
      </w:r>
    </w:p>
    <w:p>
      <w:hyperlink r:id="rId16">
        <w:r>
          <w:rPr>
            <w:color w:val="0000EE"/>
            <w:u w:val="single"/>
          </w:rPr>
          <w:t>https://docs.weweb.io/assets/checkbox-style.D4d19vXx.gif</w:t>
        </w:r>
      </w:hyperlink>
    </w:p>
    <w:p>
      <w:pPr>
        <w:pStyle w:val="Heading2"/>
      </w:pPr>
      <w:r>
        <w:t>Different state, different style ​</w:t>
      </w:r>
    </w:p>
    <w:p>
      <w:r>
        <w:t>In the example above, you can see us styling the checkbox when in its Default state.</w:t>
        <w:br/>
        <w:t>You can have a different style when the checkbox is in the checked state:</w:t>
      </w:r>
    </w:p>
    <w:p>
      <w:pPr>
        <w:pStyle w:val="Heading3"/>
      </w:pPr>
      <w:r>
        <w:t>Images</w:t>
      </w:r>
    </w:p>
    <w:p>
      <w:hyperlink r:id="rId17">
        <w:r>
          <w:rPr>
            <w:color w:val="0000EE"/>
            <w:u w:val="single"/>
          </w:rPr>
          <w:t>https://docs.weweb.io/assets/checkbox-checked-style.DADPcEFw.gif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checkbox.html" TargetMode="External"/><Relationship Id="rId10" Type="http://schemas.openxmlformats.org/officeDocument/2006/relationships/hyperlink" Target="https://docs.weweb.io/assets/checkbox-structure.C5lqeqcQ.png" TargetMode="External"/><Relationship Id="rId11" Type="http://schemas.openxmlformats.org/officeDocument/2006/relationships/hyperlink" Target="https://docs.weweb.io/assets/checkbox-embedded-container.m46Z7RNu.png" TargetMode="External"/><Relationship Id="rId12" Type="http://schemas.openxmlformats.org/officeDocument/2006/relationships/hyperlink" Target="https://docs.weweb.io/assets/checkbox-states.DnQ5WPAi.png" TargetMode="External"/><Relationship Id="rId13" Type="http://schemas.openxmlformats.org/officeDocument/2006/relationships/hyperlink" Target="https://docs.weweb.io/assets/checkbox-variable.DANu5hJH.gif" TargetMode="External"/><Relationship Id="rId14" Type="http://schemas.openxmlformats.org/officeDocument/2006/relationships/hyperlink" Target="https://docs.weweb.io/assets/checkbox-settings.Bkwqq7U4.png" TargetMode="External"/><Relationship Id="rId15" Type="http://schemas.openxmlformats.org/officeDocument/2006/relationships/hyperlink" Target="https://docs.weweb.io/assets/checkbox-init.CiQezMpX.gif" TargetMode="External"/><Relationship Id="rId16" Type="http://schemas.openxmlformats.org/officeDocument/2006/relationships/hyperlink" Target="https://docs.weweb.io/assets/checkbox-style.D4d19vXx.gif" TargetMode="External"/><Relationship Id="rId17" Type="http://schemas.openxmlformats.org/officeDocument/2006/relationships/hyperlink" Target="https://docs.weweb.io/assets/checkbox-checked-style.DADPcEFw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