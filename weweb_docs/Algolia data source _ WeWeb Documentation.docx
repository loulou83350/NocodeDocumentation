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Algolia data source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https://docs.weweb.io/plugins/data-sources/algolia.html</w:t>
              </w:r>
            </w:hyperlink>
          </w:p>
        </w:tc>
      </w:tr>
      <w:tr>
        <w:tc>
          <w:tcPr>
            <w:tcW w:type="dxa" w:w="4320"/>
          </w:tcPr>
          <w:p>
            <w:r>
              <w:t>Date de scraping</w:t>
            </w:r>
          </w:p>
        </w:tc>
        <w:tc>
          <w:tcPr>
            <w:tcW w:type="dxa" w:w="4320"/>
          </w:tcPr>
          <w:p>
            <w:r>
              <w:t>2025-04-08T15:55:24.805974+00:00</w:t>
            </w:r>
          </w:p>
        </w:tc>
      </w:tr>
    </w:tbl>
    <w:p>
      <w:pPr>
        <w:pStyle w:val="Heading2"/>
      </w:pPr>
      <w:r>
        <w:t>Algolia ​</w:t>
      </w:r>
    </w:p>
    <w:p>
      <w:pPr>
        <w:pStyle w:val="Heading2"/>
      </w:pPr>
      <w:r>
        <w:t>Configure the Algolia plugin ​</w:t>
      </w:r>
    </w:p>
    <w:p>
      <w:r>
        <w:t>To read Algolia data in WeWeb, you first need to add the Algolia plugin:</w:t>
        <w:br/>
        <w:t>Once you added it to your project, you'll be invited to copy/paste your Algolia Application ID, Search-Only API Key and Admin API Key in WeWeb:</w:t>
        <w:br/>
        <w:t>These are available in the Algolia dashboard under settings &gt; API keys :</w:t>
      </w:r>
    </w:p>
    <w:p>
      <w:pPr>
        <w:pStyle w:val="Heading3"/>
      </w:pPr>
      <w:r>
        <w:t>Images</w:t>
      </w:r>
    </w:p>
    <w:p>
      <w:hyperlink r:id="rId10">
        <w:r>
          <w:rPr>
            <w:color w:val="0000EE"/>
            <w:u w:val="single"/>
          </w:rPr>
          <w:t>https://docs.weweb.io/assets/algolia1.BCYzaFWU.png</w:t>
        </w:r>
      </w:hyperlink>
    </w:p>
    <w:p>
      <w:hyperlink r:id="rId11">
        <w:r>
          <w:rPr>
            <w:color w:val="0000EE"/>
            <w:u w:val="single"/>
          </w:rPr>
          <w:t>https://docs.weweb.io/assets/algolia-key-config.B9jBmTCK.png</w:t>
        </w:r>
      </w:hyperlink>
    </w:p>
    <w:p>
      <w:hyperlink r:id="rId12">
        <w:r>
          <w:rPr>
            <w:color w:val="0000EE"/>
            <w:u w:val="single"/>
          </w:rPr>
          <w:t>https://docs.weweb.io/assets/algolia-3-api-keys.DgfZdM51.webp</w:t>
        </w:r>
      </w:hyperlink>
    </w:p>
    <w:p>
      <w:pPr>
        <w:pStyle w:val="Heading2"/>
      </w:pPr>
      <w:r>
        <w:t>Add an Algolia Collection in WeWeb ​</w:t>
      </w:r>
    </w:p>
    <w:p>
      <w:r>
        <w:t>Algolia's whole purpose is to efficiently full-text search among a set of records. So, the first thing to do inside the WeWeb app is to add a search input that we'll use later to search the Algolia collection.</w:t>
        <w:br/>
        <w:t>Inside WeWeb, go to the Add panel and drag and drop a Search bar to your app:</w:t>
        <w:br/>
        <w:t>Now, time to add a new collection. Click on Data , then on + New , you'll be invited to give your collection a name and choose Algolia as a data source:</w:t>
        <w:br/>
        <w:t>In the configuration panel, select the Algolia index you want to use for your collection. Also, select the search bar you just added before and bind it as the collection search parameter:</w:t>
        <w:br/>
        <w:t>Add a pagination (optional) and finish by fetching your collection. If everything went fine, the records should appear like so:</w:t>
        <w:br/>
        <w:t>If not, double-check your Algolia configuration!</w:t>
      </w:r>
    </w:p>
    <w:p>
      <w:pPr>
        <w:pStyle w:val="Heading3"/>
      </w:pPr>
      <w:r>
        <w:t>Images</w:t>
      </w:r>
    </w:p>
    <w:p>
      <w:hyperlink r:id="rId13">
        <w:r>
          <w:rPr>
            <w:color w:val="0000EE"/>
            <w:u w:val="single"/>
          </w:rPr>
          <w:t>https://docs.weweb.io/assets/algolia-search-bar.Bh0lIrqB.png</w:t>
        </w:r>
      </w:hyperlink>
    </w:p>
    <w:p>
      <w:hyperlink r:id="rId14">
        <w:r>
          <w:rPr>
            <w:color w:val="0000EE"/>
            <w:u w:val="single"/>
          </w:rPr>
          <w:t>https://docs.weweb.io/assets/algolia-setup-collection.CIqDy-GL.png</w:t>
        </w:r>
      </w:hyperlink>
    </w:p>
    <w:p>
      <w:hyperlink r:id="rId15">
        <w:r>
          <w:rPr>
            <w:color w:val="0000EE"/>
            <w:u w:val="single"/>
          </w:rPr>
          <w:t>https://docs.weweb.io/assets/algolia-search-collection.CYWZyKYM.png</w:t>
        </w:r>
      </w:hyperlink>
    </w:p>
    <w:p>
      <w:hyperlink r:id="rId16">
        <w:r>
          <w:rPr>
            <w:color w:val="0000EE"/>
            <w:u w:val="single"/>
          </w:rPr>
          <w:t>https://docs.weweb.io/assets/algolia-collection-fetched.Bo05tJyW.png</w:t>
        </w:r>
      </w:hyperlink>
    </w:p>
    <w:p>
      <w:pPr>
        <w:pStyle w:val="Heading2"/>
      </w:pPr>
      <w:r>
        <w:t>Display Algolia data in WeWeb ​</w:t>
      </w:r>
    </w:p>
    <w:p>
      <w:r>
        <w:t>Assuming you were able to fetch data from Algolia in a WeWeb Collection, you'll be able to bind the data from that collection on your pages.</w:t>
        <w:br/>
        <w:t>In the example below, we chose to display the Aloplia CRM index (containing a logo, name, job title, company and industry) in a Data Grid element :</w:t>
        <w:br/>
        <w:t>🔥 Pro Tip 🔥</w:t>
      </w:r>
    </w:p>
    <w:p>
      <w:pPr>
        <w:pStyle w:val="Heading3"/>
      </w:pPr>
      <w:r>
        <w:t>Images</w:t>
      </w:r>
    </w:p>
    <w:p>
      <w:hyperlink r:id="rId17">
        <w:r>
          <w:rPr>
            <w:color w:val="0000EE"/>
            <w:u w:val="single"/>
          </w:rPr>
          <w:t>https://docs.weweb.io/assets/algolia-datagrid.95_v1sSZ.png</w:t>
        </w:r>
      </w:hyperlink>
    </w:p>
    <w:p>
      <w:pPr>
        <w:pStyle w:val="Heading2"/>
      </w:pPr>
      <w:r>
        <w:t>Search Algolia Data inside WeWeb ​</w:t>
      </w:r>
    </w:p>
    <w:p>
      <w:r>
        <w:t>Algolia's whole purpose is to benefit from its powerful search. In order to do so, first configure your Algolia search in your Algolia index dashboard .</w:t>
        <w:br/>
        <w:t>Once the search is setup, we only need one more thing to do inside WeWeb.</w:t>
        <w:br/>
        <w:t>Remember the search input we drag and dropped before?</w:t>
        <w:br/>
        <w:br/>
        <w:t>We need to select it and add a on change workflow, that will trigger a fetch collection action on the Algolia collection:</w:t>
        <w:br/>
        <w:br/>
        <w:t>And voilà! You now have a fully working Algolia search inside your WeWeb app 👏</w:t>
      </w:r>
    </w:p>
    <w:p>
      <w:pPr>
        <w:pStyle w:val="Heading3"/>
      </w:pPr>
      <w:r>
        <w:t>Images</w:t>
      </w:r>
    </w:p>
    <w:p>
      <w:hyperlink r:id="rId18">
        <w:r>
          <w:rPr>
            <w:color w:val="0000EE"/>
            <w:u w:val="single"/>
          </w:rPr>
          <w:t>https://docs.weweb.io/assets/algolia-search-workflow.HLZ4WrG5.png</w:t>
        </w:r>
      </w:hyperlink>
    </w:p>
    <w:p>
      <w:hyperlink r:id="rId19">
        <w:r>
          <w:rPr>
            <w:color w:val="0000EE"/>
            <w:u w:val="single"/>
          </w:rPr>
          <w:t>https://docs.weweb.io/assets/algolia-fetch-action.DK-HTYqG.png</w:t>
        </w:r>
      </w:hyperlink>
    </w:p>
    <w:p>
      <w:hyperlink r:id="rId20">
        <w:r>
          <w:rPr>
            <w:color w:val="0000EE"/>
            <w:u w:val="single"/>
          </w:rPr>
          <w:t>https://docs.weweb.io/assets/algolia-search.BSbXQXuj.gif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data-sources/algolia.html" TargetMode="External"/><Relationship Id="rId10" Type="http://schemas.openxmlformats.org/officeDocument/2006/relationships/hyperlink" Target="https://docs.weweb.io/assets/algolia1.BCYzaFWU.png" TargetMode="External"/><Relationship Id="rId11" Type="http://schemas.openxmlformats.org/officeDocument/2006/relationships/hyperlink" Target="https://docs.weweb.io/assets/algolia-key-config.B9jBmTCK.png" TargetMode="External"/><Relationship Id="rId12" Type="http://schemas.openxmlformats.org/officeDocument/2006/relationships/hyperlink" Target="https://docs.weweb.io/assets/algolia-3-api-keys.DgfZdM51.webp" TargetMode="External"/><Relationship Id="rId13" Type="http://schemas.openxmlformats.org/officeDocument/2006/relationships/hyperlink" Target="https://docs.weweb.io/assets/algolia-search-bar.Bh0lIrqB.png" TargetMode="External"/><Relationship Id="rId14" Type="http://schemas.openxmlformats.org/officeDocument/2006/relationships/hyperlink" Target="https://docs.weweb.io/assets/algolia-setup-collection.CIqDy-GL.png" TargetMode="External"/><Relationship Id="rId15" Type="http://schemas.openxmlformats.org/officeDocument/2006/relationships/hyperlink" Target="https://docs.weweb.io/assets/algolia-search-collection.CYWZyKYM.png" TargetMode="External"/><Relationship Id="rId16" Type="http://schemas.openxmlformats.org/officeDocument/2006/relationships/hyperlink" Target="https://docs.weweb.io/assets/algolia-collection-fetched.Bo05tJyW.png" TargetMode="External"/><Relationship Id="rId17" Type="http://schemas.openxmlformats.org/officeDocument/2006/relationships/hyperlink" Target="https://docs.weweb.io/assets/algolia-datagrid.95_v1sSZ.png" TargetMode="External"/><Relationship Id="rId18" Type="http://schemas.openxmlformats.org/officeDocument/2006/relationships/hyperlink" Target="https://docs.weweb.io/assets/algolia-search-workflow.HLZ4WrG5.png" TargetMode="External"/><Relationship Id="rId19" Type="http://schemas.openxmlformats.org/officeDocument/2006/relationships/hyperlink" Target="https://docs.weweb.io/assets/algolia-fetch-action.DK-HTYqG.png" TargetMode="External"/><Relationship Id="rId20" Type="http://schemas.openxmlformats.org/officeDocument/2006/relationships/hyperlink" Target="https://docs.weweb.io/assets/algolia-search.BSbXQXuj.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