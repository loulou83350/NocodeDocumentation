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WeWeb Documentation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 source</w:t>
            </w:r>
          </w:p>
        </w:tc>
        <w:tc>
          <w:tcPr>
            <w:tcW w:type="dxa" w:w="4320"/>
          </w:tcPr>
          <w:p>
            <w:hyperlink r:id="rId9">
              <w:r>
                <w:rPr>
                  <w:color w:val="0000EE"/>
                  <w:u w:val="single"/>
                </w:rPr>
                <w:t>https://docs.weweb.io/elements/responsive-sidebar.html</w:t>
              </w:r>
            </w:hyperlink>
          </w:p>
        </w:tc>
      </w:tr>
      <w:tr>
        <w:tc>
          <w:tcPr>
            <w:tcW w:type="dxa" w:w="4320"/>
          </w:tcPr>
          <w:p>
            <w:r>
              <w:t>Date de scraping</w:t>
            </w:r>
          </w:p>
        </w:tc>
        <w:tc>
          <w:tcPr>
            <w:tcW w:type="dxa" w:w="4320"/>
          </w:tcPr>
          <w:p>
            <w:r>
              <w:t>2025-04-08T15:54:24.222769+00:00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weweb.io/elements/responsive-sideb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