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Development process | WeWeb Developer Docs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https://developer.weweb.io/development-process.html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2025-04-08T15:52:40.680888+00:00</w:t>
            </w:r>
          </w:p>
        </w:tc>
      </w:tr>
    </w:tbl>
    <w:p>
      <w:pPr>
        <w:pStyle w:val="Heading2"/>
      </w:pPr>
      <w:r>
        <w:t>Development process ​</w:t>
      </w:r>
    </w:p>
    <w:p>
      <w:r>
        <w:t>Even if your WeWeb components are standard Vue components, they need to be loaded inside a specific context to be tested. The easiest way to test is to use the WeWeb Editor in development mode. Here is a description of the different steps to test and develop your component.</w:t>
      </w:r>
    </w:p>
    <w:p>
      <w:pPr>
        <w:pStyle w:val="Heading2"/>
      </w:pPr>
      <w:r>
        <w:t>Initiate your directory ​</w:t>
      </w:r>
    </w:p>
    <w:p>
      <w:r>
        <w:t>We provide a npm template to quickly start development.</w:t>
        <w:br/>
        <w:t>For npm</w:t>
        <w:br/>
        <w:t>For yarn</w:t>
        <w:br/>
        <w:t>Then you have to follow the different prompt questions.</w:t>
        <w:br/>
        <w:t>If you already know what you want, you can pass the component name and the type of component you want via additional command line options.</w:t>
        <w:br/>
        <w:t>For example, if you want to create an element named my-element or a section named hero-section:</w:t>
        <w:br/>
        <w:t>The directory will contain:</w:t>
        <w:br/>
        <w:t>a src directory with a file for your component ( wwSection.vue or wwElement.vue ). Available props and events are listed here a package.json with two scripts for dev and build, and weweb/cli as dependencies a basic README.md a ww-config.js describing all the properties of your component. Learn more about it here</w:t>
      </w:r>
    </w:p>
    <w:p>
      <w:pPr>
        <w:pStyle w:val="Heading3"/>
      </w:pPr>
      <w:r>
        <w:t>Code</w:t>
      </w:r>
    </w:p>
    <w:p>
      <w:pPr>
        <w:pStyle w:val="IntenseQuote"/>
      </w:pPr>
      <w:r>
        <w:t>Langage: unknown</w:t>
      </w:r>
    </w:p>
    <w:p>
      <w:r>
        <w:rPr>
          <w:rFonts w:ascii="Courier New" w:hAnsi="Courier New"/>
          <w:sz w:val="20"/>
          <w:highlight w:val="lightGray"/>
        </w:rPr>
        <w:t>npm init @weweb/component</w:t>
      </w:r>
    </w:p>
    <w:p>
      <w:pPr>
        <w:pStyle w:val="IntenseQuote"/>
      </w:pPr>
      <w:r>
        <w:t>Langage: unknown</w:t>
      </w:r>
    </w:p>
    <w:p>
      <w:r>
        <w:rPr>
          <w:rFonts w:ascii="Courier New" w:hAnsi="Courier New"/>
          <w:sz w:val="20"/>
          <w:highlight w:val="lightGray"/>
        </w:rPr>
        <w:t>yarn create @weweb/component</w:t>
      </w:r>
    </w:p>
    <w:p>
      <w:pPr>
        <w:pStyle w:val="IntenseQuote"/>
      </w:pPr>
      <w:r>
        <w:t>Langage: unknown</w:t>
      </w:r>
    </w:p>
    <w:p>
      <w:r>
        <w:rPr>
          <w:rFonts w:ascii="Courier New" w:hAnsi="Courier New"/>
          <w:sz w:val="20"/>
          <w:highlight w:val="lightGray"/>
        </w:rPr>
        <w:t># npm 6.x (use npm -v to know your version)</w:t>
        <w:br/>
        <w:t>npm init @weweb/component my-element --type element</w:t>
        <w:br/>
        <w:t>npm init @weweb/component hero-section --type section</w:t>
        <w:br/>
        <w:br/>
        <w:t># npm 7+, extra double-dash is needed (use npm -v to know your version)</w:t>
        <w:br/>
        <w:t>npm init @weweb/component my-element -- --type element</w:t>
        <w:br/>
        <w:t>npm init @weweb/component hero-section -- --type section</w:t>
        <w:br/>
        <w:br/>
        <w:t># yarn</w:t>
        <w:br/>
        <w:t>yarn create @weweb/component my-element --type element</w:t>
        <w:br/>
        <w:t>yarn create @weweb/component hero-section --type section</w:t>
      </w:r>
    </w:p>
    <w:p>
      <w:pPr>
        <w:pStyle w:val="Heading2"/>
      </w:pPr>
      <w:r>
        <w:t>Install dependencies and start dev server ​</w:t>
      </w:r>
    </w:p>
    <w:p>
      <w:r>
        <w:t>Go to the directory you just created, install dependencies and start a dev server.</w:t>
        <w:br/>
        <w:t>For npm:</w:t>
        <w:br/>
        <w:t>For yarn:</w:t>
        <w:br/>
        <w:t>We use https to serve components. Your browser needs to authorize this.</w:t>
        <w:br/>
        <w:t>Go to https://localhost:8080 (or the port you choose).</w:t>
        <w:br/>
        <w:t>Click on Advanced Settings then on Continue to localhost</w:t>
      </w:r>
    </w:p>
    <w:p>
      <w:pPr>
        <w:pStyle w:val="Heading3"/>
      </w:pPr>
      <w:r>
        <w:t>Code</w:t>
      </w:r>
    </w:p>
    <w:p>
      <w:pPr>
        <w:pStyle w:val="IntenseQuote"/>
      </w:pPr>
      <w:r>
        <w:t>Langage: unknown</w:t>
      </w:r>
    </w:p>
    <w:p>
      <w:r>
        <w:rPr>
          <w:rFonts w:ascii="Courier New" w:hAnsi="Courier New"/>
          <w:sz w:val="20"/>
          <w:highlight w:val="lightGray"/>
        </w:rPr>
        <w:t># Install dependencies</w:t>
        <w:br/>
        <w:t>npm install</w:t>
        <w:br/>
        <w:br/>
        <w:t># Start with default 8080 port</w:t>
        <w:br/>
        <w:t>npm run serve</w:t>
        <w:br/>
        <w:br/>
        <w:t># Or give a port (usefull if you are developing several components)</w:t>
        <w:br/>
        <w:t>npm run serve -- port=4040</w:t>
      </w:r>
    </w:p>
    <w:p>
      <w:pPr>
        <w:pStyle w:val="IntenseQuote"/>
      </w:pPr>
      <w:r>
        <w:t>Langage: unknown</w:t>
      </w:r>
    </w:p>
    <w:p>
      <w:r>
        <w:rPr>
          <w:rFonts w:ascii="Courier New" w:hAnsi="Courier New"/>
          <w:sz w:val="20"/>
          <w:highlight w:val="lightGray"/>
        </w:rPr>
        <w:t># Install dependencies</w:t>
        <w:br/>
        <w:t>yarn</w:t>
        <w:br/>
        <w:br/>
        <w:t># Start with default 8080 port</w:t>
        <w:br/>
        <w:t>yarn serve</w:t>
        <w:br/>
        <w:br/>
        <w:t># Or give a port (usefull if you are developing several components)</w:t>
        <w:br/>
        <w:t>yarn serve -- port=4040</w:t>
      </w:r>
    </w:p>
    <w:p>
      <w:pPr>
        <w:pStyle w:val="Heading2"/>
      </w:pPr>
      <w:r>
        <w:t>Load your component inside weweb.io in dev mode ​</w:t>
      </w:r>
    </w:p>
    <w:p>
      <w:r>
        <w:t>Go to your dashboard and open the Editor of one of your projects.</w:t>
        <w:br/>
        <w:t>Click on the Dev tab, and then on "Open Dev Editor"</w:t>
        <w:br/>
        <w:t>Open the dev tab again.</w:t>
        <w:br/>
        <w:t>Select Element, Section or Plugin depending on your need.</w:t>
        <w:br/>
        <w:t>Then click on Add local Element .</w:t>
        <w:br/>
        <w:t>Give it a name and put the port where you start you dev server ( 8080 by default). If you did not do it before, you have a quick access to authorize the SSL certificate.</w:t>
        <w:br/>
        <w:t>Each time you change the code, the component will be refreshed inside the Editor.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https://developer.weweb.io/assets/Editor-dev-screenshot.DySi-0HZ.png</w:t>
        </w:r>
      </w:hyperlink>
    </w:p>
    <w:p>
      <w:pPr>
        <w:pStyle w:val="Heading2"/>
      </w:pPr>
      <w:r>
        <w:t>Display and develop your component ​</w:t>
      </w:r>
    </w:p>
    <w:p>
      <w:r>
        <w:t>You just have to drag-and-drop your component from the dev panel where you want to test it.</w:t>
        <w:br/>
        <w:t>You can see the next section for more information about what you can do with your component</w:t>
      </w:r>
    </w:p>
    <w:p>
      <w:pPr>
        <w:pStyle w:val="Heading2"/>
      </w:pPr>
      <w:r>
        <w:t>Push in production ​</w:t>
      </w:r>
    </w:p>
    <w:p>
      <w:r>
        <w:t>When you are satisfied with your version, you can publish it. WeWeb relies on Github to version components.</w:t>
        <w:br/>
        <w:t>We advise you to also clear the Local Development before moving to the next step (same panel as for adding one).</w:t>
      </w:r>
    </w:p>
    <w:p>
      <w:pPr>
        <w:pStyle w:val="Heading2"/>
      </w:pPr>
      <w:r>
        <w:t>New component ​</w:t>
      </w:r>
    </w:p>
    <w:p>
      <w:r>
        <w:t>If you are creating a new component, create a repository on Github and push your code.</w:t>
        <w:br/>
        <w:t>Then go to your dashboard, and add a source code pointing to your Github repository.</w:t>
        <w:br/>
        <w:t>Open the Editor (in normal mode, not dev), click on the Dev tab, and search on the bottom of the panel the source code of your component. Drag-and-drop it on the page.</w:t>
        <w:br/>
        <w:t>If you'd like, you can also add some base style (padding, background color, some children, etc) and add it to your Design System.</w:t>
      </w:r>
    </w:p>
    <w:p>
      <w:pPr>
        <w:pStyle w:val="Heading2"/>
      </w:pPr>
      <w:r>
        <w:t>Updating existing component ​</w:t>
      </w:r>
    </w:p>
    <w:p>
      <w:r>
        <w:t>If you are updating an existing component, update the version field in package.json and push to Github.</w:t>
        <w:br/>
        <w:t>Then go to your Dashboard source code, search your component, and change the version (we have a hook on Github that will trigger a build each time you push to the pointed branch).</w:t>
        <w:br/>
        <w:t>Check that everything is working as excepted.</w:t>
        <w:br/>
        <w:t>And voilà!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eveloper.weweb.io/development-process.html" TargetMode="External"/><Relationship Id="rId10" Type="http://schemas.openxmlformats.org/officeDocument/2006/relationships/hyperlink" Target="https://developer.weweb.io/assets/Editor-dev-screenshot.DySi-0HZ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