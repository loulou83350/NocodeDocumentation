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 Slider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https://docs.weweb.io/elements/image-slider.html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2025-04-08T15:54:01.349139+00:00</w:t>
            </w:r>
          </w:p>
        </w:tc>
      </w:tr>
    </w:tbl>
    <w:p>
      <w:pPr>
        <w:pStyle w:val="Heading2"/>
      </w:pPr>
      <w:r>
        <w:t>Image Slider ​</w:t>
      </w:r>
    </w:p>
    <w:p>
      <w:r>
        <w:t>Incorporate a horizontal image slideshow into your web application.</w:t>
      </w:r>
    </w:p>
    <w:p>
      <w:pPr>
        <w:pStyle w:val="Heading2"/>
      </w:pPr>
      <w:r>
        <w:t>Configuring the image slider ​</w:t>
      </w:r>
    </w:p>
    <w:p>
      <w:r>
        <w:t>The Image Slider utilizes a flexbox layout for each slide, allowing you to incorporate multiple images within each slide's flexbox.</w:t>
        <w:br/>
        <w:t>To configure the image slider, follow these steps:</w:t>
        <w:br/>
        <w:t>Slides : Add image slides manually by clicking the + symbol in the editor. Alternatively, bind the slider to a list of images, ensuring that the fields within the flexbox align with the image sources in the repeating fields. Slides per View : Specify the number of image slides visible at once. Space Between : Define the spacing between image slides in pixels. Effect : Choose from various transition effects, including: Slide: A basic horizontal sliding effect. Fade: A smooth fading transition between images. Coverflow: A 3D effect where images appear to be stacked. Flip: A 3D flip effect for transitioning images. Cards: A card-stacking effect for a unique transition. Transition Duration : Set the duration of transitions in milliseconds. Navigation : Enable or disable arrow navigation for images. Pagination : Toggle the display of image page indicators. Loop : Enable or disable continuous looping of image slides. Autoplay : Activate autoplay and configure the following properties: Timing : Set the autoplay interval in seconds for images. Linear Transition : Toggle linear transition for image autoplay. Mousewheel Control : Enable or disable control via mousewheel for image navigation.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image-sl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