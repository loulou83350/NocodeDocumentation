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Backups | WeWeb Documentation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URL source</w:t>
            </w:r>
          </w:p>
        </w:tc>
        <w:tc>
          <w:tcPr>
            <w:tcW w:type="dxa" w:w="4320"/>
          </w:tcPr>
          <w:p>
            <w:hyperlink r:id="rId9">
              <w:r>
                <w:rPr>
                  <w:color w:val="0000EE"/>
                  <w:u w:val="single"/>
                </w:rPr>
                <w:t>https://docs.weweb.io/settings-billing-code-export/project-settings/backups.html</w:t>
              </w:r>
            </w:hyperlink>
          </w:p>
        </w:tc>
      </w:tr>
      <w:tr>
        <w:tc>
          <w:tcPr>
            <w:tcW w:type="dxa" w:w="4320"/>
          </w:tcPr>
          <w:p>
            <w:r>
              <w:t>Date de scraping</w:t>
            </w:r>
          </w:p>
        </w:tc>
        <w:tc>
          <w:tcPr>
            <w:tcW w:type="dxa" w:w="4320"/>
          </w:tcPr>
          <w:p>
            <w:r>
              <w:t>2025-04-08T15:55:56.605514+00:00</w:t>
            </w:r>
          </w:p>
        </w:tc>
      </w:tr>
    </w:tbl>
    <w:p>
      <w:pPr>
        <w:pStyle w:val="Heading2"/>
      </w:pPr>
      <w:r>
        <w:t>Backups ​</w:t>
      </w:r>
    </w:p>
    <w:p>
      <w:r>
        <w:t>In the Backups tab of a project, you can see all the different versions of the Editor that you can potentially rollback to.</w:t>
      </w:r>
    </w:p>
    <w:p>
      <w:pPr>
        <w:pStyle w:val="Heading2"/>
      </w:pPr>
      <w:r>
        <w:t>Backups tab ​</w:t>
      </w:r>
    </w:p>
    <w:p>
      <w:r>
        <w:t>From your workspace dashboard, you can access a project's backups by going to the project's Settings &gt; Backups :</w:t>
        <w:br/>
        <w:br/>
        <w:t>In the example above, you can see:</w:t>
        <w:br/>
        <w:t>we have several commits of the project over two different days there are many commits are automatic, and there is one manual commit with a custom message some commits reference a version in their name (v1) and (v2)</w:t>
        <w:br/>
        <w:t>We can:</w:t>
        <w:br/>
        <w:t>hide automatic commits, search for a specific commit, preview a specific version of the Editor, and rollback to a specific version of the Editor.</w:t>
      </w:r>
    </w:p>
    <w:p>
      <w:pPr>
        <w:pStyle w:val="Heading3"/>
      </w:pPr>
      <w:r>
        <w:t>Images</w:t>
      </w:r>
    </w:p>
    <w:p>
      <w:hyperlink r:id="rId10">
        <w:r>
          <w:rPr>
            <w:color w:val="0000EE"/>
            <w:u w:val="single"/>
          </w:rPr>
          <w:t>https://docs.weweb.io/assets/backups1.CXwx94jz.gif</w:t>
        </w:r>
      </w:hyperlink>
    </w:p>
    <w:p>
      <w:pPr>
        <w:pStyle w:val="Heading2"/>
      </w:pPr>
      <w:r>
        <w:t>Automatic commits ​</w:t>
      </w:r>
    </w:p>
    <w:p>
      <w:r>
        <w:t>WeWeb generates automatic commits of your project Editor:</w:t>
        <w:br/>
        <w:t>once a day if you're on a Starter plan, once an hour if you're on a Scale or Enterprise plan, and every time you publish your app in staging or in production.</w:t>
      </w:r>
    </w:p>
    <w:p>
      <w:pPr>
        <w:pStyle w:val="Heading3"/>
      </w:pPr>
      <w:r>
        <w:t>Images</w:t>
      </w:r>
    </w:p>
    <w:p>
      <w:hyperlink r:id="rId11">
        <w:r>
          <w:rPr>
            <w:color w:val="0000EE"/>
            <w:u w:val="single"/>
          </w:rPr>
          <w:t>https://docs.weweb.io/assets/backups2.CXyqJVoi.gif</w:t>
        </w:r>
      </w:hyperlink>
    </w:p>
    <w:p>
      <w:pPr>
        <w:pStyle w:val="Heading2"/>
      </w:pPr>
      <w:r>
        <w:t>Manual commits ​</w:t>
      </w:r>
    </w:p>
    <w:p>
      <w:r>
        <w:t>When you're inside a project, you can create a manual commit of the Editor with a custom message to describe the update by going to the Commit button inside the Editor:</w:t>
      </w:r>
    </w:p>
    <w:p>
      <w:pPr>
        <w:pStyle w:val="Heading3"/>
      </w:pPr>
      <w:r>
        <w:t>Images</w:t>
      </w:r>
    </w:p>
    <w:p>
      <w:hyperlink r:id="rId12">
        <w:r>
          <w:rPr>
            <w:color w:val="0000EE"/>
            <w:u w:val="single"/>
          </w:rPr>
          <w:t>https://docs.weweb.io/assets/deployments2.MT07tbqh.gif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docs.weweb.io/settings-billing-code-export/project-settings/backups.html" TargetMode="External"/><Relationship Id="rId10" Type="http://schemas.openxmlformats.org/officeDocument/2006/relationships/hyperlink" Target="https://docs.weweb.io/assets/backups1.CXwx94jz.gif" TargetMode="External"/><Relationship Id="rId11" Type="http://schemas.openxmlformats.org/officeDocument/2006/relationships/hyperlink" Target="https://docs.weweb.io/assets/backups2.CXyqJVoi.gif" TargetMode="External"/><Relationship Id="rId12" Type="http://schemas.openxmlformats.org/officeDocument/2006/relationships/hyperlink" Target="https://docs.weweb.io/assets/deployments2.MT07tbqh.gi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