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Sound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https://docs.weweb.io/plugins/extensions/sound.html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2025-04-08T15:55:45.610317+00:00</w:t>
            </w:r>
          </w:p>
        </w:tc>
      </w:tr>
    </w:tbl>
    <w:p>
      <w:pPr>
        <w:pStyle w:val="Heading2"/>
      </w:pPr>
      <w:r>
        <w:t>Sound ​</w:t>
      </w:r>
    </w:p>
    <w:p>
      <w:pPr>
        <w:pStyle w:val="Heading2"/>
      </w:pPr>
      <w:r>
        <w:t>Add plugin ​</w:t>
      </w:r>
    </w:p>
    <w:p>
      <w:r>
        <w:t>To build audio features in your WeWeb app, add the Sound plugin from the Plugins &gt; Extensions menu: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https://docs.weweb.io/assets/sound-plugin.DWMJ4Mm5.png</w:t>
        </w:r>
      </w:hyperlink>
    </w:p>
    <w:p>
      <w:pPr>
        <w:pStyle w:val="Heading2"/>
      </w:pPr>
      <w:r>
        <w:t>Sound element template ​</w:t>
      </w:r>
    </w:p>
    <w:p>
      <w:r>
        <w:t>When you add the Sound plugin, you will have the option to also add a ready-made sound template element:</w:t>
        <w:br/>
        <w:br/>
        <w:t>While the sound template element is fully customizable, it comes with pre-built workflows and bindings that will get you up and running in no time.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https://docs.weweb.io/assets/sound-element.DzfsYsAE.png</w:t>
        </w:r>
      </w:hyperlink>
    </w:p>
    <w:p>
      <w:pPr>
        <w:pStyle w:val="Heading2"/>
      </w:pPr>
      <w:r>
        <w:t>Access workflow actions ​</w:t>
      </w:r>
    </w:p>
    <w:p>
      <w:r>
        <w:t>Once added to a project, the Sound plugin gives you access to a number of no-code workflow actions to load, play, pause, stop audio files and more.</w:t>
        <w:br/>
        <w:t>Simply create a workflow, and search for "sound" to view all the actions available: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https://docs.weweb.io/assets/sound-actions.BJjkbARb.png</w:t>
        </w:r>
      </w:hyperlink>
    </w:p>
    <w:p>
      <w:pPr>
        <w:pStyle w:val="Heading2"/>
      </w:pPr>
      <w:r>
        <w:t>Load sound ​</w:t>
      </w:r>
    </w:p>
    <w:p>
      <w:r>
        <w:t>To load a sound in a WeWeb app, you will need to:</w:t>
        <w:br/>
        <w:t>create a workflow with a "Load sound" action give the sound a unique ID provide a URL where the audio file can be found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https://docs.weweb.io/assets/sound-load-action.B5s-K7tV.png</w:t>
        </w:r>
      </w:hyperlink>
    </w:p>
    <w:p>
      <w:pPr>
        <w:pStyle w:val="Heading2"/>
      </w:pPr>
      <w:r>
        <w:t>Sound variable ​</w:t>
      </w:r>
    </w:p>
    <w:p>
      <w:r>
        <w:t>Once you load a sound with a unique id, you will be able to access that sound's variable in the data explorer:</w:t>
        <w:br/>
        <w:br/>
        <w:t>That variable includes helpful information including:</w:t>
        <w:br/>
        <w:t>isPlaying – whether the sound is currently being played or not, totalTime – how long the sound lasts (in seconds), currentTime and currentTimePercent : – the position of where the sound is at the moment (in seconds or percentage)</w:t>
        <w:br/>
        <w:t>You can react to this information to build your own custom audio player.</w:t>
        <w:br/>
        <w:t>In the example below, you can see we bound a progress bar element to the currentTimePercent value of our audio file: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https://docs.weweb.io/assets/sound-variable.DyBPwCGM.png</w:t>
        </w:r>
      </w:hyperlink>
    </w:p>
    <w:p>
      <w:hyperlink r:id="rId15">
        <w:r>
          <w:rPr>
            <w:color w:val="0000EE"/>
            <w:u w:val="single"/>
          </w:rPr>
          <w:t>https://docs.weweb.io/assets/sound-variable-example.CknfWpUz.png</w:t>
        </w:r>
      </w:hyperlink>
    </w:p>
    <w:p>
      <w:pPr>
        <w:pStyle w:val="Heading2"/>
      </w:pPr>
      <w:r>
        <w:t>Sound options ​</w:t>
      </w:r>
    </w:p>
    <w:p>
      <w:r>
        <w:t>When you load a sound, it will come with default options:</w:t>
        <w:br/>
        <w:br/>
        <w:t>To customize these values, you can either bind the Options to an array of objects or click on Add item to add a key value pair.</w:t>
        <w:br/>
        <w:t>In the example below, we set the loop value to true :</w:t>
        <w:br/>
        <w:br/>
        <w:t>As a result, the sound was loaded with the proper loop value and, if the user plays the sound, the audio file will be played on repeat.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https://docs.weweb.io/assets/sound-options.jfpyKMh7.png</w:t>
        </w:r>
      </w:hyperlink>
    </w:p>
    <w:p>
      <w:hyperlink r:id="rId17">
        <w:r>
          <w:rPr>
            <w:color w:val="0000EE"/>
            <w:u w:val="single"/>
          </w:rPr>
          <w:t>https://docs.weweb.io/assets/sound-loop-true.BkRLubXm.png</w:t>
        </w:r>
      </w:hyperlink>
    </w:p>
    <w:p>
      <w:hyperlink r:id="rId18">
        <w:r>
          <w:rPr>
            <w:color w:val="0000EE"/>
            <w:u w:val="single"/>
          </w:rPr>
          <w:t>https://docs.weweb.io/assets/sound-bind-options.CQpRm9aY.png</w:t>
        </w:r>
      </w:hyperlink>
    </w:p>
    <w:p>
      <w:pPr>
        <w:pStyle w:val="Heading2"/>
      </w:pPr>
      <w:r>
        <w:t>Sound metadata ​</w:t>
      </w:r>
    </w:p>
    <w:p>
      <w:r>
        <w:t>When you load a sound, you can add metadata. This can be anything you want.</w:t>
        <w:br/>
        <w:t>In the example below, we added three fields: a cover album image, a song title, and an artist name:</w:t>
        <w:br/>
        <w:br/>
        <w:t>As a result, we can bind that information to the audio player on our WeWeb page: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return [</w:t>
        <w:br/>
        <w:t xml:space="preserve">    {"key":"title","value":"Unforgettable"}, {"key":"artist","value":"Nat King Cole"},</w:t>
        <w:br/>
        <w:t xml:space="preserve">    {"key":"artwork","value":[</w:t>
        <w:br/>
        <w:t xml:space="preserve">      {</w:t>
        <w:br/>
        <w:t xml:space="preserve">        src: "https://dummyimage.com/192x192",</w:t>
        <w:br/>
        <w:t xml:space="preserve">        sizes: "192x192",</w:t>
        <w:br/>
        <w:t xml:space="preserve">        type: "image/png",</w:t>
        <w:br/>
        <w:t xml:space="preserve">      },</w:t>
        <w:br/>
        <w:t xml:space="preserve">      {</w:t>
        <w:br/>
        <w:t xml:space="preserve">        src: "https://dummyimage.com/256x256",</w:t>
        <w:br/>
        <w:t xml:space="preserve">        sizes: "256x256",</w:t>
        <w:br/>
        <w:t xml:space="preserve">        type: "image/png",</w:t>
        <w:br/>
        <w:t xml:space="preserve">      }</w:t>
        <w:br/>
        <w:t xml:space="preserve">    ]}</w:t>
        <w:br/>
        <w:t>]</w:t>
      </w:r>
    </w:p>
    <w:p>
      <w:pPr>
        <w:pStyle w:val="Heading3"/>
      </w:pPr>
      <w:r>
        <w:t>Images</w:t>
      </w:r>
    </w:p>
    <w:p>
      <w:hyperlink r:id="rId19">
        <w:r>
          <w:rPr>
            <w:color w:val="0000EE"/>
            <w:u w:val="single"/>
          </w:rPr>
          <w:t>https://docs.weweb.io/assets/sound-metadata.BPzZANvd.png</w:t>
        </w:r>
      </w:hyperlink>
    </w:p>
    <w:p>
      <w:hyperlink r:id="rId20">
        <w:r>
          <w:rPr>
            <w:color w:val="0000EE"/>
            <w:u w:val="single"/>
          </w:rPr>
          <w:t>https://docs.weweb.io/assets/sound-metadata-example.BPbBtGVV.png</w:t>
        </w:r>
      </w:hyperlink>
    </w:p>
    <w:p>
      <w:hyperlink r:id="rId21">
        <w:r>
          <w:rPr>
            <w:color w:val="0000EE"/>
            <w:u w:val="single"/>
          </w:rPr>
          <w:t>https://docs.weweb.io/assets/sound-bind-metadata._5MLISrg.png</w:t>
        </w:r>
      </w:hyperlink>
    </w:p>
    <w:p>
      <w:pPr>
        <w:pStyle w:val="Heading2"/>
      </w:pPr>
      <w:r>
        <w:t>Unload sound ​</w:t>
      </w:r>
    </w:p>
    <w:p>
      <w:r>
        <w:t>To maintain a responsive and efficient user experience, trigger the Unload sound action when a sound is no longer relevant.</w:t>
        <w:br/>
        <w:t>For example, when transitioning between pages or when switching to a different section of your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lugins/extensions/sound.html" TargetMode="External"/><Relationship Id="rId10" Type="http://schemas.openxmlformats.org/officeDocument/2006/relationships/hyperlink" Target="https://docs.weweb.io/assets/sound-plugin.DWMJ4Mm5.png" TargetMode="External"/><Relationship Id="rId11" Type="http://schemas.openxmlformats.org/officeDocument/2006/relationships/hyperlink" Target="https://docs.weweb.io/assets/sound-element.DzfsYsAE.png" TargetMode="External"/><Relationship Id="rId12" Type="http://schemas.openxmlformats.org/officeDocument/2006/relationships/hyperlink" Target="https://docs.weweb.io/assets/sound-actions.BJjkbARb.png" TargetMode="External"/><Relationship Id="rId13" Type="http://schemas.openxmlformats.org/officeDocument/2006/relationships/hyperlink" Target="https://docs.weweb.io/assets/sound-load-action.B5s-K7tV.png" TargetMode="External"/><Relationship Id="rId14" Type="http://schemas.openxmlformats.org/officeDocument/2006/relationships/hyperlink" Target="https://docs.weweb.io/assets/sound-variable.DyBPwCGM.png" TargetMode="External"/><Relationship Id="rId15" Type="http://schemas.openxmlformats.org/officeDocument/2006/relationships/hyperlink" Target="https://docs.weweb.io/assets/sound-variable-example.CknfWpUz.png" TargetMode="External"/><Relationship Id="rId16" Type="http://schemas.openxmlformats.org/officeDocument/2006/relationships/hyperlink" Target="https://docs.weweb.io/assets/sound-options.jfpyKMh7.png" TargetMode="External"/><Relationship Id="rId17" Type="http://schemas.openxmlformats.org/officeDocument/2006/relationships/hyperlink" Target="https://docs.weweb.io/assets/sound-loop-true.BkRLubXm.png" TargetMode="External"/><Relationship Id="rId18" Type="http://schemas.openxmlformats.org/officeDocument/2006/relationships/hyperlink" Target="https://docs.weweb.io/assets/sound-bind-options.CQpRm9aY.png" TargetMode="External"/><Relationship Id="rId19" Type="http://schemas.openxmlformats.org/officeDocument/2006/relationships/hyperlink" Target="https://docs.weweb.io/assets/sound-metadata.BPzZANvd.png" TargetMode="External"/><Relationship Id="rId20" Type="http://schemas.openxmlformats.org/officeDocument/2006/relationships/hyperlink" Target="https://docs.weweb.io/assets/sound-metadata-example.BPbBtGVV.png" TargetMode="External"/><Relationship Id="rId21" Type="http://schemas.openxmlformats.org/officeDocument/2006/relationships/hyperlink" Target="https://docs.weweb.io/assets/sound-bind-metadata._5MLISr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