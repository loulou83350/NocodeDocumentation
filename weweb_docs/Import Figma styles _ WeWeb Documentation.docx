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Import Figma styles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https://docs.weweb.io/libraries/figma-styles-import.html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2025-04-08T15:54:54.404265+00:00</w:t>
            </w:r>
          </w:p>
        </w:tc>
      </w:tr>
    </w:tbl>
    <w:p>
      <w:pPr>
        <w:pStyle w:val="Heading2"/>
      </w:pPr>
      <w:r>
        <w:t>Import Figma styles ​</w:t>
      </w:r>
    </w:p>
    <w:p>
      <w:pPr>
        <w:pStyle w:val="Heading2"/>
      </w:pPr>
      <w:r>
        <w:t>Add WeWeb plugin in Figma ​</w:t>
      </w:r>
    </w:p>
    <w:p>
      <w:r>
        <w:t>In order to import styles from Figma or any other source, you have to install our plugin in Figma 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https://docs.weweb.io/assets/figma-01.D87PUGdh.png</w:t>
        </w:r>
      </w:hyperlink>
    </w:p>
    <w:p>
      <w:pPr>
        <w:pStyle w:val="Heading2"/>
      </w:pPr>
      <w:r>
        <w:t>Export Figma style ​</w:t>
      </w:r>
    </w:p>
    <w:p>
      <w:r>
        <w:t>In your Figma project, open the plugin and select whether you want to import colors or typography:</w:t>
        <w:br/>
        <w:br/>
        <w:t>Clicking on generate will store the exported styles to your clipboard.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https://docs.weweb.io/assets/figma-generate-style.DR_sqvPt.gif</w:t>
        </w:r>
      </w:hyperlink>
    </w:p>
    <w:p>
      <w:hyperlink r:id="rId12">
        <w:r>
          <w:rPr>
            <w:color w:val="0000EE"/>
            <w:u w:val="single"/>
          </w:rPr>
          <w:t>https://docs.weweb.io/assets/figma-04.BxjfsLXD.png</w:t>
        </w:r>
      </w:hyperlink>
    </w:p>
    <w:p>
      <w:pPr>
        <w:pStyle w:val="Heading2"/>
      </w:pPr>
      <w:r>
        <w:t>Import style to WeWeb ​</w:t>
      </w:r>
    </w:p>
    <w:p>
      <w:r>
        <w:t>To import the copied styles to WeWeb, navigate to the Library panel and click on the Figma icon.</w:t>
        <w:br/>
        <w:br/>
        <w:t>All you have to do next is paste your output from Figma to the input and click on Import styles :</w:t>
        <w:br/>
        <w:br/>
        <w:t>After you receive message of a successful import, you will find your styles in the library: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https://docs.weweb.io/assets/figma-05.Uxhesejg.png</w:t>
        </w:r>
      </w:hyperlink>
    </w:p>
    <w:p>
      <w:hyperlink r:id="rId14">
        <w:r>
          <w:rPr>
            <w:color w:val="0000EE"/>
            <w:u w:val="single"/>
          </w:rPr>
          <w:t>https://docs.weweb.io/assets/figma-06.CrI-ouc2.png</w:t>
        </w:r>
      </w:hyperlink>
    </w:p>
    <w:p>
      <w:hyperlink r:id="rId15">
        <w:r>
          <w:rPr>
            <w:color w:val="0000EE"/>
            <w:u w:val="single"/>
          </w:rPr>
          <w:t>https://docs.weweb.io/assets/figma-07.Cvu67Uz1.png</w:t>
        </w:r>
      </w:hyperlink>
    </w:p>
    <w:p>
      <w:hyperlink r:id="rId16">
        <w:r>
          <w:rPr>
            <w:color w:val="0000EE"/>
            <w:u w:val="single"/>
          </w:rPr>
          <w:t>https://docs.weweb.io/assets/figma-08.B5HGL0NM.png</w:t>
        </w:r>
      </w:hyperlink>
    </w:p>
    <w:p>
      <w:pPr>
        <w:pStyle w:val="Heading2"/>
      </w:pPr>
      <w:r>
        <w:t>Importing from other sources ​</w:t>
      </w:r>
    </w:p>
    <w:p>
      <w:r>
        <w:t>If importing typography from other sources, input needs to be formatted as displayed in the sample input below.</w:t>
      </w:r>
    </w:p>
    <w:p>
      <w:pPr>
        <w:pStyle w:val="Heading2"/>
      </w:pPr>
      <w:r>
        <w:t>Typography ​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[</w:t>
        <w:br/>
        <w:t xml:space="preserve">    {</w:t>
        <w:br/>
        <w:t xml:space="preserve">        "type": "typo",</w:t>
        <w:br/>
        <w:t xml:space="preserve">        "name": "Typography/Heading 1",</w:t>
        <w:br/>
        <w:t xml:space="preserve">        "fontSize": "64px",</w:t>
        <w:br/>
        <w:t xml:space="preserve">        "lineHeight": "72px",</w:t>
        <w:br/>
        <w:t xml:space="preserve">        "fontWeight": "Medium"</w:t>
        <w:br/>
        <w:t xml:space="preserve">    },</w:t>
        <w:br/>
        <w:t xml:space="preserve">    {</w:t>
        <w:br/>
        <w:t xml:space="preserve">        "type": "typo",</w:t>
        <w:br/>
        <w:t xml:space="preserve">        "name": "Typography/Heading 2",</w:t>
        <w:br/>
        <w:t xml:space="preserve">        "fontSize": "48px",</w:t>
        <w:br/>
        <w:t xml:space="preserve">        "lineHeight": "56px",</w:t>
        <w:br/>
        <w:t xml:space="preserve">        "fontWeight": "Semi Bold"</w:t>
        <w:br/>
        <w:t xml:space="preserve">    },</w:t>
        <w:br/>
        <w:t xml:space="preserve">    {</w:t>
        <w:br/>
        <w:t xml:space="preserve">        "type": "typo",</w:t>
        <w:br/>
        <w:t xml:space="preserve">        "name": "Typography/Heading 3",</w:t>
        <w:br/>
        <w:t xml:space="preserve">        "fontSize": "32px",</w:t>
        <w:br/>
        <w:t xml:space="preserve">        "lineHeight": "40px",</w:t>
        <w:br/>
        <w:t xml:space="preserve">        "fontWeight": "Medium"</w:t>
        <w:br/>
        <w:t xml:space="preserve">    }</w:t>
        <w:br/>
        <w:t>]</w:t>
      </w:r>
    </w:p>
    <w:p>
      <w:pPr>
        <w:pStyle w:val="Heading2"/>
      </w:pPr>
      <w:r>
        <w:t>Colors ​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[</w:t>
        <w:br/>
        <w:t xml:space="preserve">    {</w:t>
        <w:br/>
        <w:t xml:space="preserve">        "type": "color",</w:t>
        <w:br/>
        <w:t xml:space="preserve">        "name": "Light/Background/bg",</w:t>
        <w:br/>
        <w:t xml:space="preserve">        "value": "#ffffff"</w:t>
        <w:br/>
        <w:t xml:space="preserve">    },</w:t>
        <w:br/>
        <w:t xml:space="preserve">    {</w:t>
        <w:br/>
        <w:t xml:space="preserve">        "type": "color",</w:t>
        <w:br/>
        <w:t xml:space="preserve">        "name": "Light/Background/bg-secondary",</w:t>
        <w:br/>
        <w:t xml:space="preserve">        "value": "#f7f7f7"</w:t>
        <w:br/>
        <w:t xml:space="preserve">    },</w:t>
        <w:br/>
        <w:t xml:space="preserve">    {</w:t>
        <w:br/>
        <w:t xml:space="preserve">        "type": "color",</w:t>
        <w:br/>
        <w:t xml:space="preserve">        "name": "Light/Background/bg-tertiary",</w:t>
        <w:br/>
        <w:t xml:space="preserve">        "value": "#ebebeb"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libraries/figma-styles-import.html" TargetMode="External"/><Relationship Id="rId10" Type="http://schemas.openxmlformats.org/officeDocument/2006/relationships/hyperlink" Target="https://docs.weweb.io/assets/figma-01.D87PUGdh.png" TargetMode="External"/><Relationship Id="rId11" Type="http://schemas.openxmlformats.org/officeDocument/2006/relationships/hyperlink" Target="https://docs.weweb.io/assets/figma-generate-style.DR_sqvPt.gif" TargetMode="External"/><Relationship Id="rId12" Type="http://schemas.openxmlformats.org/officeDocument/2006/relationships/hyperlink" Target="https://docs.weweb.io/assets/figma-04.BxjfsLXD.png" TargetMode="External"/><Relationship Id="rId13" Type="http://schemas.openxmlformats.org/officeDocument/2006/relationships/hyperlink" Target="https://docs.weweb.io/assets/figma-05.Uxhesejg.png" TargetMode="External"/><Relationship Id="rId14" Type="http://schemas.openxmlformats.org/officeDocument/2006/relationships/hyperlink" Target="https://docs.weweb.io/assets/figma-06.CrI-ouc2.png" TargetMode="External"/><Relationship Id="rId15" Type="http://schemas.openxmlformats.org/officeDocument/2006/relationships/hyperlink" Target="https://docs.weweb.io/assets/figma-07.Cvu67Uz1.png" TargetMode="External"/><Relationship Id="rId16" Type="http://schemas.openxmlformats.org/officeDocument/2006/relationships/hyperlink" Target="https://docs.weweb.io/assets/figma-08.B5HGL0N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