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Range Input | WeWeb Documentation</w:t>
      </w:r>
    </w:p>
    <w:tbl>
      <w:tblPr>
        <w:tblStyle w:val="LightShading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URL source</w:t>
            </w:r>
          </w:p>
        </w:tc>
        <w:tc>
          <w:tcPr>
            <w:tcW w:type="dxa" w:w="4320"/>
          </w:tcPr>
          <w:p>
            <w:hyperlink r:id="rId9">
              <w:r>
                <w:rPr>
                  <w:color w:val="0000EE"/>
                  <w:u w:val="single"/>
                </w:rPr>
                <w:t>https://docs.weweb.io/elements/range-input.html</w:t>
              </w:r>
            </w:hyperlink>
          </w:p>
        </w:tc>
      </w:tr>
      <w:tr>
        <w:tc>
          <w:tcPr>
            <w:tcW w:type="dxa" w:w="4320"/>
          </w:tcPr>
          <w:p>
            <w:r>
              <w:t>Date de scraping</w:t>
            </w:r>
          </w:p>
        </w:tc>
        <w:tc>
          <w:tcPr>
            <w:tcW w:type="dxa" w:w="4320"/>
          </w:tcPr>
          <w:p>
            <w:r>
              <w:t>2025-04-08T15:54:20.227442+00:00</w:t>
            </w:r>
          </w:p>
        </w:tc>
      </w:tr>
    </w:tbl>
    <w:p>
      <w:pPr>
        <w:pStyle w:val="Heading2"/>
      </w:pPr>
      <w:r>
        <w:t>Range Input ​</w:t>
      </w:r>
    </w:p>
    <w:p>
      <w:r>
        <w:t>Incorporate a slider input into your web application to efficiently capture numerical values along a sliding scale.</w:t>
      </w:r>
    </w:p>
    <w:p>
      <w:pPr>
        <w:pStyle w:val="Heading3"/>
      </w:pPr>
      <w:r>
        <w:t>Images</w:t>
      </w:r>
    </w:p>
    <w:p>
      <w:hyperlink r:id="rId10">
        <w:r>
          <w:rPr>
            <w:color w:val="0000EE"/>
            <w:u w:val="single"/>
          </w:rPr>
          <w:t>https://docs.weweb.io/assets/range-input.Ceq1ygdt.gif</w:t>
        </w:r>
      </w:hyperlink>
    </w:p>
    <w:p>
      <w:pPr>
        <w:pStyle w:val="Heading2"/>
      </w:pPr>
      <w:r>
        <w:t>Configuring Range Input ​</w:t>
      </w:r>
    </w:p>
    <w:p>
      <w:r>
        <w:t>The Range Input element offers a variety of configurable properties to tailor its appearance and functionality.</w:t>
        <w:br/>
        <w:t>Visual Properties:</w:t>
        <w:br/>
        <w:t>Other Properties: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docs.weweb.io/elements/range-input.html" TargetMode="External"/><Relationship Id="rId10" Type="http://schemas.openxmlformats.org/officeDocument/2006/relationships/hyperlink" Target="https://docs.weweb.io/assets/range-input.Ceq1ygdt.gi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