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Using the Add Panel | WeWeb Documentation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URL source</w:t>
            </w:r>
          </w:p>
        </w:tc>
        <w:tc>
          <w:tcPr>
            <w:tcW w:type="dxa" w:w="4320"/>
          </w:tcPr>
          <w:p>
            <w:hyperlink r:id="rId9">
              <w:r>
                <w:rPr>
                  <w:color w:val="0000EE"/>
                  <w:u w:val="single"/>
                </w:rPr>
                <w:t>https://docs.weweb.io/editor/how-to-use-the-add-panel.html</w:t>
              </w:r>
            </w:hyperlink>
          </w:p>
        </w:tc>
      </w:tr>
      <w:tr>
        <w:tc>
          <w:tcPr>
            <w:tcW w:type="dxa" w:w="4320"/>
          </w:tcPr>
          <w:p>
            <w:r>
              <w:t>Date de scraping</w:t>
            </w:r>
          </w:p>
        </w:tc>
        <w:tc>
          <w:tcPr>
            <w:tcW w:type="dxa" w:w="4320"/>
          </w:tcPr>
          <w:p>
            <w:r>
              <w:t>2025-04-08T15:53:22.145693+00:00</w:t>
            </w:r>
          </w:p>
        </w:tc>
      </w:tr>
    </w:tbl>
    <w:p>
      <w:pPr>
        <w:pStyle w:val="Heading2"/>
      </w:pPr>
      <w:r>
        <w:t>Using the Add Panel ​</w:t>
      </w:r>
    </w:p>
    <w:p>
      <w:pPr>
        <w:pStyle w:val="Heading2"/>
      </w:pPr>
      <w:r>
        <w:t>Add an element on the page ​</w:t>
      </w:r>
    </w:p>
    <w:p>
      <w:r>
        <w:t>The Add panel is where you can find UI blocks to add to your web application . These can be anything, from simple texts to complex forms.</w:t>
        <w:br/>
        <w:t>To add an element to your app, simply drag and drop it where needed in your app:</w:t>
        <w:br/>
        <w:br/>
        <w:t>The Add panel is composed of different sections, let's discover each category.</w:t>
      </w:r>
    </w:p>
    <w:p>
      <w:pPr>
        <w:pStyle w:val="Heading3"/>
      </w:pPr>
      <w:r>
        <w:t>Images</w:t>
      </w:r>
    </w:p>
    <w:p>
      <w:hyperlink r:id="rId10">
        <w:r>
          <w:rPr>
            <w:color w:val="0000EE"/>
            <w:u w:val="single"/>
          </w:rPr>
          <w:t>https://docs.weweb.io/assets/add-panel.CPQo5osh.gif</w:t>
        </w:r>
      </w:hyperlink>
    </w:p>
    <w:p>
      <w:pPr>
        <w:pStyle w:val="Heading2"/>
      </w:pPr>
      <w:r>
        <w:t>Basics ​</w:t>
      </w:r>
    </w:p>
    <w:p>
      <w:r>
        <w:t>This is where you can find commonly used elements with limited style presets that act a great starting point to build your own design.</w:t>
        <w:br/>
        <w:t>Basic elements include but are not limited to sections, navigation menus, containers, headings, images, buttons, inputs, etc.</w:t>
      </w:r>
    </w:p>
    <w:p>
      <w:pPr>
        <w:pStyle w:val="Heading2"/>
      </w:pPr>
      <w:r>
        <w:t>Assets ​</w:t>
      </w:r>
    </w:p>
    <w:p>
      <w:r>
        <w:t>This is where you will find the UI components and templates from available libraries, i.e. the current project library and libraries that were added to the project.</w:t>
      </w:r>
    </w:p>
    <w:p>
      <w:pPr>
        <w:pStyle w:val="Heading2"/>
      </w:pPr>
      <w:r>
        <w:t>Multi-page sections ​</w:t>
      </w:r>
    </w:p>
    <w:p>
      <w:r>
        <w:t>This is where you will find the list of existing sections in your app:</w:t>
        <w:br/>
        <w:t>Linked sections : lists all the sections that are linked on multiple pages in your app. Pages : lists all the pages in your app with all the sections (linked or not) on each page.</w:t>
        <w:br/>
        <w:br/>
        <w:t>From this panel, you can drag-and-drop a section on a page. When you drop a section on a page, you will be prompted to decide if you want to Create an instance or Create a copy of that section:</w:t>
      </w:r>
    </w:p>
    <w:p>
      <w:pPr>
        <w:pStyle w:val="Heading3"/>
      </w:pPr>
      <w:r>
        <w:t>Images</w:t>
      </w:r>
    </w:p>
    <w:p>
      <w:hyperlink r:id="rId11">
        <w:r>
          <w:rPr>
            <w:color w:val="0000EE"/>
            <w:u w:val="single"/>
          </w:rPr>
          <w:t>https://docs.weweb.io/assets/add-sections.C0hnieJs.gif</w:t>
        </w:r>
      </w:hyperlink>
    </w:p>
    <w:p>
      <w:hyperlink r:id="rId12">
        <w:r>
          <w:rPr>
            <w:color w:val="0000EE"/>
            <w:u w:val="single"/>
          </w:rPr>
          <w:t>https://docs.weweb.io/assets/add-instance-copy.rpgTKu3W.png</w:t>
        </w:r>
      </w:hyperlink>
    </w:p>
    <w:p>
      <w:pPr>
        <w:pStyle w:val="Heading2"/>
      </w:pPr>
      <w:r>
        <w:t>Plugin UI kits ​</w:t>
      </w:r>
    </w:p>
    <w:p>
      <w:r>
        <w:t>Here, you'll find elements that are specific to the plugins you installed.</w:t>
        <w:br/>
        <w:t>For example: authentication forms for auth plugins, charts, maps, etc.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docs.weweb.io/editor/how-to-use-the-add-panel.html" TargetMode="External"/><Relationship Id="rId10" Type="http://schemas.openxmlformats.org/officeDocument/2006/relationships/hyperlink" Target="https://docs.weweb.io/assets/add-panel.CPQo5osh.gif" TargetMode="External"/><Relationship Id="rId11" Type="http://schemas.openxmlformats.org/officeDocument/2006/relationships/hyperlink" Target="https://docs.weweb.io/assets/add-sections.C0hnieJs.gif" TargetMode="External"/><Relationship Id="rId12" Type="http://schemas.openxmlformats.org/officeDocument/2006/relationships/hyperlink" Target="https://docs.weweb.io/assets/add-instance-copy.rpgTKu3W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