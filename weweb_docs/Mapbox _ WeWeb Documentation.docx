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Mapbox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https://docs.weweb.io/plugins/extensions/mapbox.html</w:t>
              </w:r>
            </w:hyperlink>
          </w:p>
        </w:tc>
      </w:tr>
      <w:tr>
        <w:tc>
          <w:tcPr>
            <w:tcW w:type="dxa" w:w="4320"/>
          </w:tcPr>
          <w:p>
            <w:r>
              <w:t>Date de scraping</w:t>
            </w:r>
          </w:p>
        </w:tc>
        <w:tc>
          <w:tcPr>
            <w:tcW w:type="dxa" w:w="4320"/>
          </w:tcPr>
          <w:p>
            <w:r>
              <w:t>2025-04-08T15:55:38.653162+00:00</w:t>
            </w:r>
          </w:p>
        </w:tc>
      </w:tr>
    </w:tbl>
    <w:p>
      <w:pPr>
        <w:pStyle w:val="Heading2"/>
      </w:pPr>
      <w:r>
        <w:t>Mapbox ​</w:t>
      </w:r>
    </w:p>
    <w:p>
      <w:pPr>
        <w:pStyle w:val="Heading2"/>
      </w:pPr>
      <w:r>
        <w:t>Display map ​</w:t>
      </w:r>
    </w:p>
    <w:p>
      <w:r>
        <w:t>To display a Mapbox map on a WeWeb page, you'll need to:</w:t>
        <w:br/>
        <w:t>add the plugin to your project drag-and-drop the Mapbox element on a page copy/paste a Mapbox API token in the settings of the Mapbox element you dropped on your page</w:t>
      </w:r>
    </w:p>
    <w:p>
      <w:pPr>
        <w:pStyle w:val="Heading2"/>
      </w:pPr>
      <w:r>
        <w:t>1. Add the plugin ​</w:t>
      </w:r>
    </w:p>
    <w:p>
      <w:r>
        <w:t>From the Plugins &gt; Extensions menu:</w:t>
      </w:r>
    </w:p>
    <w:p>
      <w:pPr>
        <w:pStyle w:val="Heading3"/>
      </w:pPr>
      <w:r>
        <w:t>Images</w:t>
      </w:r>
    </w:p>
    <w:p>
      <w:hyperlink r:id="rId10">
        <w:r>
          <w:rPr>
            <w:color w:val="0000EE"/>
            <w:u w:val="single"/>
          </w:rPr>
          <w:t>https://docs.weweb.io/assets/mapbox1.mtyK8T5M.png</w:t>
        </w:r>
      </w:hyperlink>
    </w:p>
    <w:p>
      <w:pPr>
        <w:pStyle w:val="Heading2"/>
      </w:pPr>
      <w:r>
        <w:t>2. Drag-and-drop the Mapbox element ​</w:t>
      </w:r>
    </w:p>
    <w:p>
      <w:r>
        <w:t>From the Add &gt; Plugins menu, you can drag-and-drop the Mapbox element on the page of your choice:</w:t>
      </w:r>
    </w:p>
    <w:p>
      <w:pPr>
        <w:pStyle w:val="Heading3"/>
      </w:pPr>
      <w:r>
        <w:t>Images</w:t>
      </w:r>
    </w:p>
    <w:p>
      <w:hyperlink r:id="rId11">
        <w:r>
          <w:rPr>
            <w:color w:val="0000EE"/>
            <w:u w:val="single"/>
          </w:rPr>
          <w:t>https://docs.weweb.io/assets/mapbox2.GU-f3US3.png</w:t>
        </w:r>
      </w:hyperlink>
    </w:p>
    <w:p>
      <w:pPr>
        <w:pStyle w:val="Heading2"/>
      </w:pPr>
      <w:r>
        <w:t>3. Copy/paste a Mapbox API token ​</w:t>
      </w:r>
    </w:p>
    <w:p>
      <w:r>
        <w:t>Click on the map you just dropped, go to its Settings tab, and paste your Mapbox API token :</w:t>
        <w:br/>
        <w:br/>
        <w:br/>
        <w:t>And voilà! A default map should appear if the token is valid.</w:t>
      </w:r>
    </w:p>
    <w:p>
      <w:pPr>
        <w:pStyle w:val="Heading3"/>
      </w:pPr>
      <w:r>
        <w:t>Images</w:t>
      </w:r>
    </w:p>
    <w:p>
      <w:hyperlink r:id="rId12">
        <w:r>
          <w:rPr>
            <w:color w:val="0000EE"/>
            <w:u w:val="single"/>
          </w:rPr>
          <w:t>https://docs.weweb.io/assets/mapbox3.Bc42SS9d.png</w:t>
        </w:r>
      </w:hyperlink>
    </w:p>
    <w:p>
      <w:hyperlink r:id="rId13">
        <w:r>
          <w:rPr>
            <w:color w:val="0000EE"/>
            <w:u w:val="single"/>
          </w:rPr>
          <w:t>https://docs.weweb.io/assets/mapbox4.DvHt_fHn.png</w:t>
        </w:r>
      </w:hyperlink>
    </w:p>
    <w:p>
      <w:hyperlink r:id="rId14">
        <w:r>
          <w:rPr>
            <w:color w:val="0000EE"/>
            <w:u w:val="single"/>
          </w:rPr>
          <w:t>https://docs.weweb.io/assets/mapbox5.B4-7v67v.png</w:t>
        </w:r>
      </w:hyperlink>
    </w:p>
    <w:p>
      <w:pPr>
        <w:pStyle w:val="Heading2"/>
      </w:pPr>
      <w:r>
        <w:t>Style options ​</w:t>
      </w:r>
    </w:p>
    <w:p>
      <w:r>
        <w:t>Map style – This option lets you change the "look and feel" of the map. You can select Mapbox predefined styles here or create your own and bind it.</w:t>
        <w:br/>
        <w:t>Map projection – The type of projection you want to use for your map.</w:t>
        <w:br/>
        <w:t>Logo position – Where to place the Mapbox logo on your map.</w:t>
        <w:br/>
        <w:t>Default markers color – The color used to mark positions on the map (default is red).</w:t>
        <w:br/>
        <w:t>Disable popups – Choose On to disable the native Mapbox popup. Useful if you want full design freedom to display your own custom popups on marker click or mouse enter for example.</w:t>
        <w:br/>
        <w:t>Popup hide close button – Enable to hide the close button of the native Mapbox popup.</w:t>
        <w:br/>
        <w:t>Popup stays open on click – Enable to force users to click on the close button to close the popup.</w:t>
        <w:br/>
        <w:t>Popup close on move – The native Mapbox marker popup will close itself when the user's mouse moves away from a marker.</w:t>
        <w:br/>
        <w:t>Popup max width – Allows you to customize the max-width of the native Mapbox popup</w:t>
      </w:r>
    </w:p>
    <w:p>
      <w:pPr>
        <w:pStyle w:val="Heading3"/>
      </w:pPr>
      <w:r>
        <w:t>Images</w:t>
      </w:r>
    </w:p>
    <w:p>
      <w:hyperlink r:id="rId15">
        <w:r>
          <w:rPr>
            <w:color w:val="0000EE"/>
            <w:u w:val="single"/>
          </w:rPr>
          <w:t>https://docs.weweb.io/assets/mapbox7.CcRRvRar.png</w:t>
        </w:r>
      </w:hyperlink>
    </w:p>
    <w:p>
      <w:hyperlink r:id="rId16">
        <w:r>
          <w:rPr>
            <w:color w:val="0000EE"/>
            <w:u w:val="single"/>
          </w:rPr>
          <w:t>https://docs.weweb.io/assets/mapbox9.8AhuxFoF.png</w:t>
        </w:r>
      </w:hyperlink>
    </w:p>
    <w:p>
      <w:pPr>
        <w:pStyle w:val="Heading2"/>
      </w:pPr>
      <w:r>
        <w:t>Settings options ​</w:t>
      </w:r>
    </w:p>
    <w:p>
      <w:r>
        <w:t>API access token – Your Mapbox API key .</w:t>
        <w:br/>
        <w:t>Latitude, Longitude and Zoom – Determines the part of the map on Earth where that will be displayed to your users at first. More documentation available here .</w:t>
        <w:br/>
        <w:t>Scroll zoom – Enable to let users zoom on the map by scrolling over it.</w:t>
        <w:br/>
        <w:t>Track resize – Enable to let users resize the map by "snapping" it with two fingers (mobile or touchpad).</w:t>
        <w:br/>
        <w:t>Markers draggable – Enable to let users drag and drop markers on the map.</w:t>
        <w:br/>
        <w:t>Fixed markers bounds – Enable to prevent users from drag and dropping markers outside of a specific are (to be configured in the markers settings).</w:t>
      </w:r>
    </w:p>
    <w:p>
      <w:pPr>
        <w:pStyle w:val="Heading2"/>
      </w:pPr>
      <w:r>
        <w:t>Workflow triggers ​</w:t>
      </w:r>
    </w:p>
    <w:p>
      <w:r>
        <w:t>You can trigger workflows on the Mapbox element:</w:t>
        <w:br/>
        <w:br/>
        <w:t>For example, you could use the On marker click trigger to display a custom marker popup.</w:t>
      </w:r>
    </w:p>
    <w:p>
      <w:pPr>
        <w:pStyle w:val="Heading3"/>
      </w:pPr>
      <w:r>
        <w:t>Images</w:t>
      </w:r>
    </w:p>
    <w:p>
      <w:hyperlink r:id="rId17">
        <w:r>
          <w:rPr>
            <w:color w:val="0000EE"/>
            <w:u w:val="single"/>
          </w:rPr>
          <w:t>https://docs.weweb.io/assets/mapbox12.DLTPztGy.png</w:t>
        </w:r>
      </w:hyperlink>
    </w:p>
    <w:p>
      <w:pPr>
        <w:pStyle w:val="Heading2"/>
      </w:pPr>
      <w:r>
        <w:t>Add markers ​</w:t>
      </w:r>
    </w:p>
    <w:p>
      <w:r>
        <w:t>Here, you can setup one or more markers using the Mapbox API:</w:t>
        <w:br/>
        <w:t>Content: the name that will appear on the marker Latitude / Longitude: the marker's position on the world map Color: the marker default color (will override previous settings for this) Draggable: enable to let users drag and drop this marker (will override previous settings for this)</w:t>
      </w:r>
    </w:p>
    <w:p>
      <w:pPr>
        <w:pStyle w:val="Heading3"/>
      </w:pPr>
      <w:r>
        <w:t>Images</w:t>
      </w:r>
    </w:p>
    <w:p>
      <w:hyperlink r:id="rId18">
        <w:r>
          <w:rPr>
            <w:color w:val="0000EE"/>
            <w:u w:val="single"/>
          </w:rPr>
          <w:t>https://docs.weweb.io/assets/mapbox6.-Vig6TdQ.png</w:t>
        </w:r>
      </w:hyperlink>
    </w:p>
    <w:p>
      <w:pPr>
        <w:pStyle w:val="Heading2"/>
      </w:pPr>
      <w:r>
        <w:t>Add sources and layers ​</w:t>
      </w:r>
    </w:p>
    <w:p>
      <w:r>
        <w:t>Advanced options to customize your map. The best way to use them is by using Mapbox studio to create them in nocode, and then export them and bind them in WeWeb.</w:t>
        <w:br/>
        <w:t>Mapbox tutorial available here: https://docs.mapbox.com/help/tutorials/create-a-map-with-data-visualization-component/</w:t>
      </w:r>
    </w:p>
    <w:p>
      <w:pPr>
        <w:pStyle w:val="Heading2"/>
      </w:pPr>
      <w:r>
        <w:t>Mapbox center variable ​</w:t>
      </w:r>
    </w:p>
    <w:p>
      <w:r>
        <w:t>When you add the Mapbox element on a page, a new Mapbox - center variable will be created.</w:t>
        <w:br/>
        <w:t>This variable includes the coordinates that correspond to the center of the map you defined in the Settings of the element:</w:t>
      </w:r>
    </w:p>
    <w:p>
      <w:pPr>
        <w:pStyle w:val="Heading3"/>
      </w:pPr>
      <w:r>
        <w:t>Images</w:t>
      </w:r>
    </w:p>
    <w:p>
      <w:hyperlink r:id="rId19">
        <w:r>
          <w:rPr>
            <w:color w:val="0000EE"/>
            <w:u w:val="single"/>
          </w:rPr>
          <w:t>https://docs.weweb.io/assets/mapbox8.GL4WSg3I.png</w:t>
        </w:r>
      </w:hyperlink>
    </w:p>
    <w:p>
      <w:pPr>
        <w:pStyle w:val="Heading2"/>
      </w:pPr>
      <w:r>
        <w:t>Mapbox instance variable ​</w:t>
      </w:r>
    </w:p>
    <w:p>
      <w:r>
        <w:t>When you add the Mapbox element on a page, a new Mapbox - instance variable will be created:</w:t>
        <w:br/>
        <w:br/>
        <w:t>This allows you to access the map instance as a variable.</w:t>
      </w:r>
    </w:p>
    <w:p>
      <w:pPr>
        <w:pStyle w:val="Heading3"/>
      </w:pPr>
      <w:r>
        <w:t>Images</w:t>
      </w:r>
    </w:p>
    <w:p>
      <w:hyperlink r:id="rId20">
        <w:r>
          <w:rPr>
            <w:color w:val="0000EE"/>
            <w:u w:val="single"/>
          </w:rPr>
          <w:t>https://docs.weweb.io/assets/mapbox10.63ABJmG3.png</w:t>
        </w:r>
      </w:hyperlink>
    </w:p>
    <w:p>
      <w:pPr>
        <w:pStyle w:val="Heading2"/>
      </w:pPr>
      <w:r>
        <w:t>Access Mapbox library ​</w:t>
      </w:r>
    </w:p>
    <w:p>
      <w:r>
        <w:t>You can access the mapboxgl library with this code: wwLib.wwPlugins.mapbox.mapboxgl :</w:t>
      </w:r>
    </w:p>
    <w:p>
      <w:pPr>
        <w:pStyle w:val="Heading3"/>
      </w:pPr>
      <w:r>
        <w:t>Images</w:t>
      </w:r>
    </w:p>
    <w:p>
      <w:hyperlink r:id="rId21">
        <w:r>
          <w:rPr>
            <w:color w:val="0000EE"/>
            <w:u w:val="single"/>
          </w:rPr>
          <w:t>https://docs.weweb.io/assets/mapbox11.QuAd5OGt.png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lugins/extensions/mapbox.html" TargetMode="External"/><Relationship Id="rId10" Type="http://schemas.openxmlformats.org/officeDocument/2006/relationships/hyperlink" Target="https://docs.weweb.io/assets/mapbox1.mtyK8T5M.png" TargetMode="External"/><Relationship Id="rId11" Type="http://schemas.openxmlformats.org/officeDocument/2006/relationships/hyperlink" Target="https://docs.weweb.io/assets/mapbox2.GU-f3US3.png" TargetMode="External"/><Relationship Id="rId12" Type="http://schemas.openxmlformats.org/officeDocument/2006/relationships/hyperlink" Target="https://docs.weweb.io/assets/mapbox3.Bc42SS9d.png" TargetMode="External"/><Relationship Id="rId13" Type="http://schemas.openxmlformats.org/officeDocument/2006/relationships/hyperlink" Target="https://docs.weweb.io/assets/mapbox4.DvHt_fHn.png" TargetMode="External"/><Relationship Id="rId14" Type="http://schemas.openxmlformats.org/officeDocument/2006/relationships/hyperlink" Target="https://docs.weweb.io/assets/mapbox5.B4-7v67v.png" TargetMode="External"/><Relationship Id="rId15" Type="http://schemas.openxmlformats.org/officeDocument/2006/relationships/hyperlink" Target="https://docs.weweb.io/assets/mapbox7.CcRRvRar.png" TargetMode="External"/><Relationship Id="rId16" Type="http://schemas.openxmlformats.org/officeDocument/2006/relationships/hyperlink" Target="https://docs.weweb.io/assets/mapbox9.8AhuxFoF.png" TargetMode="External"/><Relationship Id="rId17" Type="http://schemas.openxmlformats.org/officeDocument/2006/relationships/hyperlink" Target="https://docs.weweb.io/assets/mapbox12.DLTPztGy.png" TargetMode="External"/><Relationship Id="rId18" Type="http://schemas.openxmlformats.org/officeDocument/2006/relationships/hyperlink" Target="https://docs.weweb.io/assets/mapbox6.-Vig6TdQ.png" TargetMode="External"/><Relationship Id="rId19" Type="http://schemas.openxmlformats.org/officeDocument/2006/relationships/hyperlink" Target="https://docs.weweb.io/assets/mapbox8.GL4WSg3I.png" TargetMode="External"/><Relationship Id="rId20" Type="http://schemas.openxmlformats.org/officeDocument/2006/relationships/hyperlink" Target="https://docs.weweb.io/assets/mapbox10.63ABJmG3.png" TargetMode="External"/><Relationship Id="rId21" Type="http://schemas.openxmlformats.org/officeDocument/2006/relationships/hyperlink" Target="https://docs.weweb.io/assets/mapbox11.QuAd5OG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