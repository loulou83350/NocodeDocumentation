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file upload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https://docs.weweb.io/elements/drag-and-drop-files.html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2025-04-08T15:53:51.941658+00:00</w:t>
            </w:r>
          </w:p>
        </w:tc>
      </w:tr>
    </w:tbl>
    <w:p>
      <w:pPr>
        <w:pStyle w:val="Heading2"/>
      </w:pPr>
      <w:r>
        <w:t>Multiple file upload ​</w:t>
      </w:r>
    </w:p>
    <w:p>
      <w:r>
        <w:t>You can allow users to upload multiple files to your WeWeb app by using the Drag and Drop files element:</w:t>
        <w:br/>
        <w:br/>
        <w:t>By default, it comes with a workflow that:</w:t>
        <w:br/>
        <w:t>handles multiple file uploads, via the WeWeb CDN.</w:t>
        <w:br/>
        <w:t>If you want to use this element to upload a single file and/or upload the file(s) directly to an external backend without going through WeWeb's CDN, you will need to customize its default settings.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https://docs.weweb.io/assets/multiple-file-upload-element.DZAJ5L2e.png</w:t>
        </w:r>
      </w:hyperlink>
    </w:p>
    <w:p>
      <w:pPr>
        <w:pStyle w:val="Heading2"/>
      </w:pPr>
      <w:r>
        <w:t>Upload to WeWeb's CDN ​</w:t>
      </w:r>
    </w:p>
    <w:p>
      <w:r>
        <w:t>By default, the Drag and Drop files element comes with a no-code workflow that allows you to:</w:t>
        <w:br/>
        <w:t>upload files to WeWeb's CDN, update your backend with the URLs of the files uploaded to WeWeb's CDN.</w:t>
        <w:br/>
        <w:t>All you need to do is drag-and-drop the element on the page and it will work out of the box.</w:t>
        <w:br/>
        <w:t>If you wish to upload files directly to your backend (instead of storing URLs), read on.</w:t>
      </w:r>
    </w:p>
    <w:p>
      <w:pPr>
        <w:pStyle w:val="Heading2"/>
      </w:pPr>
      <w:r>
        <w:t>Upload to external backend ​</w:t>
      </w:r>
    </w:p>
    <w:p>
      <w:r>
        <w:t>To upload multiple files directly to an external backend using the Drag and Drop files element, you will need to change the workflow that comes with the element by default.</w:t>
        <w:br/>
        <w:t>The updated workflow will look something like this: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https://docs.weweb.io/assets/multiple-file-upload-wf.CVqBpZXA.png</w:t>
        </w:r>
      </w:hyperlink>
    </w:p>
    <w:p>
      <w:pPr>
        <w:pStyle w:val="Heading2"/>
      </w:pPr>
      <w:r>
        <w:t>Reset component var ​</w:t>
      </w:r>
    </w:p>
    <w:p>
      <w:r>
        <w:t>We take the variable that comes with the “Drag and drop files” element, and make sure it’s empty at the start of the workflow: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https://docs.weweb.io/assets/multiple-file-upload-reset-var.CCbRnMwm.png</w:t>
        </w:r>
      </w:hyperlink>
    </w:p>
    <w:p>
      <w:pPr>
        <w:pStyle w:val="Heading2"/>
      </w:pPr>
      <w:r>
        <w:t>Loop through the files ​</w:t>
      </w:r>
    </w:p>
    <w:p>
      <w:r>
        <w:t>We loop through the input variable of the Drag and drop file component, i.e. the list of files dropped by the user: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https://docs.weweb.io/assets/multiple-file-upload-loop.v2HxJgHz.png</w:t>
        </w:r>
      </w:hyperlink>
    </w:p>
    <w:p>
      <w:pPr>
        <w:pStyle w:val="Heading2"/>
      </w:pPr>
      <w:r>
        <w:t>Encode each file ​</w:t>
      </w:r>
    </w:p>
    <w:p>
      <w:r>
        <w:t>We encode the file related to the current item in the loop: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https://docs.weweb.io/assets/multiple-file-upload-item.DZNynPPH.png</w:t>
        </w:r>
      </w:hyperlink>
    </w:p>
    <w:p>
      <w:pPr>
        <w:pStyle w:val="Heading2"/>
      </w:pPr>
      <w:r>
        <w:t>Create file in Xano library ​</w:t>
      </w:r>
    </w:p>
    <w:p>
      <w:r>
        <w:t>We take the result from the encoding action to add the file in the Xano library: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https://docs.weweb.io/assets/multiple-file-upload-xano-create-file.BJFL6rVD.png</w:t>
        </w:r>
      </w:hyperlink>
    </w:p>
    <w:p>
      <w:pPr>
        <w:pStyle w:val="Heading2"/>
      </w:pPr>
      <w:r>
        <w:t>List of encoded files ​</w:t>
      </w:r>
    </w:p>
    <w:p>
      <w:r>
        <w:t>We update the list of encoded files with the data of the result from the previous action: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https://docs.weweb.io/assets/multiple-file-upload-update-list.CkWZZUg6.png</w:t>
        </w:r>
      </w:hyperlink>
    </w:p>
    <w:p>
      <w:pPr>
        <w:pStyle w:val="Heading2"/>
      </w:pPr>
      <w:r>
        <w:t>Add record in Xano table ​</w:t>
      </w:r>
    </w:p>
    <w:p>
      <w:r>
        <w:t>Finally, outside the loop, we make an API call to create a record in our Xano table:</w:t>
      </w:r>
    </w:p>
    <w:p>
      <w:pPr>
        <w:pStyle w:val="Heading3"/>
      </w:pPr>
      <w:r>
        <w:t>Images</w:t>
      </w:r>
    </w:p>
    <w:p>
      <w:hyperlink r:id="rId17">
        <w:r>
          <w:rPr>
            <w:color w:val="0000EE"/>
            <w:u w:val="single"/>
          </w:rPr>
          <w:t>https://docs.weweb.io/assets/multiple-file-upload-array.CzprA2lq.png</w:t>
        </w:r>
      </w:hyperlink>
    </w:p>
    <w:p>
      <w:hyperlink r:id="rId18">
        <w:r>
          <w:rPr>
            <w:color w:val="0000EE"/>
            <w:u w:val="single"/>
          </w:rPr>
          <w:t>https://docs.weweb.io/assets/multiple-file-upload-xano-structure.BnM8OZ7y.png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drag-and-drop-files.html" TargetMode="External"/><Relationship Id="rId10" Type="http://schemas.openxmlformats.org/officeDocument/2006/relationships/hyperlink" Target="https://docs.weweb.io/assets/multiple-file-upload-element.DZAJ5L2e.png" TargetMode="External"/><Relationship Id="rId11" Type="http://schemas.openxmlformats.org/officeDocument/2006/relationships/hyperlink" Target="https://docs.weweb.io/assets/multiple-file-upload-wf.CVqBpZXA.png" TargetMode="External"/><Relationship Id="rId12" Type="http://schemas.openxmlformats.org/officeDocument/2006/relationships/hyperlink" Target="https://docs.weweb.io/assets/multiple-file-upload-reset-var.CCbRnMwm.png" TargetMode="External"/><Relationship Id="rId13" Type="http://schemas.openxmlformats.org/officeDocument/2006/relationships/hyperlink" Target="https://docs.weweb.io/assets/multiple-file-upload-loop.v2HxJgHz.png" TargetMode="External"/><Relationship Id="rId14" Type="http://schemas.openxmlformats.org/officeDocument/2006/relationships/hyperlink" Target="https://docs.weweb.io/assets/multiple-file-upload-item.DZNynPPH.png" TargetMode="External"/><Relationship Id="rId15" Type="http://schemas.openxmlformats.org/officeDocument/2006/relationships/hyperlink" Target="https://docs.weweb.io/assets/multiple-file-upload-xano-create-file.BJFL6rVD.png" TargetMode="External"/><Relationship Id="rId16" Type="http://schemas.openxmlformats.org/officeDocument/2006/relationships/hyperlink" Target="https://docs.weweb.io/assets/multiple-file-upload-update-list.CkWZZUg6.png" TargetMode="External"/><Relationship Id="rId17" Type="http://schemas.openxmlformats.org/officeDocument/2006/relationships/hyperlink" Target="https://docs.weweb.io/assets/multiple-file-upload-array.CzprA2lq.png" TargetMode="External"/><Relationship Id="rId18" Type="http://schemas.openxmlformats.org/officeDocument/2006/relationships/hyperlink" Target="https://docs.weweb.io/assets/multiple-file-upload-xano-structure.BnM8OZ7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