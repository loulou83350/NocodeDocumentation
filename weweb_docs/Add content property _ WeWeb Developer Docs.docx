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 content property | WeWeb Developer Docs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https://developer.weweb.io/add-property.html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2025-04-08T15:52:27.224811+00:00</w:t>
            </w:r>
          </w:p>
        </w:tc>
      </w:tr>
    </w:tbl>
    <w:p>
      <w:pPr>
        <w:pStyle w:val="Heading2"/>
      </w:pPr>
      <w:r>
        <w:t>Add content property ​</w:t>
      </w:r>
    </w:p>
    <w:p>
      <w:r>
        <w:t>See the Development process to load a base element in dev mod.</w:t>
        <w:br/>
        <w:t>We will add a title property on our section, so that the user can dynamically change the title of the section.</w:t>
      </w:r>
    </w:p>
    <w:p>
      <w:pPr>
        <w:pStyle w:val="Heading2"/>
      </w:pPr>
      <w:r>
        <w:t>ww-config.js ​</w:t>
      </w:r>
    </w:p>
    <w:p>
      <w:r>
        <w:t>The first step is to declare this property on the properties field of the configuration: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properties: {</w:t>
        <w:br/>
        <w:t xml:space="preserve">    // [...]</w:t>
        <w:br/>
        <w:t xml:space="preserve">    title: {</w:t>
        <w:br/>
        <w:t xml:space="preserve">      label: {</w:t>
        <w:br/>
        <w:t xml:space="preserve">        en: "Title",</w:t>
        <w:br/>
        <w:t xml:space="preserve">      },</w:t>
        <w:br/>
        <w:t xml:space="preserve">      type: "Text",</w:t>
        <w:br/>
        <w:t xml:space="preserve">      defaultValue: "My title",</w:t>
        <w:br/>
        <w:t xml:space="preserve">    },</w:t>
        <w:br/>
        <w:t>}</w:t>
      </w:r>
    </w:p>
    <w:p>
      <w:pPr>
        <w:pStyle w:val="Heading2"/>
      </w:pPr>
      <w:r>
        <w:t>Use the value inside the template ​</w:t>
      </w:r>
    </w:p>
    <w:p>
      <w:r>
        <w:t>And that's all!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&lt;div class="my-element"&gt;</w:t>
        <w:br/>
        <w:t xml:space="preserve">    &lt;h1&gt;{{ content.title }}&lt;/h1&gt;</w:t>
        <w:br/>
        <w:t xml:space="preserve">    &lt;p :style="textStyle"&gt;I am a custom element !&lt;/p&gt;</w:t>
        <w:br/>
        <w:t xml:space="preserve">  &lt;/div&gt;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eveloper.weweb.io/add-proper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