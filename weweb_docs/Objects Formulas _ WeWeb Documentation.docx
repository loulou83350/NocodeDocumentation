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Objects Formulas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https://docs.weweb.io/formulas/object.html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2025-04-08T15:54:47.467615+00:00</w:t>
            </w:r>
          </w:p>
        </w:tc>
      </w:tr>
    </w:tbl>
    <w:p>
      <w:pPr>
        <w:pStyle w:val="Heading2"/>
      </w:pPr>
      <w:r>
        <w:t>Object formulas ​</w:t>
      </w:r>
    </w:p>
    <w:p>
      <w:r>
        <w:t>Object formulas are useful to manipulate objects inside WeWeb.</w:t>
      </w:r>
    </w:p>
    <w:p>
      <w:pPr>
        <w:pStyle w:val="Heading2"/>
      </w:pPr>
      <w:r>
        <w:t>createObject ​</w:t>
      </w:r>
    </w:p>
    <w:p>
      <w:r>
        <w:t>This formula helps you create JavaScript objects using nocode. List pairs of keys and values that will be transformed into an object.</w:t>
      </w:r>
    </w:p>
    <w:p>
      <w:pPr>
        <w:pStyle w:val="Heading2"/>
      </w:pPr>
      <w:r>
        <w:t>Example ​</w:t>
      </w:r>
    </w:p>
    <w:p>
      <w:r>
        <w:t>Let's say we want to create this object using a formula:</w:t>
        <w:br/>
        <w:t>We would do it in WeWeb like so: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 xml:space="preserve">    name: "quentin",</w:t>
        <w:br/>
        <w:t xml:space="preserve">    age: 29,</w:t>
        <w:br/>
        <w:t xml:space="preserve">    job: "growth"</w:t>
        <w:br/>
        <w:t>}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https://docs.weweb.io/assets/object-createobject.BQObS-CH.png</w:t>
        </w:r>
      </w:hyperlink>
    </w:p>
    <w:p>
      <w:pPr>
        <w:pStyle w:val="Heading2"/>
      </w:pPr>
      <w:r>
        <w:t>getKeyValue ​</w:t>
      </w:r>
    </w:p>
    <w:p>
      <w:r>
        <w:t>This formula will return the value for a given key in an object.</w:t>
      </w:r>
    </w:p>
    <w:p>
      <w:pPr>
        <w:pStyle w:val="Heading2"/>
      </w:pPr>
      <w:r>
        <w:t>Example ​</w:t>
      </w:r>
    </w:p>
    <w:p>
      <w:r>
        <w:t>Taking back our previous object, now stored in a person variable:</w:t>
        <w:br/>
        <w:t>Let's say we want to get back the value for the job key. We would do it like this: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 xml:space="preserve">    name: "quentin",</w:t>
        <w:br/>
        <w:t xml:space="preserve">    age: 29,</w:t>
        <w:br/>
        <w:t xml:space="preserve">    job: "growth"</w:t>
        <w:br/>
        <w:t>}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https://docs.weweb.io/assets/object-getkeyvalue.D3Rabv5d.png</w:t>
        </w:r>
      </w:hyperlink>
    </w:p>
    <w:p>
      <w:pPr>
        <w:pStyle w:val="Heading2"/>
      </w:pPr>
      <w:r>
        <w:t>compare ​</w:t>
      </w:r>
    </w:p>
    <w:p>
      <w:r>
        <w:t>This formula will check if two objects are equal, meaning if they have the same key and values.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https://docs.weweb.io/assets/object-compare.DGo8_iyo.png</w:t>
        </w:r>
      </w:hyperlink>
    </w:p>
    <w:p>
      <w:hyperlink r:id="rId13">
        <w:r>
          <w:rPr>
            <w:color w:val="0000EE"/>
            <w:u w:val="single"/>
          </w:rPr>
          <w:t>https://docs.weweb.io/assets/object-compare2.DXVqQc9R.png</w:t>
        </w:r>
      </w:hyperlink>
    </w:p>
    <w:p>
      <w:pPr>
        <w:pStyle w:val="Heading2"/>
      </w:pPr>
      <w:r>
        <w:t>keys ​</w:t>
      </w:r>
    </w:p>
    <w:p>
      <w:r>
        <w:t>The keys formula will return all keys from a given object as an array.</w:t>
      </w:r>
    </w:p>
    <w:p>
      <w:pPr>
        <w:pStyle w:val="Heading2"/>
      </w:pPr>
      <w:r>
        <w:t>Example ​</w:t>
      </w:r>
    </w:p>
    <w:p>
      <w:r>
        <w:t>Using our previous person object:</w:t>
        <w:br/>
        <w:t>Using the keys formula will give us: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 xml:space="preserve">    name: "quentin",</w:t>
        <w:br/>
        <w:t xml:space="preserve">    age: 29,</w:t>
        <w:br/>
        <w:t xml:space="preserve">    job: "growth"</w:t>
        <w:br/>
        <w:t>}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https://docs.weweb.io/assets/object-keys.liP0MPJn.png</w:t>
        </w:r>
      </w:hyperlink>
    </w:p>
    <w:p>
      <w:pPr>
        <w:pStyle w:val="Heading2"/>
      </w:pPr>
      <w:r>
        <w:t>omit ​</w:t>
      </w:r>
    </w:p>
    <w:p>
      <w:r>
        <w:t>Given an object, this formula will return it without some listed keys.</w:t>
      </w:r>
    </w:p>
    <w:p>
      <w:pPr>
        <w:pStyle w:val="Heading2"/>
      </w:pPr>
      <w:r>
        <w:t>Example ​</w:t>
      </w:r>
    </w:p>
    <w:p>
      <w:r>
        <w:t>Using our previous person object:</w:t>
        <w:br/>
        <w:t>Let's say we want to remove the age from it. We'll use omit for this: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 xml:space="preserve">    name: "quentin",</w:t>
        <w:br/>
        <w:t xml:space="preserve">    age: 29,</w:t>
        <w:br/>
        <w:t xml:space="preserve">    job: "growth"</w:t>
        <w:br/>
        <w:t>}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https://docs.weweb.io/assets/object-omit.BLUHZ5lJ.png</w:t>
        </w:r>
      </w:hyperlink>
    </w:p>
    <w:p>
      <w:pPr>
        <w:pStyle w:val="Heading2"/>
      </w:pPr>
      <w:r>
        <w:t>pick ​</w:t>
      </w:r>
    </w:p>
    <w:p>
      <w:r>
        <w:t>This formula will do the exact opposite as omit . Meaning it will return an object with certain given keys only.</w:t>
      </w:r>
    </w:p>
    <w:p>
      <w:pPr>
        <w:pStyle w:val="Heading2"/>
      </w:pPr>
      <w:r>
        <w:t>Example ​</w:t>
      </w:r>
    </w:p>
    <w:p>
      <w:r>
        <w:t>Let's say we want to do the same as the previous example , but using pick . We would do: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https://docs.weweb.io/assets/object-pick.DxBcNuw-.png</w:t>
        </w:r>
      </w:hyperlink>
    </w:p>
    <w:p>
      <w:pPr>
        <w:pStyle w:val="Heading2"/>
      </w:pPr>
      <w:r>
        <w:t>setKeyValue ​</w:t>
      </w:r>
    </w:p>
    <w:p>
      <w:r>
        <w:t>setKeyValue will add a given key with a given value to an object.</w:t>
      </w:r>
    </w:p>
    <w:p>
      <w:pPr>
        <w:pStyle w:val="Heading2"/>
      </w:pPr>
      <w:r>
        <w:t>Example ​</w:t>
      </w:r>
    </w:p>
    <w:p>
      <w:r>
        <w:t>Using our previous person object:</w:t>
        <w:br/>
        <w:t>We want to add a country key to it. Here's how we would do it: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 xml:space="preserve">    name: "quentin",</w:t>
        <w:br/>
        <w:t xml:space="preserve">    age: 29,</w:t>
        <w:br/>
        <w:t xml:space="preserve">    job: "growth"</w:t>
        <w:br/>
        <w:t>}</w:t>
      </w:r>
    </w:p>
    <w:p>
      <w:pPr>
        <w:pStyle w:val="Heading3"/>
      </w:pPr>
      <w:r>
        <w:t>Images</w:t>
      </w:r>
    </w:p>
    <w:p>
      <w:hyperlink r:id="rId17">
        <w:r>
          <w:rPr>
            <w:color w:val="0000EE"/>
            <w:u w:val="single"/>
          </w:rPr>
          <w:t>https://docs.weweb.io/assets/object-setkeyvalue.CXZqOQW8.png</w:t>
        </w:r>
      </w:hyperlink>
    </w:p>
    <w:p>
      <w:pPr>
        <w:pStyle w:val="Heading2"/>
      </w:pPr>
      <w:r>
        <w:t>values ​</w:t>
      </w:r>
    </w:p>
    <w:p>
      <w:r>
        <w:t>This formula will return all the values from a given object as an array.</w:t>
      </w:r>
    </w:p>
    <w:p>
      <w:pPr>
        <w:pStyle w:val="Heading2"/>
      </w:pPr>
      <w:r>
        <w:t>Example ​</w:t>
      </w:r>
    </w:p>
    <w:p>
      <w:r>
        <w:t>Using our previous person object:</w:t>
        <w:br/>
        <w:t>Here's how to list all of the values: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 xml:space="preserve">    name: "quentin",</w:t>
        <w:br/>
        <w:t xml:space="preserve">    age: 29,</w:t>
        <w:br/>
        <w:t xml:space="preserve">    job: "growth"</w:t>
        <w:br/>
        <w:t>}</w:t>
      </w:r>
    </w:p>
    <w:p>
      <w:pPr>
        <w:pStyle w:val="Heading3"/>
      </w:pPr>
      <w:r>
        <w:t>Images</w:t>
      </w:r>
    </w:p>
    <w:p>
      <w:hyperlink r:id="rId18">
        <w:r>
          <w:rPr>
            <w:color w:val="0000EE"/>
            <w:u w:val="single"/>
          </w:rPr>
          <w:t>https://docs.weweb.io/assets/object-values.DbdYxjFD.png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formulas/object.html" TargetMode="External"/><Relationship Id="rId10" Type="http://schemas.openxmlformats.org/officeDocument/2006/relationships/hyperlink" Target="https://docs.weweb.io/assets/object-createobject.BQObS-CH.png" TargetMode="External"/><Relationship Id="rId11" Type="http://schemas.openxmlformats.org/officeDocument/2006/relationships/hyperlink" Target="https://docs.weweb.io/assets/object-getkeyvalue.D3Rabv5d.png" TargetMode="External"/><Relationship Id="rId12" Type="http://schemas.openxmlformats.org/officeDocument/2006/relationships/hyperlink" Target="https://docs.weweb.io/assets/object-compare.DGo8_iyo.png" TargetMode="External"/><Relationship Id="rId13" Type="http://schemas.openxmlformats.org/officeDocument/2006/relationships/hyperlink" Target="https://docs.weweb.io/assets/object-compare2.DXVqQc9R.png" TargetMode="External"/><Relationship Id="rId14" Type="http://schemas.openxmlformats.org/officeDocument/2006/relationships/hyperlink" Target="https://docs.weweb.io/assets/object-keys.liP0MPJn.png" TargetMode="External"/><Relationship Id="rId15" Type="http://schemas.openxmlformats.org/officeDocument/2006/relationships/hyperlink" Target="https://docs.weweb.io/assets/object-omit.BLUHZ5lJ.png" TargetMode="External"/><Relationship Id="rId16" Type="http://schemas.openxmlformats.org/officeDocument/2006/relationships/hyperlink" Target="https://docs.weweb.io/assets/object-pick.DxBcNuw-.png" TargetMode="External"/><Relationship Id="rId17" Type="http://schemas.openxmlformats.org/officeDocument/2006/relationships/hyperlink" Target="https://docs.weweb.io/assets/object-setkeyvalue.CXZqOQW8.png" TargetMode="External"/><Relationship Id="rId18" Type="http://schemas.openxmlformats.org/officeDocument/2006/relationships/hyperlink" Target="https://docs.weweb.io/assets/object-values.DbdYxjF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