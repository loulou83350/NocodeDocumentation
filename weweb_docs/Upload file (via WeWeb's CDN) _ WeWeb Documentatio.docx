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Upload file (via WeWeb's CDN)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https://docs.weweb.io/workflows/actions/upload-file.html</w:t>
              </w:r>
            </w:hyperlink>
          </w:p>
        </w:tc>
      </w:tr>
      <w:tr>
        <w:tc>
          <w:tcPr>
            <w:tcW w:type="dxa" w:w="4320"/>
          </w:tcPr>
          <w:p>
            <w:r>
              <w:t>Date de scraping</w:t>
            </w:r>
          </w:p>
        </w:tc>
        <w:tc>
          <w:tcPr>
            <w:tcW w:type="dxa" w:w="4320"/>
          </w:tcPr>
          <w:p>
            <w:r>
              <w:t>2025-04-08T15:57:08.049600+00:00</w:t>
            </w:r>
          </w:p>
        </w:tc>
      </w:tr>
    </w:tbl>
    <w:p>
      <w:pPr>
        <w:pStyle w:val="Heading2"/>
      </w:pPr>
      <w:r>
        <w:t>Upload file (via WeWeb's CDN) ​</w:t>
      </w:r>
    </w:p>
    <w:p>
      <w:pPr>
        <w:pStyle w:val="Heading2"/>
      </w:pPr>
      <w:r>
        <w:t>File upload elements ​</w:t>
      </w:r>
    </w:p>
    <w:p>
      <w:r>
        <w:t>In WeWeb, you can work with two file upload element:</w:t>
        <w:br/>
        <w:t>one where the user browses through their folders to select a file, and one where the user can drag-and-drop their files on the page</w:t>
        <w:br/>
        <w:t>You will find both in the Add menu if you look for "file" or upload" in the global search bar:</w:t>
      </w:r>
    </w:p>
    <w:p>
      <w:pPr>
        <w:pStyle w:val="Heading3"/>
      </w:pPr>
      <w:r>
        <w:t>Images</w:t>
      </w:r>
    </w:p>
    <w:p>
      <w:hyperlink r:id="rId10">
        <w:r>
          <w:rPr>
            <w:color w:val="0000EE"/>
            <w:u w:val="single"/>
          </w:rPr>
          <w:t>https://docs.weweb.io/assets/file-upload-add.2aqoJ28R.png</w:t>
        </w:r>
      </w:hyperlink>
    </w:p>
    <w:p>
      <w:pPr>
        <w:pStyle w:val="Heading2"/>
      </w:pPr>
      <w:r>
        <w:t>File upload workflow ​</w:t>
      </w:r>
    </w:p>
    <w:p>
      <w:r>
        <w:t>In the example below, our users fill out a form and upload a resume to apply to a job.</w:t>
        <w:br/>
        <w:t>When they submit the form:</w:t>
        <w:br/>
        <w:t>we upload the user's file to WeWeb's CDN we make an API request to create a record in our backend then close the application popup</w:t>
      </w:r>
    </w:p>
    <w:p>
      <w:pPr>
        <w:pStyle w:val="Heading2"/>
      </w:pPr>
      <w:r>
        <w:t>1. Upload the user's file to WeWeb's CDN ​</w:t>
      </w:r>
    </w:p>
    <w:p>
      <w:r>
        <w:t>In the screenshot above, you can see that:</w:t>
        <w:br/>
        <w:t>we selected the Upload file action, decided what file(s) we wanted to upload by selecting the component variable of our file upload element, and tested the action to upload the file and generate the URL of where it is hosted on WeWeb's CDN.</w:t>
      </w:r>
    </w:p>
    <w:p>
      <w:pPr>
        <w:pStyle w:val="Heading3"/>
      </w:pPr>
      <w:r>
        <w:t>Images</w:t>
      </w:r>
    </w:p>
    <w:p>
      <w:hyperlink r:id="rId11">
        <w:r>
          <w:rPr>
            <w:color w:val="0000EE"/>
            <w:u w:val="single"/>
          </w:rPr>
          <w:t>https://docs.weweb.io/assets/file-upload-action.jYdWsBIv.png</w:t>
        </w:r>
      </w:hyperlink>
    </w:p>
    <w:p>
      <w:pPr>
        <w:pStyle w:val="Heading2"/>
      </w:pPr>
      <w:r>
        <w:t>2. We map form inputs to our database ​</w:t>
      </w:r>
    </w:p>
    <w:p>
      <w:r>
        <w:t>In the case of the file upload, we bind the resume field in our database to the URL value returned by the first action of our workflow.</w:t>
        <w:br/>
        <w:t>Note that, because we are sending a URL to our backend, we need to make sure that the resume field type in our database is a string.</w:t>
      </w:r>
    </w:p>
    <w:p>
      <w:pPr>
        <w:pStyle w:val="Heading3"/>
      </w:pPr>
      <w:r>
        <w:t>Images</w:t>
      </w:r>
    </w:p>
    <w:p>
      <w:hyperlink r:id="rId12">
        <w:r>
          <w:rPr>
            <w:color w:val="0000EE"/>
            <w:u w:val="single"/>
          </w:rPr>
          <w:t>https://docs.weweb.io/assets/file-upload-result.3RAwtjIf.png</w:t>
        </w:r>
      </w:hyperlink>
    </w:p>
    <w:p>
      <w:pPr>
        <w:pStyle w:val="Heading2"/>
      </w:pPr>
      <w:r>
        <w:t>Multiple file upload ​</w:t>
      </w:r>
    </w:p>
    <w:p>
      <w:r>
        <w:t>You can choose to upload multiple files at once in the file upload elements' specific settings:</w:t>
        <w:br/>
        <w:br/>
        <w:t>When you enable multiple file upload, the upload action will return an array of items (i.e. a list of URLs) instead of a single item (i.e. a single URL).</w:t>
        <w:br/>
        <w:t>Keep that in mind as you build your workflow and send the result of the upload action to your database.</w:t>
      </w:r>
    </w:p>
    <w:p>
      <w:pPr>
        <w:pStyle w:val="Heading3"/>
      </w:pPr>
      <w:r>
        <w:t>Images</w:t>
      </w:r>
    </w:p>
    <w:p>
      <w:hyperlink r:id="rId13">
        <w:r>
          <w:rPr>
            <w:color w:val="0000EE"/>
            <w:u w:val="single"/>
          </w:rPr>
          <w:t>https://docs.weweb.io/assets/file-upload-multiple.BJS7Rb6X.gif</w:t>
        </w:r>
      </w:hyperlink>
    </w:p>
    <w:p>
      <w:pPr>
        <w:pStyle w:val="Heading2"/>
      </w:pPr>
      <w:r>
        <w:t>Delete uploaded files ​</w:t>
      </w:r>
    </w:p>
    <w:p>
      <w:r>
        <w:t>To delete files that your users uploaded to the WeWeb CDN via your WeWeb app, go to the Auth menu, and open the File Storage panel:</w:t>
      </w:r>
    </w:p>
    <w:p>
      <w:pPr>
        <w:pStyle w:val="Heading3"/>
      </w:pPr>
      <w:r>
        <w:t>Images</w:t>
      </w:r>
    </w:p>
    <w:p>
      <w:hyperlink r:id="rId14">
        <w:r>
          <w:rPr>
            <w:color w:val="0000EE"/>
            <w:u w:val="single"/>
          </w:rPr>
          <w:t>https://docs.weweb.io/assets/file-upload-delete.B055gBNU.png</w:t>
        </w:r>
      </w:hyperlink>
    </w:p>
    <w:p>
      <w:pPr>
        <w:pStyle w:val="Heading2"/>
      </w:pPr>
      <w:r>
        <w:t>Upload progress ​</w:t>
      </w:r>
    </w:p>
    <w:p>
      <w:r>
        <w:t>Each file upload element comes with a progress variable:</w:t>
        <w:br/>
        <w:br/>
        <w:t>By default, the value is 0 . It increases as the files are uploaded. When the upload is complete, the value is 100 .</w:t>
        <w:br/>
        <w:t>You can use this variable to display a loader or progress bar when files are being uploaded:</w:t>
      </w:r>
    </w:p>
    <w:p>
      <w:pPr>
        <w:pStyle w:val="Heading3"/>
      </w:pPr>
      <w:r>
        <w:t>Images</w:t>
      </w:r>
    </w:p>
    <w:p>
      <w:hyperlink r:id="rId15">
        <w:r>
          <w:rPr>
            <w:color w:val="0000EE"/>
            <w:u w:val="single"/>
          </w:rPr>
          <w:t>https://docs.weweb.io/assets/file-upload-progress.IwXJHLNd.png</w:t>
        </w:r>
      </w:hyperlink>
    </w:p>
    <w:p>
      <w:hyperlink r:id="rId16">
        <w:r>
          <w:rPr>
            <w:color w:val="0000EE"/>
            <w:u w:val="single"/>
          </w:rPr>
          <w:t>https://docs.weweb.io/assets/file-upload-progress-bind.DSC0sjJ1.png</w:t>
        </w:r>
      </w:hyperlink>
    </w:p>
    <w:p>
      <w:pPr>
        <w:pStyle w:val="Heading2"/>
      </w:pPr>
      <w:r>
        <w:t>File size ​</w:t>
      </w:r>
    </w:p>
    <w:p>
      <w:r>
        <w:t>When you upload a file through an upload element, the result from the File upload action will include the file size :</w:t>
        <w:br/>
        <w:br/>
        <w:t>In the example above, you can see we use this information to tell the user how big the file they uploaded is.</w:t>
        <w:br/>
        <w:t>We could also use it to check that the user isn't trying to upload files that are too big and display a warning when they do.</w:t>
      </w:r>
    </w:p>
    <w:p>
      <w:pPr>
        <w:pStyle w:val="Heading3"/>
      </w:pPr>
      <w:r>
        <w:t>Images</w:t>
      </w:r>
    </w:p>
    <w:p>
      <w:hyperlink r:id="rId16">
        <w:r>
          <w:rPr>
            <w:color w:val="0000EE"/>
            <w:u w:val="single"/>
          </w:rPr>
          <w:t>https://docs.weweb.io/assets/file-upload-progress-bind.DSC0sjJ1.png</w:t>
        </w:r>
      </w:hyperlink>
    </w:p>
    <w:p>
      <w:pPr>
        <w:pStyle w:val="Heading2"/>
      </w:pPr>
      <w:r>
        <w:t>Bypass WeWeb's CDN ​</w:t>
      </w:r>
    </w:p>
    <w:p>
      <w:r>
        <w:t>The Upload file action uploads your files to WeWeb's CDN.</w:t>
        <w:br/>
        <w:t>If you want to upload files directly to your backend without going through WeWeb's CDN, you will need to:</w:t>
        <w:br/>
        <w:t>use the Encode file as Base64 workflow action instead, then make a request to send the encoded file to your backend.</w:t>
        <w:br/>
        <w:t>Learn how to upload files directly to your backend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workflows/actions/upload-file.html" TargetMode="External"/><Relationship Id="rId10" Type="http://schemas.openxmlformats.org/officeDocument/2006/relationships/hyperlink" Target="https://docs.weweb.io/assets/file-upload-add.2aqoJ28R.png" TargetMode="External"/><Relationship Id="rId11" Type="http://schemas.openxmlformats.org/officeDocument/2006/relationships/hyperlink" Target="https://docs.weweb.io/assets/file-upload-action.jYdWsBIv.png" TargetMode="External"/><Relationship Id="rId12" Type="http://schemas.openxmlformats.org/officeDocument/2006/relationships/hyperlink" Target="https://docs.weweb.io/assets/file-upload-result.3RAwtjIf.png" TargetMode="External"/><Relationship Id="rId13" Type="http://schemas.openxmlformats.org/officeDocument/2006/relationships/hyperlink" Target="https://docs.weweb.io/assets/file-upload-multiple.BJS7Rb6X.gif" TargetMode="External"/><Relationship Id="rId14" Type="http://schemas.openxmlformats.org/officeDocument/2006/relationships/hyperlink" Target="https://docs.weweb.io/assets/file-upload-delete.B055gBNU.png" TargetMode="External"/><Relationship Id="rId15" Type="http://schemas.openxmlformats.org/officeDocument/2006/relationships/hyperlink" Target="https://docs.weweb.io/assets/file-upload-progress.IwXJHLNd.png" TargetMode="External"/><Relationship Id="rId16" Type="http://schemas.openxmlformats.org/officeDocument/2006/relationships/hyperlink" Target="https://docs.weweb.io/assets/file-upload-progress-bind.DSC0sjJ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